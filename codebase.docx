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Codebase Documentation</w:t>
      </w:r>
    </w:p>
    <w:p>
      <w:r>
        <w:t>Generated: 2025-10-22 08:36:34</w:t>
      </w:r>
    </w:p>
    <w:p>
      <w:r>
        <w:t>This document lists source files under the current directory. Each file is preceded by a header of its relative path. Binary/asset files and noisy directories are skipped by default, and .gitignore rules are respected.</w:t>
      </w:r>
    </w:p>
    <w:p>
      <w:pPr>
        <w:pStyle w:val="Heading2"/>
      </w:pPr>
      <w:r>
        <w:t>Project Root — D:\1SMW\SMW-v1</w:t>
      </w:r>
    </w:p>
    <w:p>
      <w:r>
        <w:rPr>
          <w:b/>
        </w:rPr>
        <w:t># model_list.txt</w:t>
      </w:r>
    </w:p>
    <w:p>
      <w:r>
        <w:rPr>
          <w:rFonts w:ascii="Consolas" w:hAnsi="Consolas" w:cs="Consolas" w:eastAsia="Consolas"/>
          <w:sz w:val="18"/>
        </w:rPr>
        <w:t># Django Model Inventory</w:t>
        <w:br/>
        <w:t>- Generated: 2025-10-22 08:00:33</w:t>
        <w:br/>
        <w:t>- Repo root: D:\1SMW\SMW-v1</w:t>
        <w:br/>
        <w:t>- Using settings: smw.settings</w:t>
        <w:br/>
        <w:br/>
        <w:br/>
        <w:t>## App: admin</w:t>
        <w:br/>
        <w:br/>
        <w:t>Model: admin.LogEntry</w:t>
        <w:br/>
        <w:t xml:space="preserve">  - id: (PK)</w:t>
        <w:br/>
        <w:t xml:space="preserve">  - action_time</w:t>
        <w:br/>
        <w:t xml:space="preserve">  - user (FK → authentication.User)</w:t>
        <w:br/>
        <w:t xml:space="preserve">  - content_type (FK → contenttypes.ContentType)</w:t>
        <w:br/>
        <w:t xml:space="preserve">  - object_id</w:t>
        <w:br/>
        <w:t xml:space="preserve">  - object_repr</w:t>
        <w:br/>
        <w:t xml:space="preserve">  - action_flag</w:t>
        <w:br/>
        <w:t xml:space="preserve">  - change_message</w:t>
        <w:br/>
        <w:br/>
        <w:t>## App: admissions</w:t>
        <w:br/>
        <w:br/>
        <w:t>Model: admissions.AdmissionApplication</w:t>
        <w:br/>
        <w:t xml:space="preserve">  - id: (PK)</w:t>
        <w:br/>
        <w:t xml:space="preserve">  - student_first_name_en</w:t>
        <w:br/>
        <w:t xml:space="preserve">  - student_last_name_en</w:t>
        <w:br/>
        <w:t xml:space="preserve">  - student_nick_name_en</w:t>
        <w:br/>
        <w:t xml:space="preserve">  - student_first_name_bn</w:t>
        <w:br/>
        <w:t xml:space="preserve">  - student_last_name_bn</w:t>
        <w:br/>
        <w:t xml:space="preserve">  - student_nick_name_bn</w:t>
        <w:br/>
        <w:t xml:space="preserve">  - date_of_birth</w:t>
        <w:br/>
        <w:t xml:space="preserve">  - sex</w:t>
        <w:br/>
        <w:t xml:space="preserve">  - current_class</w:t>
        <w:br/>
        <w:t xml:space="preserve">  - prev_result</w:t>
        <w:br/>
        <w:t xml:space="preserve">  - batch (FK → courses_app.Batch)</w:t>
        <w:br/>
        <w:t xml:space="preserve">  - student_mobile</w:t>
        <w:br/>
        <w:t xml:space="preserve">  - student_email</w:t>
        <w:br/>
        <w:t xml:space="preserve">  - home_location</w:t>
        <w:br/>
        <w:t xml:space="preserve">  - picture_path</w:t>
        <w:br/>
        <w:t xml:space="preserve">  - is_submitted</w:t>
        <w:br/>
        <w:t xml:space="preserve">  - is_reviewed</w:t>
        <w:br/>
        <w:t xml:space="preserve">  - is_approved</w:t>
        <w:br/>
        <w:t xml:space="preserve">  - created_user (O2O → authentication.User)</w:t>
        <w:br/>
        <w:t xml:space="preserve">  - school (FK → admissions.School)</w:t>
        <w:br/>
        <w:t xml:space="preserve">  - created_at</w:t>
        <w:br/>
        <w:br/>
        <w:t>Model: admissions.Guardian</w:t>
        <w:br/>
        <w:t xml:space="preserve">  - id: (PK)</w:t>
        <w:br/>
        <w:t xml:space="preserve">  - application (FK → admissions.AdmissionApplication)</w:t>
        <w:br/>
        <w:t xml:space="preserve">  - role</w:t>
        <w:br/>
        <w:t xml:space="preserve">  - name_en</w:t>
        <w:br/>
        <w:t xml:space="preserve">  - name_bn</w:t>
        <w:br/>
        <w:t xml:space="preserve">  - occupation</w:t>
        <w:br/>
        <w:t xml:space="preserve">  - contact_number</w:t>
        <w:br/>
        <w:t xml:space="preserve">  - email_address</w:t>
        <w:br/>
        <w:br/>
        <w:t>Model: admissions.School</w:t>
        <w:br/>
        <w:t xml:space="preserve">  - id: (PK)</w:t>
        <w:br/>
        <w:t xml:space="preserve">  - name</w:t>
        <w:br/>
        <w:t xml:space="preserve">  - code</w:t>
        <w:br/>
        <w:t xml:space="preserve">  - address</w:t>
        <w:br/>
        <w:t xml:space="preserve">  - contact_phone</w:t>
        <w:br/>
        <w:t xml:space="preserve">  - created_at</w:t>
        <w:br/>
        <w:t xml:space="preserve">  - updated_at</w:t>
        <w:br/>
        <w:br/>
        <w:t>## App: auth</w:t>
        <w:br/>
        <w:br/>
        <w:t>Model: auth.Group</w:t>
        <w:br/>
        <w:t xml:space="preserve">  - id: (PK)</w:t>
        <w:br/>
        <w:t xml:space="preserve">  - name</w:t>
        <w:br/>
        <w:t xml:space="preserve">  - permissions (M2M ↔ auth.Permission)</w:t>
        <w:br/>
        <w:br/>
        <w:t>Model: auth.Permission</w:t>
        <w:br/>
        <w:t xml:space="preserve">  - id: (PK)</w:t>
        <w:br/>
        <w:t xml:space="preserve">  - name</w:t>
        <w:br/>
        <w:t xml:space="preserve">  - content_type (FK → contenttypes.ContentType)</w:t>
        <w:br/>
        <w:t xml:space="preserve">  - codename</w:t>
        <w:br/>
        <w:br/>
        <w:t>## App: authentication</w:t>
        <w:br/>
        <w:br/>
        <w:t>Model: authentication.User</w:t>
        <w:br/>
        <w:t xml:space="preserve">  - id: (PK)</w:t>
        <w:br/>
        <w:t xml:space="preserve">  - password</w:t>
        <w:br/>
        <w:t xml:space="preserve">  - last_login</w:t>
        <w:br/>
        <w:t xml:space="preserve">  - email</w:t>
        <w:br/>
        <w:t xml:space="preserve">  - f_name</w:t>
        <w:br/>
        <w:t xml:space="preserve">  - l_name</w:t>
        <w:br/>
        <w:t xml:space="preserve">  - phone</w:t>
        <w:br/>
        <w:t xml:space="preserve">  - photo</w:t>
        <w:br/>
        <w:t xml:space="preserve">  - is_staff</w:t>
        <w:br/>
        <w:t xml:space="preserve">  - is_approved</w:t>
        <w:br/>
        <w:t xml:space="preserve">  - is_active</w:t>
        <w:br/>
        <w:t xml:space="preserve">  - is_superuser</w:t>
        <w:br/>
        <w:t xml:space="preserve">  - is_staff_request</w:t>
        <w:br/>
        <w:t xml:space="preserve">  - is_anonymous_user</w:t>
        <w:br/>
        <w:t xml:space="preserve">  - created_at</w:t>
        <w:br/>
        <w:t xml:space="preserve">  - groups (M2M ↔ auth.Group)</w:t>
        <w:br/>
        <w:t xml:space="preserve">  - user_permissions (M2M ↔ auth.Permission)</w:t>
        <w:br/>
        <w:br/>
        <w:t>## App: contenttypes</w:t>
        <w:br/>
        <w:br/>
        <w:t>Model: contenttypes.ContentType</w:t>
        <w:br/>
        <w:t xml:space="preserve">  - id: (PK)</w:t>
        <w:br/>
        <w:t xml:space="preserve">  - app_label</w:t>
        <w:br/>
        <w:t xml:space="preserve">  - model</w:t>
        <w:br/>
        <w:br/>
        <w:t>## App: courses_app</w:t>
        <w:br/>
        <w:br/>
        <w:t>Model: courses_app.Batch</w:t>
        <w:br/>
        <w:t xml:space="preserve">  - id: (PK)</w:t>
        <w:br/>
        <w:t xml:space="preserve">  - course (FK → courses_app.Course)</w:t>
        <w:br/>
        <w:t xml:space="preserve">  - batch_number</w:t>
        <w:br/>
        <w:t xml:space="preserve">  - days</w:t>
        <w:br/>
        <w:t xml:space="preserve">  - time_slot</w:t>
        <w:br/>
        <w:t xml:space="preserve">  - total_seat</w:t>
        <w:br/>
        <w:t xml:space="preserve">  - class_name</w:t>
        <w:br/>
        <w:t xml:space="preserve">  - group_name</w:t>
        <w:br/>
        <w:t xml:space="preserve">  - is_active</w:t>
        <w:br/>
        <w:t xml:space="preserve">  - created_at</w:t>
        <w:br/>
        <w:t xml:space="preserve">  - updated_at</w:t>
        <w:br/>
        <w:br/>
        <w:t>Model: courses_app.Course</w:t>
        <w:br/>
        <w:t xml:space="preserve">  - id: (PK)</w:t>
        <w:br/>
        <w:t xml:space="preserve">  - title</w:t>
        <w:br/>
        <w:t xml:space="preserve">  - description</w:t>
        <w:br/>
        <w:t xml:space="preserve">  - grade_level</w:t>
        <w:br/>
        <w:t xml:space="preserve">  - is_active</w:t>
        <w:br/>
        <w:t xml:space="preserve">  - created_at</w:t>
        <w:br/>
        <w:t xml:space="preserve">  - updated_at</w:t>
        <w:br/>
        <w:br/>
        <w:t>## App: financials</w:t>
        <w:br/>
        <w:br/>
        <w:t>Model: financials.Payment</w:t>
        <w:br/>
        <w:t xml:space="preserve">  - id: (PK)</w:t>
        <w:br/>
        <w:t xml:space="preserve">  - purpose</w:t>
        <w:br/>
        <w:t xml:space="preserve">  - application (FK → admissions.AdmissionApplication)</w:t>
        <w:br/>
        <w:t xml:space="preserve">  - user (FK → authentication.User)</w:t>
        <w:br/>
        <w:t xml:space="preserve">  - method</w:t>
        <w:br/>
        <w:t xml:space="preserve">  - amount</w:t>
        <w:br/>
        <w:t xml:space="preserve">  - currency</w:t>
        <w:br/>
        <w:t xml:space="preserve">  - status</w:t>
        <w:br/>
        <w:t xml:space="preserve">  - gateway_trx_id</w:t>
        <w:br/>
        <w:t xml:space="preserve">  - meta</w:t>
        <w:br/>
        <w:t xml:space="preserve">  - created_at</w:t>
        <w:br/>
        <w:t xml:space="preserve">  - updated_at</w:t>
        <w:br/>
        <w:br/>
        <w:t>## App: sessions</w:t>
        <w:br/>
        <w:br/>
        <w:t>Model: sessions.Session</w:t>
        <w:br/>
        <w:t xml:space="preserve">  - session_key</w:t>
        <w:br/>
        <w:t xml:space="preserve">  - session_data</w:t>
        <w:br/>
        <w:t xml:space="preserve">  - expire_date</w:t>
        <w:br/>
        <w:br/>
        <w:t>## App: users</w:t>
        <w:br/>
        <w:br/>
        <w:t>Model: users.UserProfile</w:t>
        <w:br/>
        <w:t xml:space="preserve">  - id: (PK)</w:t>
        <w:br/>
        <w:t xml:space="preserve">  - user (O2O → authentication.User)</w:t>
        <w:br/>
        <w:t xml:space="preserve">  - phone</w:t>
        <w:br/>
        <w:t xml:space="preserve">  - photo_url</w:t>
        <w:br/>
        <w:t xml:space="preserve">  - current_class</w:t>
        <w:br/>
        <w:t xml:space="preserve">  - group_name</w:t>
        <w:br/>
        <w:t xml:space="preserve">  - student_uid</w:t>
        <w:br/>
        <w:t xml:space="preserve">  - school (FK → admissions.School)</w:t>
        <w:br/>
        <w:t xml:space="preserve">  - current_batch (FK → courses_app.Batch)</w:t>
        <w:br/>
        <w:t xml:space="preserve">  - created_at</w:t>
        <w:br/>
        <w:t xml:space="preserve">  - updated_at</w:t>
        <w:br/>
      </w:r>
    </w:p>
    <w:p>
      <w:r>
        <w:rPr>
          <w:b/>
        </w:rPr>
        <w:t># print_structure.py</w:t>
      </w:r>
    </w:p>
    <w:p>
      <w:r>
        <w:rPr>
          <w:rFonts w:ascii="Consolas" w:hAnsi="Consolas" w:cs="Consolas" w:eastAsia="Consolas"/>
          <w:sz w:val="18"/>
        </w:rPr>
        <w:t>#!/usr/bin/env python3</w:t>
        <w:br/>
        <w:t>from __future__ import annotations</w:t>
        <w:br/>
        <w:t>from pathlib import Path</w:t>
        <w:br/>
        <w:t>import argparse</w:t>
        <w:br/>
        <w:t>import sys</w:t>
        <w:br/>
        <w:br/>
        <w:t># ---------- Defaults ----------</w:t>
        <w:br/>
        <w:t>DEFAULT_OUTPUT = "PROJECT_STRUCTURE.txt"</w:t>
        <w:br/>
        <w:br/>
        <w:t>EXCLUDED_DIRS = {</w:t>
        <w:br/>
        <w:t xml:space="preserve">    ".git", ".github", ".gitlab",</w:t>
        <w:br/>
        <w:t xml:space="preserve">    ".idea", ".vscode",</w:t>
        <w:br/>
        <w:t xml:space="preserve">    "__pycache__", ".pytest_cache", ".mypy_cache", ".ruff_cache", ".cache",</w:t>
        <w:br/>
        <w:t xml:space="preserve">    "node_modules", ".next", ".turbo", ".parcel-cache", ".svelte-kit", ".pnpm-store",</w:t>
        <w:br/>
        <w:t xml:space="preserve">    "dist", "build", "coverage", "out",</w:t>
        <w:br/>
        <w:t xml:space="preserve">    "venv", ".venv", ".tox",</w:t>
        <w:br/>
        <w:t xml:space="preserve">    "migrations",              # Django migrations (skip entirely)</w:t>
        <w:br/>
        <w:t xml:space="preserve">    "staticfiles", "media",    # typical collected/static dumps</w:t>
        <w:br/>
        <w:t>}</w:t>
        <w:br/>
        <w:br/>
        <w:t>EXCLUDED_FILE_NAMES = {</w:t>
        <w:br/>
        <w:t xml:space="preserve">    ".DS_Store", "Thumbs.db",</w:t>
        <w:br/>
        <w:t xml:space="preserve">    DEFAULT_OUTPUT,            # prevent listing the output itself</w:t>
        <w:br/>
        <w:t>}</w:t>
        <w:br/>
        <w:br/>
        <w:t>EXCLUDED_SUFFIXES = {</w:t>
        <w:br/>
        <w:t xml:space="preserve">    ".pyc", ".pyo", ".pyd",</w:t>
        <w:br/>
        <w:t xml:space="preserve">    ".log",</w:t>
        <w:br/>
        <w:t xml:space="preserve">    ".sqlite3",</w:t>
        <w:br/>
        <w:t>}</w:t>
        <w:br/>
        <w:br/>
        <w:t># Always-include whitelist (even if hidden)</w:t>
        <w:br/>
        <w:t>INCLUDE_ALWAYS_FILES = {</w:t>
        <w:br/>
        <w:t xml:space="preserve">    ".env",</w:t>
        <w:br/>
        <w:t xml:space="preserve">    ".env.local",</w:t>
        <w:br/>
        <w:t xml:space="preserve">    ".env.development",</w:t>
        <w:br/>
        <w:t xml:space="preserve">    ".env.production",</w:t>
        <w:br/>
        <w:t xml:space="preserve">    ".env.test",</w:t>
        <w:br/>
        <w:t>}</w:t>
        <w:br/>
        <w:br/>
        <w:t>def parse_args() -&gt; argparse.Namespace:</w:t>
        <w:br/>
        <w:t xml:space="preserve">    p = argparse.ArgumentParser(description="Print a tree-style project structure.")</w:t>
        <w:br/>
        <w:t xml:space="preserve">    p.add_argument("--root", default=".", help="Root directory to scan (default: .)")</w:t>
        <w:br/>
        <w:t xml:space="preserve">    p.add_argument("--out", default=DEFAULT_OUTPUT, help=f"Output file name (default: {DEFAULT_OUTPUT})")</w:t>
        <w:br/>
        <w:t xml:space="preserve">    p.add_argument("--max-depth", type=int, default=0,</w:t>
        <w:br/>
        <w:t xml:space="preserve">                   help="Max depth to print (0 = unlimited).")</w:t>
        <w:br/>
        <w:t xml:space="preserve">    p.add_argument("--ascii", action="store_true",</w:t>
        <w:br/>
        <w:t xml:space="preserve">                   help="Use ASCII connectors instead of Unicode.")</w:t>
        <w:br/>
        <w:t xml:space="preserve">    p.add_argument("--dirs-only", action="store_true",</w:t>
        <w:br/>
        <w:t xml:space="preserve">                   help="Only show directories (no files).")</w:t>
        <w:br/>
        <w:t xml:space="preserve">    p.add_argument("--show-hidden", action="store_true",</w:t>
        <w:br/>
        <w:t xml:space="preserve">                   help="Include hidden files/dirs (starting with .).")</w:t>
        <w:br/>
        <w:t xml:space="preserve">    return p.parse_args()</w:t>
        <w:br/>
        <w:br/>
        <w:t>def is_hidden(path: Path, root: Path) -&gt; bool:</w:t>
        <w:br/>
        <w:t xml:space="preserve">    try:</w:t>
        <w:br/>
        <w:t xml:space="preserve">        rel = path.relative_to(root)</w:t>
        <w:br/>
        <w:t xml:space="preserve">    except ValueError:</w:t>
        <w:br/>
        <w:t xml:space="preserve">        rel = path</w:t>
        <w:br/>
        <w:t xml:space="preserve">    return any(part.startswith(".") for part in rel.parts)</w:t>
        <w:br/>
        <w:br/>
        <w:t>def skip_dir(name: str, show_hidden: bool) -&gt; bool:</w:t>
        <w:br/>
        <w:t xml:space="preserve">    if name in EXCLUDED_DIRS:</w:t>
        <w:br/>
        <w:t xml:space="preserve">        return True</w:t>
        <w:br/>
        <w:t xml:space="preserve">    if not show_hidden and name.startswith("."):</w:t>
        <w:br/>
        <w:t xml:space="preserve">        return True</w:t>
        <w:br/>
        <w:t xml:space="preserve">    return False</w:t>
        <w:br/>
        <w:br/>
        <w:t>def skip_file(p: Path, show_hidden: bool) -&gt; bool:</w:t>
        <w:br/>
        <w:t xml:space="preserve">    # ----- Always include certain env files -----</w:t>
        <w:br/>
        <w:t xml:space="preserve">    if p.name in INCLUDE_ALWAYS_FILES:</w:t>
        <w:br/>
        <w:t xml:space="preserve">        return False</w:t>
        <w:br/>
        <w:br/>
        <w:t xml:space="preserve">    # Standard skips</w:t>
        <w:br/>
        <w:t xml:space="preserve">    if p.name in EXCLUDED_FILE_NAMES:</w:t>
        <w:br/>
        <w:t xml:space="preserve">        return True</w:t>
        <w:br/>
        <w:t xml:space="preserve">    if p.suffix in EXCLUDED_SUFFIXES:</w:t>
        <w:br/>
        <w:t xml:space="preserve">        return True</w:t>
        <w:br/>
        <w:t xml:space="preserve">    if not show_hidden and p.name.startswith("."):</w:t>
        <w:br/>
        <w:t xml:space="preserve">        return True</w:t>
        <w:br/>
        <w:t xml:space="preserve">    # Skip anything inside a migrations folder</w:t>
        <w:br/>
        <w:t xml:space="preserve">    if "migrations" in p.parts:</w:t>
        <w:br/>
        <w:t xml:space="preserve">        return True</w:t>
        <w:br/>
        <w:t xml:space="preserve">    return False</w:t>
        <w:br/>
        <w:br/>
        <w:t>def sort_entries(dirs: list[Path], files: list[Path]) -&gt; tuple[list[Path], list[Path]]:</w:t>
        <w:br/>
        <w:t xml:space="preserve">    key = lambda x: x.name.lower()</w:t>
        <w:br/>
        <w:t xml:space="preserve">    return sorted(dirs, key=key), sorted(files, key=key)</w:t>
        <w:br/>
        <w:br/>
        <w:t>def connectors(ascii_mode: bool):</w:t>
        <w:br/>
        <w:t xml:space="preserve">    if ascii_mode:</w:t>
        <w:br/>
        <w:t xml:space="preserve">        return ("|   ", "|-- ", "`-- ")</w:t>
        <w:br/>
        <w:t xml:space="preserve">    return ("│   ", "├── ", "└── ")</w:t>
        <w:br/>
        <w:br/>
        <w:t>def build_tree_lines(</w:t>
        <w:br/>
        <w:t xml:space="preserve">    root: Path,</w:t>
        <w:br/>
        <w:t xml:space="preserve">    cur: Path,</w:t>
        <w:br/>
        <w:t xml:space="preserve">    prefix: str,</w:t>
        <w:br/>
        <w:t xml:space="preserve">    depth: int,</w:t>
        <w:br/>
        <w:t xml:space="preserve">    max_depth: int,</w:t>
        <w:br/>
        <w:t xml:space="preserve">    ascii_mode: bool,</w:t>
        <w:br/>
        <w:t xml:space="preserve">    dirs_only: bool,</w:t>
        <w:br/>
        <w:t xml:space="preserve">    show_hidden: bool,</w:t>
        <w:br/>
        <w:t xml:space="preserve">    counters: dict[str, int],</w:t>
        <w:br/>
        <w:t>) -&gt; list[str]:</w:t>
        <w:br/>
        <w:t xml:space="preserve">    lines: list[str] = []</w:t>
        <w:br/>
        <w:t xml:space="preserve">    try:</w:t>
        <w:br/>
        <w:t xml:space="preserve">        children = [p for p in cur.iterdir()]</w:t>
        <w:br/>
        <w:t xml:space="preserve">    except PermissionError:</w:t>
        <w:br/>
        <w:t xml:space="preserve">        return [prefix + "[permission denied]"]</w:t>
        <w:br/>
        <w:br/>
        <w:t xml:space="preserve">    dirs = [c for c in children if c.is_dir() and not skip_dir(c.name, show_hidden)]</w:t>
        <w:br/>
        <w:t xml:space="preserve">    files = [] if dirs_only else [c for c in children if c.is_file() and not skip_file(c, show_hidden)]</w:t>
        <w:br/>
        <w:t xml:space="preserve">    dirs, files = sort_entries(dirs, files)</w:t>
        <w:br/>
        <w:br/>
        <w:t xml:space="preserve">    for d in dirs:</w:t>
        <w:br/>
        <w:t xml:space="preserve">        counters["dirs"] += 1</w:t>
        <w:br/>
        <w:t xml:space="preserve">        lines.append(prefix + d.name + "/")</w:t>
        <w:br/>
        <w:t xml:space="preserve">        if max_depth and depth &gt;= max_depth:</w:t>
        <w:br/>
        <w:t xml:space="preserve">            continue</w:t>
        <w:br/>
        <w:t xml:space="preserve">        lines.extend(</w:t>
        <w:br/>
        <w:t xml:space="preserve">            draw_subtree(</w:t>
        <w:br/>
        <w:t xml:space="preserve">                root=root,</w:t>
        <w:br/>
        <w:t xml:space="preserve">                parent=cur,</w:t>
        <w:br/>
        <w:t xml:space="preserve">                node=d,</w:t>
        <w:br/>
        <w:t xml:space="preserve">                depth=depth,</w:t>
        <w:br/>
        <w:t xml:space="preserve">                max_depth=max_depth,</w:t>
        <w:br/>
        <w:t xml:space="preserve">                ascii_mode=ascii_mode,</w:t>
        <w:br/>
        <w:t xml:space="preserve">                dirs_only=dirs_only,</w:t>
        <w:br/>
        <w:t xml:space="preserve">                show_hidden=show_hidden,</w:t>
        <w:br/>
        <w:t xml:space="preserve">                counters=counters,</w:t>
        <w:br/>
        <w:t xml:space="preserve">                is_last=(d == dirs[-1] and (dirs_only or not files)),</w:t>
        <w:br/>
        <w:t xml:space="preserve">                parent_prefix=prefix,</w:t>
        <w:br/>
        <w:t xml:space="preserve">            )</w:t>
        <w:br/>
        <w:t xml:space="preserve">        )</w:t>
        <w:br/>
        <w:br/>
        <w:t xml:space="preserve">    for f in files:</w:t>
        <w:br/>
        <w:t xml:space="preserve">        counters["files"] += 1</w:t>
        <w:br/>
        <w:t xml:space="preserve">        lines.append(prefix + f.name)</w:t>
        <w:br/>
        <w:br/>
        <w:t xml:space="preserve">    return lines</w:t>
        <w:br/>
        <w:br/>
        <w:t>def draw_subtree(</w:t>
        <w:br/>
        <w:t xml:space="preserve">    root: Path,</w:t>
        <w:br/>
        <w:t xml:space="preserve">    parent: Path,</w:t>
        <w:br/>
        <w:t xml:space="preserve">    node: Path,</w:t>
        <w:br/>
        <w:t xml:space="preserve">    depth: int,</w:t>
        <w:br/>
        <w:t xml:space="preserve">    max_depth: int,</w:t>
        <w:br/>
        <w:t xml:space="preserve">    ascii_mode: bool,</w:t>
        <w:br/>
        <w:t xml:space="preserve">    dirs_only: bool,</w:t>
        <w:br/>
        <w:t xml:space="preserve">    show_hidden: bool,</w:t>
        <w:br/>
        <w:t xml:space="preserve">    counters: dict[str, int],</w:t>
        <w:br/>
        <w:t xml:space="preserve">    is_last: bool,</w:t>
        <w:br/>
        <w:t xml:space="preserve">    parent_prefix: str,</w:t>
        <w:br/>
        <w:t>) -&gt; list[str]:</w:t>
        <w:br/>
        <w:t xml:space="preserve">    pad, _, _ = connectors(ascii_mode)</w:t>
        <w:br/>
        <w:t xml:space="preserve">    # Indent children; the simple “pad” maintains vertical guides reasonably in plain text</w:t>
        <w:br/>
        <w:t xml:space="preserve">    return build_tree_lines(</w:t>
        <w:br/>
        <w:t xml:space="preserve">        root=root,</w:t>
        <w:br/>
        <w:t xml:space="preserve">        cur=node,</w:t>
        <w:br/>
        <w:t xml:space="preserve">        prefix=parent_prefix + pad,</w:t>
        <w:br/>
        <w:t xml:space="preserve">        depth=depth + 1,</w:t>
        <w:br/>
        <w:t xml:space="preserve">        max_depth=max_depth,</w:t>
        <w:br/>
        <w:t xml:space="preserve">        ascii_mode=ascii_mode,</w:t>
        <w:br/>
        <w:t xml:space="preserve">        dirs_only=dirs_only,</w:t>
        <w:br/>
        <w:t xml:space="preserve">        show_hidden=show_hidden,</w:t>
        <w:br/>
        <w:t xml:space="preserve">        counters=counters,</w:t>
        <w:br/>
        <w:t xml:space="preserve">    )</w:t>
        <w:br/>
        <w:br/>
        <w:t>def make_header(root: Path, max_depth: int, ascii_mode: bool, dirs_only: bool, show_hidden: bool) -&gt; list[str]:</w:t>
        <w:br/>
        <w:t xml:space="preserve">    hdr = [</w:t>
        <w:br/>
        <w:t xml:space="preserve">        f"Project Structure: {root.name}/",</w:t>
        <w:br/>
        <w:t xml:space="preserve">        "-" * (20 + len(root.name)),</w:t>
        <w:br/>
        <w:t xml:space="preserve">        f"Options: max_depth={'∞' if max_depth==0 else max_depth}, charset={'ASCII' if ascii_mode else 'Unicode'}, "</w:t>
        <w:br/>
        <w:t xml:space="preserve">        f"show_hidden={show_hidden}, dirs_only={dirs_only}",</w:t>
        <w:br/>
        <w:t xml:space="preserve">        "",</w:t>
        <w:br/>
        <w:t xml:space="preserve">    ]</w:t>
        <w:br/>
        <w:t xml:space="preserve">    return hdr</w:t>
        <w:br/>
        <w:br/>
        <w:t>def main():</w:t>
        <w:br/>
        <w:t xml:space="preserve">    args = parse_args()</w:t>
        <w:br/>
        <w:t xml:space="preserve">    root = Path(args.root).resolve()</w:t>
        <w:br/>
        <w:t xml:space="preserve">    if not root.exists() or not root.is_dir():</w:t>
        <w:br/>
        <w:t xml:space="preserve">        print(f"Root '{root}' is not a directory.", file=sys.stderr)</w:t>
        <w:br/>
        <w:t xml:space="preserve">        sys.exit(2)</w:t>
        <w:br/>
        <w:br/>
        <w:t xml:space="preserve">    counters = {"dirs": 0, "files": 0}</w:t>
        <w:br/>
        <w:br/>
        <w:t xml:space="preserve">    lines: list[str] = []</w:t>
        <w:br/>
        <w:t xml:space="preserve">    lines.extend(make_header(root, args.max_depth, args.ascii, args.dirs_only, args.show_hidden))</w:t>
        <w:br/>
        <w:t xml:space="preserve">    lines.append(root.name + "/")</w:t>
        <w:br/>
        <w:br/>
        <w:t xml:space="preserve">    dirs = [p for p in root.iterdir() if p.is_dir() and not skip_dir(p.name, args.show_hidden)]</w:t>
        <w:br/>
        <w:t xml:space="preserve">    files = [] if args.dirs_only else [p for p in root.iterdir() if p.is_file() and not skip_file(p, args.show_hidden)]</w:t>
        <w:br/>
        <w:t xml:space="preserve">    dirs, files = sort_entries(dirs, files)</w:t>
        <w:br/>
        <w:br/>
        <w:t xml:space="preserve">    pad, _, _ = connectors(args.ascii)</w:t>
        <w:br/>
        <w:br/>
        <w:t xml:space="preserve">    # Directories first</w:t>
        <w:br/>
        <w:t xml:space="preserve">    for idx, d in enumerate(dirs):</w:t>
        <w:br/>
        <w:t xml:space="preserve">        counters["dirs"] += 1</w:t>
        <w:br/>
        <w:t xml:space="preserve">        is_last_dir = idx == len(dirs) - 1 and (args.dirs_only or not files)</w:t>
        <w:br/>
        <w:t xml:space="preserve">        lines.append("├── " + d.name + "/")</w:t>
        <w:br/>
        <w:t xml:space="preserve">        if args.max_depth == 0 or 1 &lt;= args.max_depth:</w:t>
        <w:br/>
        <w:t xml:space="preserve">            subtree = build_tree_lines(</w:t>
        <w:br/>
        <w:t xml:space="preserve">                root=root,</w:t>
        <w:br/>
        <w:t xml:space="preserve">                cur=d,</w:t>
        <w:br/>
        <w:t xml:space="preserve">                prefix=(pad if not is_last_dir else "    "),</w:t>
        <w:br/>
        <w:t xml:space="preserve">                depth=1,</w:t>
        <w:br/>
        <w:t xml:space="preserve">                max_depth=args.max_depth,</w:t>
        <w:br/>
        <w:t xml:space="preserve">                ascii_mode=args.ascii,</w:t>
        <w:br/>
        <w:t xml:space="preserve">                dirs_only=args.dirs_only,</w:t>
        <w:br/>
        <w:t xml:space="preserve">                show_hidden=args.show_hidden,</w:t>
        <w:br/>
        <w:t xml:space="preserve">                counters=counters,</w:t>
        <w:br/>
        <w:t xml:space="preserve">            )</w:t>
        <w:br/>
        <w:t xml:space="preserve">            lines.extend(subtree)</w:t>
        <w:br/>
        <w:br/>
        <w:t xml:space="preserve">    # Then files</w:t>
        <w:br/>
        <w:t xml:space="preserve">    for i, f in enumerate(files):</w:t>
        <w:br/>
        <w:t xml:space="preserve">        counters["files"] += 1</w:t>
        <w:br/>
        <w:t xml:space="preserve">        connector = "└── " if i == len(files) - 1 else "├── "</w:t>
        <w:br/>
        <w:t xml:space="preserve">        lines.append(connector + f.name)</w:t>
        <w:br/>
        <w:br/>
        <w:t xml:space="preserve">    lines.extend([</w:t>
        <w:br/>
        <w:t xml:space="preserve">        "",</w:t>
        <w:br/>
        <w:t xml:space="preserve">        f"Summary: {counters['dirs']} dirs, {counters['files']} files (excluded common junk).",</w:t>
        <w:br/>
        <w:t xml:space="preserve">    ])</w:t>
        <w:br/>
        <w:br/>
        <w:t xml:space="preserve">    out_path = root / args.out</w:t>
        <w:br/>
        <w:t xml:space="preserve">    out_path.write_text("\n".join(lines), encoding="utf-8")</w:t>
        <w:br/>
        <w:t xml:space="preserve">    print(f"Wrote structure to {out_path}")</w:t>
        <w:br/>
        <w:br/>
        <w:t>if __name__ == "__main__":</w:t>
        <w:br/>
        <w:t xml:space="preserve">    main()</w:t>
        <w:br/>
      </w:r>
    </w:p>
    <w:p>
      <w:r>
        <w:rPr>
          <w:b/>
        </w:rPr>
        <w:t># PROJECT_STRUCTURE.txt</w:t>
      </w:r>
    </w:p>
    <w:p>
      <w:r>
        <w:rPr>
          <w:rFonts w:ascii="Consolas" w:hAnsi="Consolas" w:cs="Consolas" w:eastAsia="Consolas"/>
          <w:sz w:val="18"/>
        </w:rPr>
        <w:t>Project Structure: SMW-v1/</w:t>
        <w:br/>
        <w:t>--------------------------</w:t>
        <w:br/>
        <w:t>Options: max_depth=∞, charset=Unicode, show_hidden=False, dirs_only=False</w:t>
        <w:br/>
        <w:br/>
        <w:t>SMW-v1/</w:t>
        <w:br/>
        <w:t>├── Backend/</w:t>
        <w:br/>
        <w:t>│   admissions/</w:t>
        <w:br/>
        <w:t>│   │   __init__.py</w:t>
        <w:br/>
        <w:t>│   │   admin.py</w:t>
        <w:br/>
        <w:t>│   │   apps.py</w:t>
        <w:br/>
        <w:t>│   │   models.py</w:t>
        <w:br/>
        <w:t>│   │   serializers.py</w:t>
        <w:br/>
        <w:t>│   │   tests.py</w:t>
        <w:br/>
        <w:t>│   │   urls.py</w:t>
        <w:br/>
        <w:t>│   │   views.py</w:t>
        <w:br/>
        <w:t>│   authentication/</w:t>
        <w:br/>
        <w:t>│   │   __init__.py</w:t>
        <w:br/>
        <w:t>│   │   admin.py</w:t>
        <w:br/>
        <w:t>│   │   apps.py</w:t>
        <w:br/>
        <w:t>│   │   forms.py</w:t>
        <w:br/>
        <w:t>│   │   models.py</w:t>
        <w:br/>
        <w:t>│   │   permissions.py</w:t>
        <w:br/>
        <w:t>│   │   serializers.py</w:t>
        <w:br/>
        <w:t>│   │   tests.py</w:t>
        <w:br/>
        <w:t>│   │   throttles.py</w:t>
        <w:br/>
        <w:t>│   │   urls.py</w:t>
        <w:br/>
        <w:t>│   │   views.py</w:t>
        <w:br/>
        <w:t>│   courses_app/</w:t>
        <w:br/>
        <w:t>│   │   __init__.py</w:t>
        <w:br/>
        <w:t>│   │   admin.py</w:t>
        <w:br/>
        <w:t>│   │   apps.py</w:t>
        <w:br/>
        <w:t>│   │   models.py</w:t>
        <w:br/>
        <w:t>│   │   serializers.py</w:t>
        <w:br/>
        <w:t>│   │   tests.py</w:t>
        <w:br/>
        <w:t>│   │   urls.py</w:t>
        <w:br/>
        <w:t>│   │   views.py</w:t>
        <w:br/>
        <w:t>│   financials/</w:t>
        <w:br/>
        <w:t>│   │   __init__.py</w:t>
        <w:br/>
        <w:t>│   │   admin.py</w:t>
        <w:br/>
        <w:t>│   │   apps.py</w:t>
        <w:br/>
        <w:t>│   │   models.py</w:t>
        <w:br/>
        <w:t>│   │   serializers.py</w:t>
        <w:br/>
        <w:t>│   │   tests.py</w:t>
        <w:br/>
        <w:t>│   │   urls.py</w:t>
        <w:br/>
        <w:t>│   │   views.py</w:t>
        <w:br/>
        <w:t>│   smw/</w:t>
        <w:br/>
        <w:t>│   │   __init__.py</w:t>
        <w:br/>
        <w:t>│   │   asgi.py</w:t>
        <w:br/>
        <w:t>│   │   settings.py</w:t>
        <w:br/>
        <w:t>│   │   urls.py</w:t>
        <w:br/>
        <w:t>│   │   wsgi.py</w:t>
        <w:br/>
        <w:t>│   users/</w:t>
        <w:br/>
        <w:t>│   │   __init__.py</w:t>
        <w:br/>
        <w:t>│   │   admin.py</w:t>
        <w:br/>
        <w:t>│   │   apps.py</w:t>
        <w:br/>
        <w:t>│   │   models.py</w:t>
        <w:br/>
        <w:t>│   │   permissions.py</w:t>
        <w:br/>
        <w:t>│   │   serializers.py</w:t>
        <w:br/>
        <w:t>│   │   services.py</w:t>
        <w:br/>
        <w:t>│   │   tests.py</w:t>
        <w:br/>
        <w:t>│   │   urls.py</w:t>
        <w:br/>
        <w:t>│   │   views.py</w:t>
        <w:br/>
        <w:t>│   .env</w:t>
        <w:br/>
        <w:t>│   manage.py</w:t>
        <w:br/>
        <w:t>│   requirements.txt</w:t>
        <w:br/>
        <w:t>├── frontend/</w:t>
        <w:br/>
        <w:t>│   public/</w:t>
        <w:br/>
        <w:t>│   │   file.svg</w:t>
        <w:br/>
        <w:t>│   │   globe.svg</w:t>
        <w:br/>
        <w:t>│   │   hero_1.png</w:t>
        <w:br/>
        <w:t>│   │   hero_2.png</w:t>
        <w:br/>
        <w:t>│   │   logo.jpeg</w:t>
        <w:br/>
        <w:t>│   │   logo.png</w:t>
        <w:br/>
        <w:t>│   │   map.png</w:t>
        <w:br/>
        <w:t>│   │   map_1.png</w:t>
        <w:br/>
        <w:t>│   │   next.svg</w:t>
        <w:br/>
        <w:t>│   │   vercel.svg</w:t>
        <w:br/>
        <w:t>│   │   window.svg</w:t>
        <w:br/>
        <w:t>│   src/</w:t>
        <w:br/>
        <w:t>│   │   app/</w:t>
        <w:br/>
        <w:t>│   │   │   admission/</w:t>
        <w:br/>
        <w:t>│   │   │   │   page.tsx</w:t>
        <w:br/>
        <w:t>│   │   │   favicon.ico</w:t>
        <w:br/>
        <w:t>│   │   │   globals.css</w:t>
        <w:br/>
        <w:t>│   │   │   layout.tsx</w:t>
        <w:br/>
        <w:t>│   │   │   page.tsx</w:t>
        <w:br/>
        <w:t>│   │   components/</w:t>
        <w:br/>
        <w:t>│   │   │   sections/</w:t>
        <w:br/>
        <w:t>│   │   │   │   admission-form.tsx</w:t>
        <w:br/>
        <w:t>│   │   │   │   contact-cta.tsx</w:t>
        <w:br/>
        <w:t>│   │   │   │   course-filters.tsx</w:t>
        <w:br/>
        <w:t>│   │   │   │   course-grid.tsx</w:t>
        <w:br/>
        <w:t>│   │   │   │   find-us.tsx</w:t>
        <w:br/>
        <w:t>│   │   │   │   footer.tsx</w:t>
        <w:br/>
        <w:t>│   │   │   │   gallery.tsx</w:t>
        <w:br/>
        <w:t>│   │   │   │   hero.tsx</w:t>
        <w:br/>
        <w:t>│   │   │   │   navigation.tsx</w:t>
        <w:br/>
        <w:t>│   │   │   │   quick-admission-form.tsx</w:t>
        <w:br/>
        <w:t>│   │   │   │   services-intro.tsx</w:t>
        <w:br/>
        <w:t>│   │   │   │   statistics.tsx</w:t>
        <w:br/>
        <w:t>│   │   │   │   success-stories.tsx</w:t>
        <w:br/>
        <w:t>│   │   │   theme/</w:t>
        <w:br/>
        <w:t>│   │   │   │   ThemeProvider.tsx</w:t>
        <w:br/>
        <w:t>│   │   │   ui/</w:t>
        <w:br/>
        <w:t>│   │   │   │   button.tsx</w:t>
        <w:br/>
        <w:t>│   │   │   │   carousel.tsx</w:t>
        <w:br/>
        <w:t>│   │   │   │   dropdown-menu.tsx</w:t>
        <w:br/>
        <w:t>│   │   │   ComingSoon.tsx</w:t>
        <w:br/>
        <w:t>│   │   lib/</w:t>
        <w:br/>
        <w:t>│   │   │   utils.ts</w:t>
        <w:br/>
        <w:t>│   components.json</w:t>
        <w:br/>
        <w:t>│   eslint.config.mjs</w:t>
        <w:br/>
        <w:t>│   next.config.ts</w:t>
        <w:br/>
        <w:t>│   package-lock.json</w:t>
        <w:br/>
        <w:t>│   package.json</w:t>
        <w:br/>
        <w:t>│   postcss.config.mjs</w:t>
        <w:br/>
        <w:t>│   README.md</w:t>
        <w:br/>
        <w:t>│   tsconfig.json</w:t>
        <w:br/>
        <w:t>├── codebase.docx</w:t>
        <w:br/>
        <w:t>├── generate_cb.py</w:t>
        <w:br/>
        <w:t>├── print_structure.py</w:t>
        <w:br/>
        <w:t>└── README.md</w:t>
        <w:br/>
        <w:br/>
        <w:t>Summary: 17 dirs, 100 files (excluded common junk).</w:t>
      </w:r>
    </w:p>
    <w:p>
      <w:r>
        <w:rPr>
          <w:b/>
        </w:rPr>
        <w:t># README.md</w:t>
      </w:r>
    </w:p>
    <w:p>
      <w:r>
        <w:rPr>
          <w:rFonts w:ascii="Consolas" w:hAnsi="Consolas" w:cs="Consolas" w:eastAsia="Consolas"/>
          <w:sz w:val="18"/>
        </w:rPr>
        <w:t># SMW-v1</w:t>
        <w:br/>
        <w:br/>
        <w:t>SMW-v1 is a full-stack student management platform composed of a Django REST API and a Next.js client. The backend exposes authentication, admissions, courses, and finance services, while the frontend delivers the public- and admin-facing experience.</w:t>
        <w:br/>
        <w:br/>
        <w:t>## Tech Stack</w:t>
        <w:br/>
        <w:t>- Backend: Django 5, Django REST Framework, PostgreSQL, Celery (optional)</w:t>
        <w:br/>
        <w:t>- Frontend: Next.js 15 (React 19, TypeScript), Tailwind CSS</w:t>
        <w:br/>
        <w:t>- Tooling: dotenv configuration, JWT auth, Turbopack dev server</w:t>
        <w:br/>
        <w:br/>
        <w:t>## Project Structure</w:t>
        <w:br/>
        <w:t>```</w:t>
        <w:br/>
        <w:t>SMW-v1/</w:t>
        <w:br/>
        <w:t xml:space="preserve">  Backend/</w:t>
        <w:br/>
        <w:t xml:space="preserve">    admissions/           # Admissions domain endpoints</w:t>
        <w:br/>
        <w:t xml:space="preserve">    authentication/       # Custom user model, JWT auth</w:t>
        <w:br/>
        <w:t xml:space="preserve">    courses_app/          # Course catalog APIs</w:t>
        <w:br/>
        <w:t xml:space="preserve">    financials/           # Financial services APIs</w:t>
        <w:br/>
        <w:t xml:space="preserve">    smw/                  # Django project configuration</w:t>
        <w:br/>
        <w:t xml:space="preserve">    users/                # Shared user utilities</w:t>
        <w:br/>
        <w:t xml:space="preserve">    manage.py</w:t>
        <w:br/>
        <w:t xml:space="preserve">    requirements.txt</w:t>
        <w:br/>
        <w:t xml:space="preserve">    .env                  # Sample environment variables</w:t>
        <w:br/>
        <w:t xml:space="preserve">  frontend/</w:t>
        <w:br/>
        <w:t xml:space="preserve">    public/               # Static assets</w:t>
        <w:br/>
        <w:t xml:space="preserve">    src/</w:t>
        <w:br/>
        <w:t xml:space="preserve">      app/                # Next.js pages and layouts</w:t>
        <w:br/>
        <w:t xml:space="preserve">      components/         # Reusable UI building blocks</w:t>
        <w:br/>
        <w:t xml:space="preserve">      lib/                # Shared utilities</w:t>
        <w:br/>
        <w:t xml:space="preserve">    package.json</w:t>
        <w:br/>
        <w:t xml:space="preserve">    tsconfig.json</w:t>
        <w:br/>
        <w:t xml:space="preserve">  PROJECT_STRUCTURE.txt   # Auto-generated tree (see print_structure.py)</w:t>
        <w:br/>
        <w:t xml:space="preserve">  print_structure.py      # Helper script to refresh structure summary</w:t>
        <w:br/>
        <w:t>```</w:t>
        <w:br/>
        <w:br/>
        <w:t>## Backend Setup (Django API)</w:t>
        <w:br/>
        <w:t>Prerequisites:</w:t>
        <w:br/>
        <w:t>- Python 3.10+ (matches Django 5 support timeline)</w:t>
        <w:br/>
        <w:t>- PostgreSQL available locally (or adjust `DATABASE_URL` in `.env`)</w:t>
        <w:br/>
        <w:br/>
        <w:t>Steps:</w:t>
        <w:br/>
        <w:t xml:space="preserve">1. Open a terminal and switch to the backend folder:  </w:t>
        <w:br/>
        <w:t xml:space="preserve">   `cd Backend`</w:t>
        <w:br/>
        <w:t>2. Create and activate a virtual environment:</w:t>
        <w:br/>
        <w:t xml:space="preserve">   - Windows PowerShell: `python -m venv .venv` then `.\.venv\Scripts\Activate.ps1`</w:t>
        <w:br/>
        <w:t xml:space="preserve">   - macOS/Linux: `python -m venv .venv` then `source .venv/bin/activate`</w:t>
        <w:br/>
        <w:t xml:space="preserve">3. Install dependencies:  </w:t>
        <w:br/>
        <w:t xml:space="preserve">   `pip install -r requirements.txt`</w:t>
        <w:br/>
        <w:t xml:space="preserve">4. Copy `Backend/.env` and update secrets, database credentials, and optional Redis/Celery URLs.  </w:t>
        <w:br/>
        <w:t xml:space="preserve">   - Prefer setting a single `DATABASE_URL=postgresql://user:pass@host:port/dbname`  </w:t>
        <w:br/>
        <w:t xml:space="preserve">   - Or keep the split values (`USER`, `PASSWORD`, `HOST`, `PORT`, `DBNAME`)</w:t>
        <w:br/>
        <w:t xml:space="preserve">5. Apply database migrations:  </w:t>
        <w:br/>
        <w:t xml:space="preserve">   `python manage.py migrate`</w:t>
        <w:br/>
        <w:t xml:space="preserve">6. (Optional) Create a superuser for Django admin:  </w:t>
        <w:br/>
        <w:t xml:space="preserve">   `python manage.py createsuperuser`</w:t>
        <w:br/>
        <w:t xml:space="preserve">7. Start the API server:  </w:t>
        <w:br/>
        <w:t xml:space="preserve">   `python manage.py runserver`</w:t>
        <w:br/>
        <w:t xml:space="preserve">   - The API listens on `http://127.0.0.1:8000/`</w:t>
        <w:br/>
        <w:br/>
        <w:t>Optional workers:</w:t>
        <w:br/>
        <w:t>- Celery: `celery -A smw worker -l info` (requires Redis running and `REDIS_URL` set)</w:t>
        <w:br/>
        <w:t>- Scheduled tasks: `celery -A smw beat -l info` if you enable periodic jobs</w:t>
        <w:br/>
        <w:br/>
        <w:t>Useful backend commands:</w:t>
        <w:br/>
        <w:t>- Run tests: `python manage.py test`</w:t>
        <w:br/>
        <w:t>- Collect static files (prod): `python manage.py collectstatic`</w:t>
        <w:br/>
        <w:br/>
        <w:t>## Frontend Setup (Next.js client)</w:t>
        <w:br/>
        <w:t>Prerequisites:</w:t>
        <w:br/>
        <w:t>- Node.js 20+ and npm (or pnpm/yarn if you prefer)</w:t>
        <w:br/>
        <w:br/>
        <w:t>Steps:</w:t>
        <w:br/>
        <w:t xml:space="preserve">1. In a new terminal, switch to the frontend directory:  </w:t>
        <w:br/>
        <w:t xml:space="preserve">   `cd frontend`</w:t>
        <w:br/>
        <w:t xml:space="preserve">2. Install packages:  </w:t>
        <w:br/>
        <w:t xml:space="preserve">   `npm install`</w:t>
        <w:br/>
        <w:t>3. (Optional) Configure environment variables in `frontend/.env.local` if you expose different API URLs (defaults target `http://127.0.0.1:8000`).</w:t>
        <w:br/>
        <w:t xml:space="preserve">4. Start the development server:  </w:t>
        <w:br/>
        <w:t xml:space="preserve">   `npm run dev`</w:t>
        <w:br/>
        <w:t xml:space="preserve">   - Served at `http://localhost:3000/`</w:t>
        <w:br/>
        <w:br/>
        <w:t>Production build commands:</w:t>
        <w:br/>
        <w:t>- `npm run build` to compile the Next.js app</w:t>
        <w:br/>
        <w:t>- `npm run start` to serve the compiled build</w:t>
        <w:br/>
        <w:t>- `npm run lint` for ESLint checks</w:t>
        <w:br/>
        <w:br/>
        <w:t>## Running the Full Stack</w:t>
        <w:br/>
        <w:t>- Start the Django API first (`python manage.py runserver` on port 8000).</w:t>
        <w:br/>
        <w:t>- Start the Next.js dev server (`npm run dev` on port 3000).</w:t>
        <w:br/>
        <w:t>- The frontend proxies API requests to the backend using the dev URLs configured in CORS (`http://localhost:3000` / `http://127.0.0.1:3000`).</w:t>
        <w:br/>
        <w:br/>
        <w:t>## Additional Notes</w:t>
        <w:br/>
        <w:t>- Update `Backend/.env` when deploying (strong secrets, production database, `DJANGO_DEBUG=False`, allowed hosts, etc.).</w:t>
        <w:br/>
        <w:t>- Regenerate the project tree summary with `python print_structure.py &gt; PROJECT_STRUCTURE.txt` after adding/removing files.</w:t>
        <w:br/>
        <w:t>- Consider containerization or process managers (Gunicorn + reverse proxy, PM2/Vercel) for production environments.</w:t>
        <w:br/>
      </w:r>
    </w:p>
    <w:p>
      <w:r>
        <w:rPr>
          <w:b/>
        </w:rPr>
        <w:t># Backend\manage.py</w:t>
      </w:r>
    </w:p>
    <w:p>
      <w:r>
        <w:rPr>
          <w:rFonts w:ascii="Consolas" w:hAnsi="Consolas" w:cs="Consolas" w:eastAsia="Consolas"/>
          <w:sz w:val="18"/>
        </w:rPr>
        <w:t>#!/usr/bin/env python</w:t>
        <w:br/>
        <w:t>"""Django's command-line utility for administrative tasks."""</w:t>
        <w:br/>
        <w:t>import os</w:t>
        <w:br/>
        <w:t>import sys</w:t>
        <w:br/>
        <w:br/>
        <w:br/>
        <w:t>def main():</w:t>
        <w:br/>
        <w:t xml:space="preserve">    """Run administrative tasks."""</w:t>
        <w:br/>
        <w:t xml:space="preserve">    os.environ.setdefault('DJANGO_SETTINGS_MODULE', 'smw.settings')</w:t>
        <w:br/>
        <w:t xml:space="preserve">    try:</w:t>
        <w:br/>
        <w:t xml:space="preserve">        from django.core.management import execute_from_command_line</w:t>
        <w:br/>
        <w:t xml:space="preserve">    except ImportError as exc:</w:t>
        <w:br/>
        <w:t xml:space="preserve">        raise ImportError(</w:t>
        <w:br/>
        <w:t xml:space="preserve">            "Couldn't import Django. Are you sure it's installed and "</w:t>
        <w:br/>
        <w:t xml:space="preserve">            "available on your PYTHONPATH environment variable? Did you "</w:t>
        <w:br/>
        <w:t xml:space="preserve">            "forget to activate a virtual environment?"</w:t>
        <w:br/>
        <w:t xml:space="preserve">        ) from exc</w:t>
        <w:br/>
        <w:t xml:space="preserve">    execute_from_command_line(sys.argv)</w:t>
        <w:br/>
        <w:br/>
        <w:br/>
        <w:t>if __name__ == '__main__':</w:t>
        <w:br/>
        <w:t xml:space="preserve">    main()</w:t>
        <w:br/>
      </w:r>
    </w:p>
    <w:p>
      <w:r>
        <w:rPr>
          <w:b/>
        </w:rPr>
        <w:t># Backend\requirements.txt</w:t>
      </w:r>
    </w:p>
    <w:p>
      <w:r>
        <w:rPr>
          <w:rFonts w:ascii="Consolas" w:hAnsi="Consolas" w:cs="Consolas" w:eastAsia="Consolas"/>
          <w:sz w:val="18"/>
        </w:rPr>
        <w:t>amqp==5.3.1</w:t>
        <w:br/>
        <w:t>asgiref==3.10.0</w:t>
        <w:br/>
        <w:t>billiard==4.2.2</w:t>
        <w:br/>
        <w:t>celery==5.5.3</w:t>
        <w:br/>
        <w:t>certifi==2025.10.5</w:t>
        <w:br/>
        <w:t>charset-normalizer==3.4.4</w:t>
        <w:br/>
        <w:t>click==8.3.0</w:t>
        <w:br/>
        <w:t>click-didyoumean==0.3.1</w:t>
        <w:br/>
        <w:t>click-plugins==1.1.1.2</w:t>
        <w:br/>
        <w:t>click-repl==0.3.0</w:t>
        <w:br/>
        <w:t>colorama==0.4.6</w:t>
        <w:br/>
        <w:t>cron_descriptor==2.0.6</w:t>
        <w:br/>
        <w:t>dj-database-url==3.0.1</w:t>
        <w:br/>
        <w:t>Django==5.2.7</w:t>
        <w:br/>
        <w:t>django-celery-beat==2.8.1</w:t>
        <w:br/>
        <w:t>django-cors-headers==4.9.0</w:t>
        <w:br/>
        <w:t>django-extensions==4.1</w:t>
        <w:br/>
        <w:t>django-timezone-field==7.1</w:t>
        <w:br/>
        <w:t>djangorestframework==3.16.1</w:t>
        <w:br/>
        <w:t>djangorestframework_simplejwt==5.5.1</w:t>
        <w:br/>
        <w:t>dotenv==0.9.9</w:t>
        <w:br/>
        <w:t>drf-extra-fields==3.7.0</w:t>
        <w:br/>
        <w:t>filetype==1.2.0</w:t>
        <w:br/>
        <w:t>gunicorn==23.0.0</w:t>
        <w:br/>
        <w:t>idna==3.11</w:t>
        <w:br/>
        <w:t>kombu==5.5.4</w:t>
        <w:br/>
        <w:t>lxml==6.0.2</w:t>
        <w:br/>
        <w:t>packaging==25.0</w:t>
        <w:br/>
        <w:t>pathspec==0.12.1</w:t>
        <w:br/>
        <w:t>pillow==12.0.0</w:t>
        <w:br/>
        <w:t>prompt_toolkit==3.0.52</w:t>
        <w:br/>
        <w:t>psycopg-binary==3.2.11</w:t>
        <w:br/>
        <w:t>psycopg2==2.9.11</w:t>
        <w:br/>
        <w:t>PyJWT==2.10.1</w:t>
        <w:br/>
        <w:t>python-crontab==3.3.0</w:t>
        <w:br/>
        <w:t>python-dateutil==2.9.0.post0</w:t>
        <w:br/>
        <w:t>python-decouple==3.8</w:t>
        <w:br/>
        <w:t>python-docx==1.2.0</w:t>
        <w:br/>
        <w:t>python-dotenv==1.1.1</w:t>
        <w:br/>
        <w:t>redis==6.4.0</w:t>
        <w:br/>
        <w:t>requests==2.32.5</w:t>
        <w:br/>
        <w:t>six==1.17.0</w:t>
        <w:br/>
        <w:t>sqlparse==0.5.3</w:t>
        <w:br/>
        <w:t>typing_extensions==4.15.0</w:t>
        <w:br/>
        <w:t>tzdata==2025.2</w:t>
        <w:br/>
        <w:t>urllib3==2.5.0</w:t>
        <w:br/>
        <w:t>vine==5.1.0</w:t>
        <w:br/>
        <w:t>wcwidth==0.2.14</w:t>
        <w:br/>
      </w:r>
    </w:p>
    <w:p>
      <w:r>
        <w:rPr>
          <w:b/>
        </w:rPr>
        <w:t># Backend\admissions\admin.py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.models import AdmissionApplication, Guardian, School</w:t>
        <w:br/>
        <w:br/>
        <w:t>class GuardianInline(admin.TabularInline):</w:t>
        <w:br/>
        <w:t xml:space="preserve">    model = Guardian</w:t>
        <w:br/>
        <w:t xml:space="preserve">    extra = 0</w:t>
        <w:br/>
        <w:br/>
        <w:t>@admin.register(AdmissionApplication)</w:t>
        <w:br/>
        <w:t>class AdmissionApplicationAdmin(admin.ModelAdmin):</w:t>
        <w:br/>
        <w:t xml:space="preserve">    list_display = (</w:t>
        <w:br/>
        <w:t xml:space="preserve">        "id", "student_first_name_en", "student_last_name_en",</w:t>
        <w:br/>
        <w:t xml:space="preserve">        "current_class", "batch", "is_submitted", "is_reviewed", "is_approved",</w:t>
        <w:br/>
        <w:t xml:space="preserve">        "created_at",</w:t>
        <w:br/>
        <w:t xml:space="preserve">    )</w:t>
        <w:br/>
        <w:t xml:space="preserve">    list_filter = ("is_submitted", "is_reviewed", "is_approved", "current_class", "batch")</w:t>
        <w:br/>
        <w:t xml:space="preserve">    search_fields = (</w:t>
        <w:br/>
        <w:t xml:space="preserve">        "student_first_name_en", "student_last_name_en",</w:t>
        <w:br/>
        <w:t xml:space="preserve">        "student_mobile", "student_email",</w:t>
        <w:br/>
        <w:t xml:space="preserve">    )</w:t>
        <w:br/>
        <w:t xml:space="preserve">    autocomplete_fields = ("batch", "school",)</w:t>
        <w:br/>
        <w:t xml:space="preserve">    readonly_fields = ("created_at",)</w:t>
        <w:br/>
        <w:t xml:space="preserve">    inlines = [GuardianInline]</w:t>
        <w:br/>
        <w:br/>
        <w:t>@admin.register(School)</w:t>
        <w:br/>
        <w:t>class SchoolAdmin(admin.ModelAdmin):</w:t>
        <w:br/>
        <w:t xml:space="preserve">    list_display = ("name", "code", "contact_phone", "created_at", "updated_at")</w:t>
        <w:br/>
        <w:t xml:space="preserve">    search_fields = ("name", "code")</w:t>
        <w:br/>
      </w:r>
    </w:p>
    <w:p>
      <w:r>
        <w:rPr>
          <w:b/>
        </w:rPr>
        <w:t># Backend\admissions\apps.py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AdmissionsConfig(AppConfig):</w:t>
        <w:br/>
        <w:t xml:space="preserve">    default_auto_field = 'django.db.models.BigAutoField'</w:t>
        <w:br/>
        <w:t xml:space="preserve">    name = 'admissions'</w:t>
        <w:br/>
      </w:r>
    </w:p>
    <w:p>
      <w:r>
        <w:rPr>
          <w:b/>
        </w:rPr>
        <w:t># Backend\admissions\models.py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django.conf import settings</w:t>
        <w:br/>
        <w:t>from courses_app.models import Batch</w:t>
        <w:br/>
        <w:br/>
        <w:t>SEX_CHOICES = (("M","Male"),("F","Female"),("O","Other"))</w:t>
        <w:br/>
        <w:br/>
        <w:t>class School(models.Model):</w:t>
        <w:br/>
        <w:t xml:space="preserve">    name = models.CharField(max_length=150)</w:t>
        <w:br/>
        <w:t xml:space="preserve">    code = models.CharField(max_length=16, unique=True)  # goes into student_uid</w:t>
        <w:br/>
        <w:t xml:space="preserve">    address = models.CharField(max_length=255, blank=True)</w:t>
        <w:br/>
        <w:t xml:space="preserve">    contact_phone = models.CharField(max_length=32, blank=True)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def __str__(self): return f"{self.name} ({self.code})"</w:t>
        <w:br/>
        <w:br/>
        <w:t>class AdmissionApplication(models.Model):</w:t>
        <w:br/>
        <w:t xml:space="preserve">    # Student names EN/BN</w:t>
        <w:br/>
        <w:t xml:space="preserve">    student_first_name_en = models.CharField(max_length=100)</w:t>
        <w:br/>
        <w:t xml:space="preserve">    student_last_name_en  = models.CharField(max_length=100)</w:t>
        <w:br/>
        <w:t xml:space="preserve">    student_nick_name_en  = models.CharField(max_length=100, blank=True, null=True)</w:t>
        <w:br/>
        <w:t xml:space="preserve">    student_first_name_bn = models.CharField(max_length=100, blank=True, null=True)</w:t>
        <w:br/>
        <w:t xml:space="preserve">    student_last_name_bn  = models.CharField(max_length=100, blank=True, null=True)</w:t>
        <w:br/>
        <w:t xml:space="preserve">    student_nick_name_bn  = models.CharField(max_length=100, blank=True, null=True)</w:t>
        <w:br/>
        <w:br/>
        <w:t xml:space="preserve">    date_of_birth = models.DateField()</w:t>
        <w:br/>
        <w:t xml:space="preserve">    sex = models.CharField(max_length=1, choices=SEX_CHOICES)</w:t>
        <w:br/>
        <w:t xml:space="preserve">    current_class = models.CharField(max_length=50)  # "Class 8/9/10"</w:t>
        <w:br/>
        <w:t xml:space="preserve">    prev_result = models.CharField(max_length=120, blank=True, null=True)</w:t>
        <w:br/>
        <w:br/>
        <w:t xml:space="preserve">    batch = models.ForeignKey(Batch, on_delete=models.PROTECT, related_name="applications")</w:t>
        <w:br/>
        <w:br/>
        <w:t xml:space="preserve">    student_mobile = models.CharField(max_length=20, blank=True, null=True)</w:t>
        <w:br/>
        <w:t xml:space="preserve">    student_email  = models.EmailField(blank=True, null=True)</w:t>
        <w:br/>
        <w:t xml:space="preserve">    home_location  = models.TextField(blank=True, null=True)</w:t>
        <w:br/>
        <w:t xml:space="preserve">    picture_path   = models.CharField(max_length=255, blank=True, null=True)</w:t>
        <w:br/>
        <w:br/>
        <w:t xml:space="preserve">    # workflow</w:t>
        <w:br/>
        <w:t xml:space="preserve">    is_submitted = models.BooleanField(default=True)</w:t>
        <w:br/>
        <w:t xml:space="preserve">    is_reviewed  = models.BooleanField(default=False)</w:t>
        <w:br/>
        <w:t xml:space="preserve">    is_approved  = models.BooleanField(default=False)</w:t>
        <w:br/>
        <w:br/>
        <w:t xml:space="preserve">    # links</w:t>
        <w:br/>
        <w:t xml:space="preserve">    created_user = models.OneToOneField(</w:t>
        <w:br/>
        <w:t xml:space="preserve">        settings.AUTH_USER_MODEL, on_delete=models.SET_NULL, null=True, blank=True, related_name="admission_application"</w:t>
        <w:br/>
        <w:t xml:space="preserve">    )</w:t>
        <w:br/>
        <w:t xml:space="preserve">    school = models.ForeignKey(School, on_delete=models.SET_NULL, null=True, blank=True, related_name="applications")</w:t>
        <w:br/>
        <w:br/>
        <w:t xml:space="preserve">    created_at = models.DateTimeField(auto_now_add=True)</w:t>
        <w:br/>
        <w:t xml:space="preserve">    def __str__(self): return f"{self.student_first_name_en} {self.student_last_name_en} -&gt; {self.batch}"</w:t>
        <w:br/>
        <w:br/>
        <w:t>class Guardian(models.Model):</w:t>
        <w:br/>
        <w:t xml:space="preserve">    application = models.ForeignKey(AdmissionApplication, on_delete=models.CASCADE, related_name="guardians")</w:t>
        <w:br/>
        <w:t xml:space="preserve">    role = models.CharField(max_length=10)  # FATHER | MOTHER</w:t>
        <w:br/>
        <w:t xml:space="preserve">    name_en = models.CharField(max_length=150)</w:t>
        <w:br/>
        <w:t xml:space="preserve">    name_bn = models.CharField(max_length=150, blank=True, null=True)</w:t>
        <w:br/>
        <w:t xml:space="preserve">    occupation = models.CharField(max_length=150, blank=True, null=True)</w:t>
        <w:br/>
        <w:t xml:space="preserve">    contact_number = models.CharField(max_length=20, blank=True, null=True)</w:t>
        <w:br/>
        <w:t xml:space="preserve">    email_address = models.EmailField(blank=True, null=True)</w:t>
        <w:br/>
        <w:t xml:space="preserve">    def __str__(self): return f"{self.role} - {self.name_en}"</w:t>
        <w:br/>
      </w:r>
    </w:p>
    <w:p>
      <w:r>
        <w:rPr>
          <w:b/>
        </w:rPr>
        <w:t># Backend\admissions\serializers.py</w:t>
      </w:r>
    </w:p>
    <w:p>
      <w:r>
        <w:rPr>
          <w:rFonts w:ascii="Consolas" w:hAnsi="Consolas" w:cs="Consolas" w:eastAsia="Consolas"/>
          <w:sz w:val="18"/>
        </w:rPr>
        <w:t>from rest_framework import serializers</w:t>
        <w:br/>
        <w:t>from .models import AdmissionApplication, Guardian, School</w:t>
        <w:br/>
        <w:t>from drf_extra_fields.fields import Base64ImageField</w:t>
        <w:br/>
        <w:br/>
        <w:t>class SchoolSerializer(serializers.ModelSerializer):</w:t>
        <w:br/>
        <w:t xml:space="preserve">    class Meta:</w:t>
        <w:br/>
        <w:t xml:space="preserve">        model = School</w:t>
        <w:br/>
        <w:t xml:space="preserve">        fields = ["id","name","code","address","contact_phone","created_at","updated_at"]</w:t>
        <w:br/>
        <w:br/>
        <w:t>class GuardianSerializer(serializers.ModelSerializer):</w:t>
        <w:br/>
        <w:t xml:space="preserve">    class Meta:</w:t>
        <w:br/>
        <w:t xml:space="preserve">        model = Guardian</w:t>
        <w:br/>
        <w:t xml:space="preserve">        fields = ["id","role","name_en","name_bn","occupation","contact_number","email_address"]</w:t>
        <w:br/>
        <w:br/>
        <w:t>class AdmissionApplicationSerializer(serializers.ModelSerializer):</w:t>
        <w:br/>
        <w:t xml:space="preserve">    picture = Base64ImageField(source="picture_path", required=False, allow_null=True)</w:t>
        <w:br/>
        <w:t xml:space="preserve">    guardians = GuardianSerializer(many=True)</w:t>
        <w:br/>
        <w:t xml:space="preserve">    school_code = serializers.CharField(source="school.code", read_only=True)</w:t>
        <w:br/>
        <w:br/>
        <w:t xml:space="preserve">    class Meta:</w:t>
        <w:br/>
        <w:t xml:space="preserve">        model = AdmissionApplication</w:t>
        <w:br/>
        <w:t xml:space="preserve">        fields = [</w:t>
        <w:br/>
        <w:t xml:space="preserve">            "id",</w:t>
        <w:br/>
        <w:t xml:space="preserve">            "student_first_name_en","student_last_name_en","student_nick_name_en",</w:t>
        <w:br/>
        <w:t xml:space="preserve">            "student_first_name_bn","student_last_name_bn","student_nick_name_bn",</w:t>
        <w:br/>
        <w:t xml:space="preserve">            "date_of_birth","sex","current_class","prev_result",</w:t>
        <w:br/>
        <w:t xml:space="preserve">            "batch","student_mobile","student_email","home_location","picture",</w:t>
        <w:br/>
        <w:t xml:space="preserve">            "is_submitted","is_reviewed","is_approved","created_user","school","school_code","created_at",</w:t>
        <w:br/>
        <w:t xml:space="preserve">            "guardians",</w:t>
        <w:br/>
        <w:t xml:space="preserve">        ]</w:t>
        <w:br/>
        <w:t xml:space="preserve">        read_only_fields = ["is_submitted","is_reviewed","is_approved","created_user","created_at"]</w:t>
        <w:br/>
        <w:br/>
        <w:t xml:space="preserve">    def validate(self, attrs):</w:t>
        <w:br/>
        <w:t xml:space="preserve">        guardians = self.initial_data.get("guardians", [])</w:t>
        <w:br/>
        <w:t xml:space="preserve">        roles = [g.get("role") for g in guardians if g.get("role")]</w:t>
        <w:br/>
        <w:t xml:space="preserve">        if roles.count("FATHER") &gt; 1 or roles.count("MOTHER") &gt; 1:</w:t>
        <w:br/>
        <w:t xml:space="preserve">            raise serializers.ValidationError("Duplicate guardian role.")</w:t>
        <w:br/>
        <w:t xml:space="preserve">        if "FATHER" not in roles or "MOTHER" not in roles:</w:t>
        <w:br/>
        <w:t xml:space="preserve">            raise serializers.ValidationError("Both Father and Mother are required.")</w:t>
        <w:br/>
        <w:t xml:space="preserve">        return attrs</w:t>
        <w:br/>
        <w:br/>
        <w:t xml:space="preserve">    def create(self, validated_data):</w:t>
        <w:br/>
        <w:t xml:space="preserve">        guardians_data = validated_data.pop("guardians", [])</w:t>
        <w:br/>
        <w:t xml:space="preserve">        pic = self.initial_data.get("picture")</w:t>
        <w:br/>
        <w:t xml:space="preserve">        if pic: validated_data["picture_path"] = pic  # store as base64 string or external path</w:t>
        <w:br/>
        <w:t xml:space="preserve">        app = AdmissionApplication.objects.create(**validated_data)</w:t>
        <w:br/>
        <w:t xml:space="preserve">        for g in guardians_data: Guardian.objects.create(application=app, **g)</w:t>
        <w:br/>
        <w:t xml:space="preserve">        return app</w:t>
        <w:br/>
      </w:r>
    </w:p>
    <w:p>
      <w:r>
        <w:rPr>
          <w:b/>
        </w:rPr>
        <w:t># Backend\admissions\tests.py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Backend\admissions\urls.py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SchoolListCreate, AdmissionApply, AdmissionList, AdmissionDetail, AdmissionReviewApprove</w:t>
        <w:br/>
        <w:br/>
        <w:t>urlpatterns = [</w:t>
        <w:br/>
        <w:t xml:space="preserve">    path("schools/", SchoolListCreate.as_view()),</w:t>
        <w:br/>
        <w:t xml:space="preserve">    path("admissions/apply/", AdmissionApply.as_view()),</w:t>
        <w:br/>
        <w:t xml:space="preserve">    path("admissions/", AdmissionList.as_view()),</w:t>
        <w:br/>
        <w:t xml:space="preserve">    path("admissions/&lt;int:pk&gt;/", AdmissionDetail.as_view()),</w:t>
        <w:br/>
        <w:t xml:space="preserve">    path("admissions/&lt;int:pk&gt;/review/", AdmissionReviewApprove.as_view()),</w:t>
        <w:br/>
        <w:t>]</w:t>
        <w:br/>
      </w:r>
    </w:p>
    <w:p>
      <w:r>
        <w:rPr>
          <w:b/>
        </w:rPr>
        <w:t># Backend\admissions\views.py</w:t>
      </w:r>
    </w:p>
    <w:p>
      <w:r>
        <w:rPr>
          <w:rFonts w:ascii="Consolas" w:hAnsi="Consolas" w:cs="Consolas" w:eastAsia="Consolas"/>
          <w:sz w:val="18"/>
        </w:rPr>
        <w:t>from rest_framework.views import APIView</w:t>
        <w:br/>
        <w:t>from rest_framework.response import Response</w:t>
        <w:br/>
        <w:t>from rest_framework import status, permissions</w:t>
        <w:br/>
        <w:t>from django.shortcuts import get_object_or_404</w:t>
        <w:br/>
        <w:t>from django.contrib.auth import get_user_model</w:t>
        <w:br/>
        <w:t>from django.db import transaction</w:t>
        <w:br/>
        <w:t>from .models import AdmissionApplication, School</w:t>
        <w:br/>
        <w:t>from .serializers import AdmissionApplicationSerializer, SchoolSerializer</w:t>
        <w:br/>
        <w:t>from users.models import UserProfile</w:t>
        <w:br/>
        <w:t>from users.services import generate_student_uid</w:t>
        <w:br/>
        <w:br/>
        <w:t>User = get_user_model()</w:t>
        <w:br/>
        <w:br/>
        <w:t>class SchoolListCreate(APIView):</w:t>
        <w:br/>
        <w:t xml:space="preserve">    # Admin/staff write, public read</w:t>
        <w:br/>
        <w:t xml:space="preserve">    def get_permissions(self):</w:t>
        <w:br/>
        <w:t xml:space="preserve">        if self.request.method in ("GET","HEAD","OPTIONS"):</w:t>
        <w:br/>
        <w:t xml:space="preserve">            return [permissions.AllowAny()]</w:t>
        <w:br/>
        <w:t xml:space="preserve">        return [permissions.IsAuthenticated()]</w:t>
        <w:br/>
        <w:t xml:space="preserve">    def get(self, request):</w:t>
        <w:br/>
        <w:t xml:space="preserve">        return Response(SchoolSerializer(School.objects.all().order_by("name"), many=True).data)</w:t>
        <w:br/>
        <w:t xml:space="preserve">    def post(self, request):</w:t>
        <w:br/>
        <w:t xml:space="preserve">        if not (request.user.is_staff or request.user.is_superuser):</w:t>
        <w:br/>
        <w:t xml:space="preserve">            return Response({"detail": "Forbidden"}, status=status.HTTP_403_FORBIDDEN)</w:t>
        <w:br/>
        <w:t xml:space="preserve">        s = SchoolSerializer(data=request.data)</w:t>
        <w:br/>
        <w:t xml:space="preserve">        if s.is_valid(): s.save(); return Response(s.data, status=status.HTTP_201_CREATED)</w:t>
        <w:br/>
        <w:t xml:space="preserve">        return Response(s.errors, status=status.HTTP_400_BAD_REQUEST)</w:t>
        <w:br/>
        <w:br/>
        <w:t>class AdmissionApply(APIView):</w:t>
        <w:br/>
        <w:t xml:space="preserve">    permission_classes = [permissions.AllowAny]  # public form</w:t>
        <w:br/>
        <w:t xml:space="preserve">    def post(self, request):</w:t>
        <w:br/>
        <w:t xml:space="preserve">        s = AdmissionApplicationSerializer(data=request.data)</w:t>
        <w:br/>
        <w:t xml:space="preserve">        if s.is_valid():</w:t>
        <w:br/>
        <w:t xml:space="preserve">            app = s.save()</w:t>
        <w:br/>
        <w:t xml:space="preserve">            return Response(AdmissionApplicationSerializer(app).data, status=status.HTTP_201_CREATED)</w:t>
        <w:br/>
        <w:t xml:space="preserve">        return Response(s.errors, status=status.HTTP_400_BAD_REQUEST)</w:t>
        <w:br/>
        <w:br/>
        <w:t>class AdmissionList(APIView):</w:t>
        <w:br/>
        <w:t xml:space="preserve">    permission_classes = [permissions.IsAuthenticated]</w:t>
        <w:br/>
        <w:t xml:space="preserve">    def get(self, request):</w:t>
        <w:br/>
        <w:t xml:space="preserve">        u = request.user</w:t>
        <w:br/>
        <w:t xml:space="preserve">        if u.is_superuser or u.is_staff:</w:t>
        <w:br/>
        <w:t xml:space="preserve">            qs = AdmissionApplication.objects.all().order_by("-id")</w:t>
        <w:br/>
        <w:t xml:space="preserve">        else:</w:t>
        <w:br/>
        <w:t xml:space="preserve">            qs = AdmissionApplication.objects.filter(created_user=u)</w:t>
        <w:br/>
        <w:t xml:space="preserve">        return Response(AdmissionApplicationSerializer(qs, many=True).data)</w:t>
        <w:br/>
        <w:br/>
        <w:t>class AdmissionDetail(APIView):</w:t>
        <w:br/>
        <w:t xml:space="preserve">    permission_classes = [permissions.IsAuthenticated]</w:t>
        <w:br/>
        <w:t xml:space="preserve">    def get(self, request, pk):</w:t>
        <w:br/>
        <w:t xml:space="preserve">        app = get_object_or_404(AdmissionApplication, pk=pk)</w:t>
        <w:br/>
        <w:t xml:space="preserve">        # restrict normal users to own record</w:t>
        <w:br/>
        <w:t xml:space="preserve">        if not (request.user.is_superuser or request.user.is_staff or app.created_user == request.user):</w:t>
        <w:br/>
        <w:t xml:space="preserve">            return Response({"detail": "Forbidden"}, status=status.HTTP_403_FORBIDDEN)</w:t>
        <w:br/>
        <w:t xml:space="preserve">        return Response(AdmissionApplicationSerializer(app).data)</w:t>
        <w:br/>
        <w:br/>
        <w:t>class AdmissionReviewApprove(APIView):</w:t>
        <w:br/>
        <w:t xml:space="preserve">    permission_classes = [permissions.IsAuthenticated]</w:t>
        <w:br/>
        <w:br/>
        <w:t xml:space="preserve">    @transaction.atomic</w:t>
        <w:br/>
        <w:t xml:space="preserve">    def patch(self, request, pk):</w:t>
        <w:br/>
        <w:t xml:space="preserve">        if not (request.user.is_superuser or request.user.is_staff):</w:t>
        <w:br/>
        <w:t xml:space="preserve">            return Response({"detail": "Forbidden"}, status=status.HTTP_403_FORBIDDEN)</w:t>
        <w:br/>
        <w:t xml:space="preserve">        app = get_object_or_404(AdmissionApplication, pk=pk)</w:t>
        <w:br/>
        <w:t xml:space="preserve">        is_reviewed = request.data.get("is_reviewed")</w:t>
        <w:br/>
        <w:t xml:space="preserve">        is_approved = request.data.get("is_approved")</w:t>
        <w:br/>
        <w:t xml:space="preserve">        changed = False</w:t>
        <w:br/>
        <w:t xml:space="preserve">        if is_reviewed is not None:</w:t>
        <w:br/>
        <w:t xml:space="preserve">            app.is_reviewed = bool(is_reviewed); changed = True</w:t>
        <w:br/>
        <w:t xml:space="preserve">        if is_approved is not None:</w:t>
        <w:br/>
        <w:t xml:space="preserve">            app.is_approved = bool(is_approved); changed = True</w:t>
        <w:br/>
        <w:t xml:space="preserve">        if changed: app.save()</w:t>
        <w:br/>
        <w:br/>
        <w:t xml:space="preserve">        # On approve, create user + profile + student_uid if not exists</w:t>
        <w:br/>
        <w:t xml:space="preserve">        if app.is_approved and app.created_user is None:</w:t>
        <w:br/>
        <w:t xml:space="preserve">            email = app.student_email or f"student_{app.id}@example.com"</w:t>
        <w:br/>
        <w:t xml:space="preserve">            password = User.objects.make_random_password()</w:t>
        <w:br/>
        <w:t xml:space="preserve">            user = User.objects.create_user(email=email, password=password, f_name=app.student_first_name_en, l_name=app.student_last_name_en)</w:t>
        <w:br/>
        <w:t xml:space="preserve">            app.created_user = user; app.save(update_fields=["created_user"])</w:t>
        <w:br/>
        <w:br/>
        <w:t xml:space="preserve">            # user profile and UID</w:t>
        <w:br/>
        <w:t xml:space="preserve">            from datetime import datetime</w:t>
        <w:br/>
        <w:t xml:space="preserve">            year = app.created_at.year</w:t>
        <w:br/>
        <w:t xml:space="preserve">            school_code = app.school.code if app.school else "UNK"</w:t>
        <w:br/>
        <w:t xml:space="preserve">            class_name = app.current_class</w:t>
        <w:br/>
        <w:t xml:space="preserve">            batch_number = app.batch.batch_number</w:t>
        <w:br/>
        <w:t xml:space="preserve">            uid = generate_student_uid(year, school_code, class_name, batch_number)</w:t>
        <w:br/>
        <w:br/>
        <w:t xml:space="preserve">            prof, _ = UserProfile.objects.get_or_create(user=user)</w:t>
        <w:br/>
        <w:t xml:space="preserve">            prof.current_class = class_name</w:t>
        <w:br/>
        <w:t xml:space="preserve">            prof.group_name = app.batch.group_name or ""</w:t>
        <w:br/>
        <w:t xml:space="preserve">            prof.school = app.school</w:t>
        <w:br/>
        <w:t xml:space="preserve">            prof.current_batch = app.batch</w:t>
        <w:br/>
        <w:t xml:space="preserve">            prof.student_uid = uid</w:t>
        <w:br/>
        <w:t xml:space="preserve">            prof.save()</w:t>
        <w:br/>
        <w:br/>
        <w:t xml:space="preserve">        return Response(AdmissionApplicationSerializer(app).data, status=status.HTTP_200_OK)</w:t>
        <w:br/>
      </w:r>
    </w:p>
    <w:p>
      <w:r>
        <w:rPr>
          <w:b/>
        </w:rPr>
        <w:t># Backend\authentication\admin.py</w:t>
      </w:r>
    </w:p>
    <w:p>
      <w:r>
        <w:rPr>
          <w:rFonts w:ascii="Consolas" w:hAnsi="Consolas" w:cs="Consolas" w:eastAsia="Consolas"/>
          <w:sz w:val="18"/>
        </w:rPr>
        <w:t># # authentication/admin.py</w:t>
        <w:br/>
        <w:t># from django.contrib import admin</w:t>
        <w:br/>
        <w:t># from django.contrib.admin import AdminSite</w:t>
        <w:br/>
        <w:t># from django.utils.translation import gettext_lazy as _</w:t>
        <w:br/>
        <w:t># from django.contrib.auth.admin import UserAdmin as BaseUserAdmin</w:t>
        <w:br/>
        <w:t># from .models import User</w:t>
        <w:br/>
        <w:t># from .forms import UserCreationForm, UserChangeForm</w:t>
        <w:br/>
        <w:br/>
        <w:br/>
        <w:t># class SuperuserOnlyAdminSite(AdminSite):</w:t>
        <w:br/>
        <w:t>#     site_header = _("Superuser Admin")</w:t>
        <w:br/>
        <w:t>#     site_title = _("Superuser Admin Portal")</w:t>
        <w:br/>
        <w:t>#     index_title = _("Welcome Superuser")</w:t>
        <w:br/>
        <w:br/>
        <w:t>#     def has_permission(self, request):</w:t>
        <w:br/>
        <w:t>#         return request.user.is_active and request.user.is_superuser</w:t>
        <w:br/>
        <w:br/>
        <w:br/>
        <w:br/>
        <w:t># class CustomUserAdmin(BaseUserAdmin):</w:t>
        <w:br/>
        <w:t>#     add_form = UserCreationForm</w:t>
        <w:br/>
        <w:t>#     form = UserChangeForm</w:t>
        <w:br/>
        <w:t>#     model = User</w:t>
        <w:br/>
        <w:br/>
        <w:t>#     list_display = ['id', 'email', 'f_name', 'l_name','is_staff', 'is_superuser']</w:t>
        <w:br/>
        <w:t>#     list_filter = ['is_staff', 'is_superuser', 'is_approved']</w:t>
        <w:br/>
        <w:br/>
        <w:t>#     fieldsets = (</w:t>
        <w:br/>
        <w:t>#         (None, {'fields': ('email', 'password')}),</w:t>
        <w:br/>
        <w:t>#         ('Personal info', {'fields': ('f_name', 'l_name', 'phone', 'photo')}),</w:t>
        <w:br/>
        <w:t>#         ('Permissions', {'fields': ('is_staff', 'is_approved', 'is_superuser', 'is_active', 'groups', 'user_permissions')}),</w:t>
        <w:br/>
        <w:t>#     )</w:t>
        <w:br/>
        <w:br/>
        <w:t>#     add_fieldsets = (</w:t>
        <w:br/>
        <w:t>#         (None, {</w:t>
        <w:br/>
        <w:t>#             'classes': ('wide',),</w:t>
        <w:br/>
        <w:t>#             'fields': ('email', 'f_name', 'l_name', 'is_staff', 'is_approved', 'is_superuser', 'photo', 'password1', 'password2'),</w:t>
        <w:br/>
        <w:t>#         }),</w:t>
        <w:br/>
        <w:t>#     )</w:t>
        <w:br/>
        <w:br/>
        <w:t>#     search_fields = ['email', 'f_name', 'l_name']</w:t>
        <w:br/>
        <w:t>#     ordering = ['email']</w:t>
        <w:br/>
        <w:br/>
        <w:t># admin.site.register(User, CustomUserAdmin)</w:t>
        <w:br/>
        <w:br/>
        <w:br/>
      </w:r>
    </w:p>
    <w:p>
      <w:r>
        <w:rPr>
          <w:b/>
        </w:rPr>
        <w:t># Backend\authentication\apps.py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AuthenticationConfig(AppConfig):</w:t>
        <w:br/>
        <w:t xml:space="preserve">    default_auto_field = 'django.db.models.BigAutoField'</w:t>
        <w:br/>
        <w:t xml:space="preserve">    name = 'authentication'</w:t>
        <w:br/>
      </w:r>
    </w:p>
    <w:p>
      <w:r>
        <w:rPr>
          <w:b/>
        </w:rPr>
        <w:t># Backend\authentication\forms.py</w:t>
      </w:r>
    </w:p>
    <w:p>
      <w:r>
        <w:rPr>
          <w:rFonts w:ascii="Consolas" w:hAnsi="Consolas" w:cs="Consolas" w:eastAsia="Consolas"/>
          <w:sz w:val="18"/>
        </w:rPr>
        <w:t># users/forms.py</w:t>
        <w:br/>
        <w:t>from django import forms</w:t>
        <w:br/>
        <w:t>from django.contrib.auth.forms import ReadOnlyPasswordHashField</w:t>
        <w:br/>
        <w:t>from .models import User</w:t>
        <w:br/>
        <w:br/>
        <w:br/>
        <w:t>class UserCreationForm(forms.ModelForm):</w:t>
        <w:br/>
        <w:t xml:space="preserve">    """</w:t>
        <w:br/>
        <w:t xml:space="preserve">    A form for creating new users, including repeated password validation.</w:t>
        <w:br/>
        <w:t xml:space="preserve">    """</w:t>
        <w:br/>
        <w:t xml:space="preserve">    password1 = forms.CharField(label='Password', widget=forms.PasswordInput)</w:t>
        <w:br/>
        <w:t xml:space="preserve">    password2 = forms.CharField(label='Confirm Password', widget=forms.PasswordInput)</w:t>
        <w:br/>
        <w:br/>
        <w:t xml:space="preserve">    class Meta:</w:t>
        <w:br/>
        <w:t xml:space="preserve">        model = User</w:t>
        <w:br/>
        <w:t xml:space="preserve">        fields = ('email', 'f_name', 'l_name', 'is_staff', 'is_approved', 'is_superuser')</w:t>
        <w:br/>
        <w:br/>
        <w:t xml:space="preserve">    def clean_password2(self):</w:t>
        <w:br/>
        <w:t xml:space="preserve">        pw1 = self.cleaned_data.get("password1")</w:t>
        <w:br/>
        <w:t xml:space="preserve">        pw2 = self.cleaned_data.get("password2")</w:t>
        <w:br/>
        <w:t xml:space="preserve">        if pw1 and pw2 and pw1 != pw2:</w:t>
        <w:br/>
        <w:t xml:space="preserve">            raise forms.ValidationError("Passwords don't match")</w:t>
        <w:br/>
        <w:t xml:space="preserve">        return pw2</w:t>
        <w:br/>
        <w:br/>
        <w:t xml:space="preserve">    def save(self, commit=True):</w:t>
        <w:br/>
        <w:t xml:space="preserve">        user = super().save(commit=False)</w:t>
        <w:br/>
        <w:t xml:space="preserve">        user.set_password(self.cleaned_data["password1"])</w:t>
        <w:br/>
        <w:t xml:space="preserve">        if commit:</w:t>
        <w:br/>
        <w:t xml:space="preserve">            user.save()</w:t>
        <w:br/>
        <w:t xml:space="preserve">        return user</w:t>
        <w:br/>
        <w:br/>
        <w:br/>
        <w:t>class UserChangeForm(forms.ModelForm):</w:t>
        <w:br/>
        <w:t xml:space="preserve">    """</w:t>
        <w:br/>
        <w:t xml:space="preserve">    A form for updating users. Shows the hashed password (readonly).</w:t>
        <w:br/>
        <w:t xml:space="preserve">    """</w:t>
        <w:br/>
        <w:t xml:space="preserve">    password = ReadOnlyPasswordHashField()</w:t>
        <w:br/>
        <w:br/>
        <w:t xml:space="preserve">    class Meta:</w:t>
        <w:br/>
        <w:t xml:space="preserve">        model = User</w:t>
        <w:br/>
        <w:t xml:space="preserve">        fields = ('email', 'f_name', 'l_name', 'is_staff', 'is_approved', 'is_active', 'is_superuser', 'password')</w:t>
        <w:br/>
        <w:br/>
        <w:t xml:space="preserve">    def clean_password(self):</w:t>
        <w:br/>
        <w:t xml:space="preserve">        # Always return the initial hashed password</w:t>
        <w:br/>
        <w:t xml:space="preserve">        return self.initial["password"]</w:t>
        <w:br/>
      </w:r>
    </w:p>
    <w:p>
      <w:r>
        <w:rPr>
          <w:b/>
        </w:rPr>
        <w:t># Backend\authentication\models.py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django.contrib.auth.models import AbstractBaseUser, BaseUserManager, PermissionsMixin</w:t>
        <w:br/>
        <w:t># users/models.py</w:t>
        <w:br/>
        <w:br/>
        <w:t>class UserManager(BaseUserManager):</w:t>
        <w:br/>
        <w:t xml:space="preserve">    def create_user(self, email, password=None, **extra_fields):</w:t>
        <w:br/>
        <w:t xml:space="preserve">        if not email:</w:t>
        <w:br/>
        <w:t xml:space="preserve">            raise ValueError("Users must have an email address")</w:t>
        <w:br/>
        <w:t xml:space="preserve">        email = self.normalize_email(email)</w:t>
        <w:br/>
        <w:t xml:space="preserve">        user = self.model(email=email, **extra_fields)</w:t>
        <w:br/>
        <w:t xml:space="preserve">        user.set_password(password)</w:t>
        <w:br/>
        <w:t xml:space="preserve">        user.save(using=self._db)</w:t>
        <w:br/>
        <w:t xml:space="preserve">        return user</w:t>
        <w:br/>
        <w:br/>
        <w:t xml:space="preserve">    def create_superuser(self, email, password=None, **extra_fields):</w:t>
        <w:br/>
        <w:t xml:space="preserve">        extra_fields.setdefault('is_staff', True)</w:t>
        <w:br/>
        <w:t xml:space="preserve">        extra_fields.setdefault('is_superuser', True)</w:t>
        <w:br/>
        <w:t xml:space="preserve">        extra_fields.setdefault('is_approved', True) </w:t>
        <w:br/>
        <w:t xml:space="preserve">        return self.create_user(email, password, **extra_fields)</w:t>
        <w:br/>
        <w:br/>
        <w:t>class User(AbstractBaseUser, PermissionsMixin):</w:t>
        <w:br/>
        <w:br/>
        <w:t xml:space="preserve">    email = models.EmailField(unique=True)</w:t>
        <w:br/>
        <w:t xml:space="preserve">    f_name = models.CharField(max_length=100, blank=True, null=True)</w:t>
        <w:br/>
        <w:t xml:space="preserve">    l_name = models.CharField(max_length=100)</w:t>
        <w:br/>
        <w:t xml:space="preserve">    phone = models.CharField(max_length=20, blank=True, null=True)</w:t>
        <w:br/>
        <w:t xml:space="preserve">    photo = models.ImageField(upload_to='photos/', blank=True, null=True)</w:t>
        <w:br/>
        <w:br/>
        <w:t xml:space="preserve">    is_staff = models.BooleanField(default=False)</w:t>
        <w:br/>
        <w:t xml:space="preserve">    is_approved = models.BooleanField(default=False)</w:t>
        <w:br/>
        <w:br/>
        <w:t xml:space="preserve">    is_active = models.BooleanField(default=True)</w:t>
        <w:br/>
        <w:t xml:space="preserve">    is_superuser = models.BooleanField(default=False)</w:t>
        <w:br/>
        <w:t xml:space="preserve">    is_staff_request = models.BooleanField(default=False)</w:t>
        <w:br/>
        <w:t xml:space="preserve">    is_anonymous_user = models.BooleanField(default=False)</w:t>
        <w:br/>
        <w:t xml:space="preserve">    created_at = models.DateTimeField(auto_now_add=True)</w:t>
        <w:br/>
        <w:br/>
        <w:t xml:space="preserve">    objects = UserManager()</w:t>
        <w:br/>
        <w:br/>
        <w:t xml:space="preserve">    USERNAME_FIELD = 'email'</w:t>
        <w:br/>
      </w:r>
    </w:p>
    <w:p>
      <w:r>
        <w:rPr>
          <w:b/>
        </w:rPr>
        <w:t># Backend\authentication\permissions.py</w:t>
      </w:r>
    </w:p>
    <w:p>
      <w:r>
        <w:rPr>
          <w:rFonts w:ascii="Consolas" w:hAnsi="Consolas" w:cs="Consolas" w:eastAsia="Consolas"/>
          <w:sz w:val="18"/>
        </w:rPr>
        <w:t>from rest_framework.permissions import BasePermission</w:t>
        <w:br/>
        <w:br/>
        <w:t>class IsStaffOrSuperUser(BasePermission):</w:t>
        <w:br/>
        <w:t xml:space="preserve">    """</w:t>
        <w:br/>
        <w:t xml:space="preserve">    Only authenticated staff or superusers can access.</w:t>
        <w:br/>
        <w:t xml:space="preserve">    """</w:t>
        <w:br/>
        <w:t xml:space="preserve">    def has_permission(self, request, view):</w:t>
        <w:br/>
        <w:t xml:space="preserve">        return (</w:t>
        <w:br/>
        <w:t xml:space="preserve">            request.user and</w:t>
        <w:br/>
        <w:t xml:space="preserve">            request.user.is_authenticated and</w:t>
        <w:br/>
        <w:t xml:space="preserve">            (request.user.is_staff or request.user.is_superuser)</w:t>
        <w:br/>
        <w:t xml:space="preserve">        )</w:t>
      </w:r>
    </w:p>
    <w:p>
      <w:r>
        <w:rPr>
          <w:b/>
        </w:rPr>
        <w:t># Backend\authentication\serializers.py</w:t>
      </w:r>
    </w:p>
    <w:p>
      <w:r>
        <w:rPr>
          <w:rFonts w:ascii="Consolas" w:hAnsi="Consolas" w:cs="Consolas" w:eastAsia="Consolas"/>
          <w:sz w:val="18"/>
        </w:rPr>
        <w:t># users/serializers.py</w:t>
        <w:br/>
        <w:t>from rest_framework import serializers</w:t>
        <w:br/>
        <w:t>from .models import User</w:t>
        <w:br/>
        <w:t>from drf_extra_fields.fields import Base64ImageField</w:t>
        <w:br/>
        <w:br/>
        <w:t>class UserRegisterSerializer(serializers.ModelSerializer):</w:t>
        <w:br/>
        <w:t xml:space="preserve">    password = serializers.CharField(write_only=True)</w:t>
        <w:br/>
        <w:t xml:space="preserve">    # photo = serializers.ImageField(required=False)</w:t>
        <w:br/>
        <w:t xml:space="preserve">    photo = Base64ImageField(required=False, allow_null=True)</w:t>
        <w:br/>
        <w:t xml:space="preserve">    class Meta:</w:t>
        <w:br/>
        <w:t xml:space="preserve">        model = User</w:t>
        <w:br/>
        <w:t xml:space="preserve">        fields = ['f_name', 'l_name', 'email', 'password', 'phone', 'photo']</w:t>
        <w:br/>
        <w:br/>
        <w:t xml:space="preserve">    def create(self, validated_data):</w:t>
        <w:br/>
        <w:t xml:space="preserve">        return User.objects.create_user(</w:t>
        <w:br/>
        <w:t xml:space="preserve">            email=validated_data['email'],</w:t>
        <w:br/>
        <w:t xml:space="preserve">            password=validated_data['password'],</w:t>
        <w:br/>
        <w:t xml:space="preserve">            f_name=validated_data['f_name'],</w:t>
        <w:br/>
        <w:t xml:space="preserve">            l_name=validated_data['l_name'],</w:t>
        <w:br/>
        <w:t xml:space="preserve">            phone=validated_data.get('phone', None),</w:t>
        <w:br/>
        <w:t xml:space="preserve">            photo=validated_data.get('photo'),</w:t>
        <w:br/>
        <w:t xml:space="preserve">            is_staff=False,</w:t>
        <w:br/>
        <w:t xml:space="preserve">            is_approved=False</w:t>
        <w:br/>
        <w:t xml:space="preserve">        )</w:t>
        <w:br/>
        <w:br/>
        <w:br/>
        <w:t>class AdminCreateUserSerializer(serializers.ModelSerializer):</w:t>
        <w:br/>
        <w:t xml:space="preserve">    password = serializers.CharField(write_only=True)</w:t>
        <w:br/>
        <w:t xml:space="preserve">    photo = Base64ImageField(required=False, allow_null=True)  # Ensure photo is defined</w:t>
        <w:br/>
        <w:br/>
        <w:t xml:space="preserve">    class Meta:</w:t>
        <w:br/>
        <w:t xml:space="preserve">        model = User</w:t>
        <w:br/>
        <w:t xml:space="preserve">        fields = ['f_name', 'l_name', 'email', 'password', 'phone', 'is_staff', 'is_approved', 'photo']</w:t>
        <w:br/>
        <w:br/>
        <w:t xml:space="preserve">    def create(self, validated_data):</w:t>
        <w:br/>
        <w:t xml:space="preserve">        return User.objects.create_user(</w:t>
        <w:br/>
        <w:t xml:space="preserve">            email=validated_data['email'],</w:t>
        <w:br/>
        <w:t xml:space="preserve">            password=validated_data['password'],</w:t>
        <w:br/>
        <w:t xml:space="preserve">            f_name=validated_data.get('f_name', ''),</w:t>
        <w:br/>
        <w:t xml:space="preserve">            l_name=validated_data.get('l_name', ''),</w:t>
        <w:br/>
        <w:t xml:space="preserve">            phone=validated_data.get('phone', None),  # Handle missing phone</w:t>
        <w:br/>
        <w:t xml:space="preserve">            photo=validated_data.get('photo', None),</w:t>
        <w:br/>
        <w:t xml:space="preserve">            is_staff=validated_data.get('is_staff', False),</w:t>
        <w:br/>
        <w:t xml:space="preserve">            is_approved=validated_data.get('is_approved', False),</w:t>
        <w:br/>
        <w:t xml:space="preserve">        )</w:t>
        <w:br/>
        <w:br/>
      </w:r>
    </w:p>
    <w:p>
      <w:r>
        <w:rPr>
          <w:b/>
        </w:rPr>
        <w:t># Backend\authentication\tests.py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Backend\authentication\throttles.py</w:t>
      </w:r>
    </w:p>
    <w:p>
      <w:r>
        <w:rPr>
          <w:rFonts w:ascii="Consolas" w:hAnsi="Consolas" w:cs="Consolas" w:eastAsia="Consolas"/>
          <w:sz w:val="18"/>
        </w:rPr>
        <w:t>from rest_framework.throttling import AnonRateThrottle</w:t>
        <w:br/>
        <w:br/>
        <w:t>class RegistrationRateThrottle(AnonRateThrottle):</w:t>
        <w:br/>
        <w:t xml:space="preserve">    scope = 'registration'</w:t>
      </w:r>
    </w:p>
    <w:p>
      <w:r>
        <w:rPr>
          <w:b/>
        </w:rPr>
        <w:t># Backend\authentication\urls.py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EndUserRegisterView, StaffUserRegisterView, EndUserLoginView, LogoutView, AdminUserLoginView, PasswordResetRequestView, PasswordResetConfirmView, AdminCreateUserView</w:t>
        <w:br/>
        <w:t>from rest_framework_simplejwt.views import (</w:t>
        <w:br/>
        <w:t xml:space="preserve">    TokenObtainPairView,     # login</w:t>
        <w:br/>
        <w:t xml:space="preserve">    TokenRefreshView,        # refresh access token</w:t>
        <w:br/>
        <w:t xml:space="preserve">    TokenVerifyView          # optional: verify token</w:t>
        <w:br/>
        <w:t>)</w:t>
        <w:br/>
        <w:br/>
        <w:t>urlpatterns = [</w:t>
        <w:br/>
        <w:t xml:space="preserve">    path('register/', EndUserRegisterView.as_view(), name='end-user-register'),</w:t>
        <w:br/>
        <w:t xml:space="preserve">    path('admin/register/', StaffUserRegisterView.as_view(), name='staff-user-register'),</w:t>
        <w:br/>
        <w:br/>
        <w:t xml:space="preserve">    path('admin/create-admin/', AdminCreateUserView.as_view(), name='create-admin-user'),</w:t>
        <w:br/>
        <w:br/>
        <w:t xml:space="preserve">    path('login/', EndUserLoginView.as_view(), name='end-user-login'),</w:t>
        <w:br/>
        <w:t xml:space="preserve">    path('admin/login/', AdminUserLoginView.as_view(), name='staff-user-login'),</w:t>
        <w:br/>
        <w:br/>
        <w:t xml:space="preserve">    path('logout/', LogoutView.as_view(), name='logout'),</w:t>
        <w:br/>
        <w:br/>
        <w:t xml:space="preserve">    path('password-reset-request/', PasswordResetRequestView.as_view(), name='password-reset-request'),</w:t>
        <w:br/>
        <w:t xml:space="preserve">    path('password-reset-confirm/', PasswordResetConfirmView.as_view(), name='password-reset-confirm'),</w:t>
        <w:br/>
        <w:br/>
        <w:t xml:space="preserve">    path('token/', TokenObtainPairView.as_view(), name='token_obtain_pair'),</w:t>
        <w:br/>
        <w:t xml:space="preserve">    path('token/refresh/', TokenRefreshView.as_view(), name='token_refresh'),</w:t>
        <w:br/>
        <w:t xml:space="preserve">    path('token/verify/', TokenVerifyView.as_view(), name='token_verify'),</w:t>
        <w:br/>
        <w:t>]</w:t>
        <w:br/>
      </w:r>
    </w:p>
    <w:p>
      <w:r>
        <w:rPr>
          <w:b/>
        </w:rPr>
        <w:t># Backend\authentication\views.py</w:t>
      </w:r>
    </w:p>
    <w:p>
      <w:r>
        <w:rPr>
          <w:rFonts w:ascii="Consolas" w:hAnsi="Consolas" w:cs="Consolas" w:eastAsia="Consolas"/>
          <w:sz w:val="18"/>
        </w:rPr>
        <w:t># users/views.py</w:t>
        <w:br/>
        <w:t>from django.conf import settings</w:t>
        <w:br/>
        <w:t>from django.core.mail import send_mail</w:t>
        <w:br/>
        <w:t>from rest_framework.views import APIView</w:t>
        <w:br/>
        <w:t>from rest_framework.response import Response</w:t>
        <w:br/>
        <w:t>from django.contrib.auth import authenticate</w:t>
        <w:br/>
        <w:t>from django.contrib.auth import get_user_model</w:t>
        <w:br/>
        <w:t>from rest_framework import status, permissions</w:t>
        <w:br/>
        <w:t>from .serializers import UserRegisterSerializer, AdminCreateUserSerializer</w:t>
        <w:br/>
        <w:t>from rest_framework.permissions import AllowAny</w:t>
        <w:br/>
        <w:t>from django.utils.encoding import force_bytes, force_str</w:t>
        <w:br/>
        <w:t>from rest_framework_simplejwt.tokens import RefreshToken</w:t>
        <w:br/>
        <w:t>from django.contrib.auth.tokens import PasswordResetTokenGenerator</w:t>
        <w:br/>
        <w:t>from rest_framework_simplejwt.tokens import RefreshToken, TokenError</w:t>
        <w:br/>
        <w:t>from django.utils.http import urlsafe_base64_encode, urlsafe_base64_decode</w:t>
        <w:br/>
        <w:t>from .throttles import RegistrationRateThrottle</w:t>
        <w:br/>
        <w:br/>
        <w:br/>
        <w:t>User = get_user_model()</w:t>
        <w:br/>
        <w:br/>
        <w:t>class EndUserRegisterView(APIView):</w:t>
        <w:br/>
        <w:t xml:space="preserve">    permission_classes = [AllowAny]</w:t>
        <w:br/>
        <w:t xml:space="preserve">    throttle_classes = [RegistrationRateThrottle]</w:t>
        <w:br/>
        <w:br/>
        <w:t xml:space="preserve">    def post(self, request):</w:t>
        <w:br/>
        <w:t xml:space="preserve">        print("Received registration request:", request.data)</w:t>
        <w:br/>
        <w:t xml:space="preserve">        serializer = UserRegisterSerializer(data=request.data)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Response({"message": "User registered successfully"}, status=status.HTTP_201_CREATED)</w:t>
        <w:br/>
        <w:t xml:space="preserve">        return Response(serializer.errors, status=status.HTTP_400_BAD_REQUEST)</w:t>
        <w:br/>
        <w:br/>
        <w:t>class StaffUserRegisterView(APIView):</w:t>
        <w:br/>
        <w:t xml:space="preserve">    permission_classes = [AllowAny]</w:t>
        <w:br/>
        <w:br/>
        <w:t xml:space="preserve">    def post(self, request):</w:t>
        <w:br/>
        <w:t xml:space="preserve">        serializer = UserRegisterSerializer(data=request.data)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Response({"message": "User registered successfully"}, status=status.HTTP_201_CREATED)</w:t>
        <w:br/>
        <w:t xml:space="preserve">        return Response(serializer.errors, status=status.HTTP_400_BAD_REQUEST)</w:t>
        <w:br/>
        <w:t xml:space="preserve">    </w:t>
        <w:br/>
        <w:t>def generate_jwt_for_user(user):</w:t>
        <w:br/>
        <w:t xml:space="preserve">    refresh = RefreshToken.for_user(user)</w:t>
        <w:br/>
        <w:t xml:space="preserve">    return {</w:t>
        <w:br/>
        <w:t xml:space="preserve">        'refresh': str(refresh),</w:t>
        <w:br/>
        <w:t xml:space="preserve">        'access': str(refresh.access_token),</w:t>
        <w:br/>
        <w:t xml:space="preserve">    }</w:t>
        <w:br/>
        <w:br/>
        <w:br/>
        <w:t>class EndUserLoginView(APIView):</w:t>
        <w:br/>
        <w:t xml:space="preserve">    permission_classes = [AllowAny]</w:t>
        <w:br/>
        <w:br/>
        <w:t xml:space="preserve">    def post(self, request):</w:t>
        <w:br/>
        <w:t xml:space="preserve">        email = request.data.get('email')</w:t>
        <w:br/>
        <w:t xml:space="preserve">        password = request.data.get('password')</w:t>
        <w:br/>
        <w:br/>
        <w:t xml:space="preserve">        user = authenticate(request, email=email, password=password)</w:t>
        <w:br/>
        <w:br/>
        <w:t xml:space="preserve">        if user is None or user.is_staff == True:</w:t>
        <w:br/>
        <w:t xml:space="preserve">            return Response({'detail': 'Invalid credentials'}, status=status.HTTP_401_UNAUTHORIZED)</w:t>
        <w:br/>
        <w:br/>
        <w:t xml:space="preserve">        return Response(generate_jwt_for_user(user), status=status.HTTP_200_OK)</w:t>
        <w:br/>
        <w:br/>
        <w:br/>
        <w:t>class AdminUserLoginView(APIView):</w:t>
        <w:br/>
        <w:t xml:space="preserve">    permission_classes = [AllowAny]</w:t>
        <w:br/>
        <w:t xml:space="preserve">    def post(self, request):</w:t>
        <w:br/>
        <w:t xml:space="preserve">        email = request.data.get('email')</w:t>
        <w:br/>
        <w:t xml:space="preserve">        password = request.data.get('password')</w:t>
        <w:br/>
        <w:br/>
        <w:t xml:space="preserve">        user = authenticate(request, email=email, password=password)</w:t>
        <w:br/>
        <w:br/>
        <w:t xml:space="preserve">        if user is None or (user.is_staff == False and user.is_superuser == False):</w:t>
        <w:br/>
        <w:t xml:space="preserve">            return Response({'detail': 'Invalid credentials'}, status=status.HTTP_401_UNAUTHORIZED)</w:t>
        <w:br/>
        <w:br/>
        <w:t xml:space="preserve">        if not user.is_approved:</w:t>
        <w:br/>
        <w:t xml:space="preserve">            return Response({'detail': 'User is not approved yet'}, status=status.HTTP_403_FORBIDDEN)</w:t>
        <w:br/>
        <w:br/>
        <w:t xml:space="preserve">        return Response(generate_jwt_for_user(user), status=status.HTTP_200_OK)</w:t>
        <w:br/>
        <w:br/>
        <w:t>class LogoutView(APIView):</w:t>
        <w:br/>
        <w:t xml:space="preserve">    permission_classes = [permissions.IsAuthenticated]</w:t>
        <w:br/>
        <w:br/>
        <w:t xml:space="preserve">    def post(self, request):</w:t>
        <w:br/>
        <w:t xml:space="preserve">        try:</w:t>
        <w:br/>
        <w:t xml:space="preserve">            refresh_token = request.data["refresh"]</w:t>
        <w:br/>
        <w:t xml:space="preserve">            token = RefreshToken(refresh_token)</w:t>
        <w:br/>
        <w:t xml:space="preserve">            token.blacklist()</w:t>
        <w:br/>
        <w:t xml:space="preserve">            return Response({"message": "Successfully logged out."}, status=status.HTTP_205_RESET_CONTENT)</w:t>
        <w:br/>
        <w:t xml:space="preserve">        except KeyError:</w:t>
        <w:br/>
        <w:t xml:space="preserve">            return Response({"error": "Refresh token is required."}, status=status.HTTP_400_BAD_REQUEST)</w:t>
        <w:br/>
        <w:t xml:space="preserve">        except TokenError as e:</w:t>
        <w:br/>
        <w:t xml:space="preserve">            return Response({"error": str(e)}, status=status.HTTP_400_BAD_REQUEST)</w:t>
        <w:br/>
        <w:br/>
        <w:br/>
        <w:t>class PasswordResetRequestView(APIView):</w:t>
        <w:br/>
        <w:t xml:space="preserve">    permission_classes = [AllowAny]</w:t>
        <w:br/>
        <w:t xml:space="preserve">    def post(self, request):</w:t>
        <w:br/>
        <w:t xml:space="preserve">        email = request.data.get('email')</w:t>
        <w:br/>
        <w:t xml:space="preserve">        if not email:</w:t>
        <w:br/>
        <w:t xml:space="preserve">            return Response({"error": "Email is required"}, status=400)</w:t>
        <w:br/>
        <w:br/>
        <w:t xml:space="preserve">        try:</w:t>
        <w:br/>
        <w:t xml:space="preserve">            user = User.objects.get(email=email)</w:t>
        <w:br/>
        <w:t xml:space="preserve">        except User.DoesNotExist:</w:t>
        <w:br/>
        <w:t xml:space="preserve">            return Response({"message": "If the email exists, a reset link has been sent."}, status=200)</w:t>
        <w:br/>
        <w:br/>
        <w:t xml:space="preserve">        uid = urlsafe_base64_encode(force_bytes(user.pk))</w:t>
        <w:br/>
        <w:t xml:space="preserve">        token = PasswordResetTokenGenerator().make_token(user)</w:t>
        <w:br/>
        <w:br/>
        <w:t xml:space="preserve">        reset_url = f"{settings.FRONTEND_URL}/reset-password/{uid}/{token}"</w:t>
        <w:br/>
        <w:br/>
        <w:t xml:space="preserve">        # Send email</w:t>
        <w:br/>
        <w:t xml:space="preserve">        send_templated_email(</w:t>
        <w:br/>
        <w:t xml:space="preserve">            subject="Reset Your Password",</w:t>
        <w:br/>
        <w:t xml:space="preserve">            to_email=user.email,</w:t>
        <w:br/>
        <w:t xml:space="preserve">            template_name="password_reset",</w:t>
        <w:br/>
        <w:t xml:space="preserve">            context={</w:t>
        <w:br/>
        <w:t xml:space="preserve">                "user_name": user.f_name,</w:t>
        <w:br/>
        <w:t xml:space="preserve">                "reset_url": reset_url,</w:t>
        <w:br/>
        <w:t xml:space="preserve">                "support_email": "support@givehope.org",</w:t>
        <w:br/>
        <w:t xml:space="preserve">                "platform_name": "GiveHope Platform"</w:t>
        <w:br/>
        <w:t xml:space="preserve">            },</w:t>
        <w:br/>
        <w:t xml:space="preserve">        )</w:t>
        <w:br/>
        <w:br/>
        <w:t xml:space="preserve">        return Response({"message": "If the email exists, a reset link has been sent."}, status=200)</w:t>
        <w:br/>
        <w:t xml:space="preserve">    </w:t>
        <w:br/>
        <w:br/>
        <w:t>class PasswordResetConfirmView(APIView):</w:t>
        <w:br/>
        <w:t xml:space="preserve">    permission_classes = [AllowAny]</w:t>
        <w:br/>
        <w:t xml:space="preserve">    def post(self, request):</w:t>
        <w:br/>
        <w:t xml:space="preserve">        uidb64 = request.query_params.get('uid') or request.data.get('uid')</w:t>
        <w:br/>
        <w:t xml:space="preserve">        token = request.query_params.get('token') or request.data.get('token')</w:t>
        <w:br/>
        <w:t xml:space="preserve">        new_password = request.data.get('new_password')</w:t>
        <w:br/>
        <w:br/>
        <w:t xml:space="preserve">        if not all([uidb64, token, new_password]):</w:t>
        <w:br/>
        <w:t xml:space="preserve">            return Response({"error": "All fields are required"}, status=400)</w:t>
        <w:br/>
        <w:br/>
        <w:t xml:space="preserve">        try:</w:t>
        <w:br/>
        <w:t xml:space="preserve">            uid = force_str(urlsafe_base64_decode(uidb64))</w:t>
        <w:br/>
        <w:t xml:space="preserve">            user = User.objects.get(pk=uid)</w:t>
        <w:br/>
        <w:t xml:space="preserve">        except (User.DoesNotExist, ValueError, TypeError):</w:t>
        <w:br/>
        <w:t xml:space="preserve">            return Response({"error": "Invalid UID"}, status=400)</w:t>
        <w:br/>
        <w:br/>
        <w:t xml:space="preserve">        if not PasswordResetTokenGenerator().check_token(user, token):</w:t>
        <w:br/>
        <w:t xml:space="preserve">            return Response({"error": "Invalid or expired token"}, status=400)</w:t>
        <w:br/>
        <w:br/>
        <w:t xml:space="preserve">        user.set_password(new_password)</w:t>
        <w:br/>
        <w:t xml:space="preserve">        user.save()</w:t>
        <w:br/>
        <w:t xml:space="preserve">        return Response({"message": "Password reset successful"}, status=200)</w:t>
        <w:br/>
        <w:br/>
        <w:br/>
        <w:t>class AdminCreateUserView(APIView):</w:t>
        <w:br/>
        <w:t xml:space="preserve">    permission_classes = [permissions.IsAuthenticated]</w:t>
        <w:br/>
        <w:br/>
        <w:t xml:space="preserve">    def post(self, request):</w:t>
        <w:br/>
        <w:t xml:space="preserve">        # change here:</w:t>
        <w:br/>
        <w:t xml:space="preserve">        if not request.user.is_superuser:</w:t>
        <w:br/>
        <w:t xml:space="preserve">            return Response({"detail": "Only superusers can create Admin users."}, status=status.HTTP_403_FORBIDDEN)</w:t>
        <w:br/>
        <w:t xml:space="preserve">        # create an Admin (staff+approved) explicitly, ignoring any flags from payload</w:t>
        <w:br/>
        <w:t xml:space="preserve">        from .serializers import AdminCreateUserSerializer</w:t>
        <w:br/>
        <w:t xml:space="preserve">        data = request.data.copy()</w:t>
        <w:br/>
        <w:t xml:space="preserve">        data["is_staff"] = True</w:t>
        <w:br/>
        <w:t xml:space="preserve">        data["is_approved"] = True</w:t>
        <w:br/>
        <w:t xml:space="preserve">        s = AdminCreateUserSerializer(data=data)</w:t>
        <w:br/>
        <w:t xml:space="preserve">        if s.is_valid():</w:t>
        <w:br/>
        <w:t xml:space="preserve">            u = s.save()</w:t>
        <w:br/>
        <w:t xml:space="preserve">            # optional: set a role field if you add one later; you already have is_staff/is_superuser</w:t>
        <w:br/>
        <w:t xml:space="preserve">            return Response({"message": "Admin created", "user_id": u.id}, status=status.HTTP_201_CREATED)</w:t>
        <w:br/>
        <w:t xml:space="preserve">        return Response(s.errors, status=status.HTTP_400_BAD_REQUEST)</w:t>
        <w:br/>
        <w:t xml:space="preserve">    </w:t>
        <w:br/>
        <w:t xml:space="preserve">        </w:t>
        <w:br/>
        <w:br/>
      </w:r>
    </w:p>
    <w:p>
      <w:r>
        <w:rPr>
          <w:b/>
        </w:rPr>
        <w:t># Backend\courses_app\admin.py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.models import Course, Batch</w:t>
        <w:br/>
        <w:br/>
        <w:t>@admin.register(Course)</w:t>
        <w:br/>
        <w:t>class CourseAdmin(admin.ModelAdmin):</w:t>
        <w:br/>
        <w:t xml:space="preserve">    list_display = ("title", "grade_level", "is_active", "created_at")</w:t>
        <w:br/>
        <w:t xml:space="preserve">    list_filter  = ("is_active", "grade_level")</w:t>
        <w:br/>
        <w:t xml:space="preserve">    search_fields = ("title", "description")</w:t>
        <w:br/>
        <w:br/>
        <w:t>@admin.register(Batch)</w:t>
        <w:br/>
        <w:t>class BatchAdmin(admin.ModelAdmin):</w:t>
        <w:br/>
        <w:t xml:space="preserve">    list_display = ("id", "course", "batch_number", "days", "time_slot",</w:t>
        <w:br/>
        <w:t xml:space="preserve">                    "total_seat", "class_name", "group_name", "is_active")</w:t>
        <w:br/>
        <w:t xml:space="preserve">    list_filter  = ("is_active", "course", "class_name", "group_name", "days")</w:t>
        <w:br/>
        <w:t xml:space="preserve">    search_fields = ("batch_number", "class_name", "group_name")</w:t>
        <w:br/>
        <w:t xml:space="preserve">    autocomplete_fields = ("course",)</w:t>
        <w:br/>
      </w:r>
    </w:p>
    <w:p>
      <w:r>
        <w:rPr>
          <w:b/>
        </w:rPr>
        <w:t># Backend\courses_app\apps.py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CoursesAppConfig(AppConfig):</w:t>
        <w:br/>
        <w:t xml:space="preserve">    default_auto_field = 'django.db.models.BigAutoField'</w:t>
        <w:br/>
        <w:t xml:space="preserve">    name = 'courses_app'</w:t>
        <w:br/>
      </w:r>
    </w:p>
    <w:p>
      <w:r>
        <w:rPr>
          <w:b/>
        </w:rPr>
        <w:t># Backend\courses_app\models.py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br/>
        <w:t>class Course(models.Model):</w:t>
        <w:br/>
        <w:t xml:space="preserve">    title = models.CharField(max_length=150)</w:t>
        <w:br/>
        <w:t xml:space="preserve">    description = models.TextField(blank=True)</w:t>
        <w:br/>
        <w:t xml:space="preserve">    grade_level = models.CharField(max_length=32)  # e.g., "Class 8", "Class 9", "Class 10"</w:t>
        <w:br/>
        <w:t xml:space="preserve">    is_active = models.BooleanField(default=True)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def __str__(self): return f"{self.grade_level} - {self.title}"</w:t>
        <w:br/>
        <w:br/>
        <w:t>class Batch(models.Model):</w:t>
        <w:br/>
        <w:t xml:space="preserve">    course = models.ForeignKey(Course, on_delete=models.CASCADE, related_name="batches")</w:t>
        <w:br/>
        <w:t xml:space="preserve">    batch_number = models.CharField(max_length=50)     # "1", "2", "3", "4", "SPL"</w:t>
        <w:br/>
        <w:t xml:space="preserve">    days = models.CharField(max_length=80)             # "Sun,Tue,Thu" / "Sat,Mon,Wed"</w:t>
        <w:br/>
        <w:t xml:space="preserve">    time_slot = models.CharField(max_length=80)        # "07:00 AM", "12:30 PM", "05:00 PM"</w:t>
        <w:br/>
        <w:t xml:space="preserve">    total_seat = models.PositiveIntegerField(default=40)</w:t>
        <w:br/>
        <w:t xml:space="preserve">    class_name = models.CharField(max_length=50)       # "Class 8/9/10"</w:t>
        <w:br/>
        <w:t xml:space="preserve">    group_name = models.CharField(max_length=50, blank=True)  # "Science/Commerce/Arts"</w:t>
        <w:br/>
        <w:t xml:space="preserve">    is_active = models.BooleanField(default=True)</w:t>
        <w:br/>
        <w:t xml:space="preserve">    created_at = models.DateTimeField(auto_now_add=True)</w:t>
        <w:br/>
        <w:t xml:space="preserve">    updated_at = models.DateTimeField(auto_now=True)</w:t>
        <w:br/>
        <w:br/>
        <w:t xml:space="preserve">    class Meta:</w:t>
        <w:br/>
        <w:t xml:space="preserve">        unique_together = [("course", "batch_number")]</w:t>
        <w:br/>
        <w:br/>
        <w:t xml:space="preserve">    def __str__(self):</w:t>
        <w:br/>
        <w:t xml:space="preserve">        return f"{self.course.grade_level} {self.batch_number} ({self.days} {self.time_slot})"</w:t>
        <w:br/>
      </w:r>
    </w:p>
    <w:p>
      <w:r>
        <w:rPr>
          <w:b/>
        </w:rPr>
        <w:t># Backend\courses_app\serializers.py</w:t>
      </w:r>
    </w:p>
    <w:p>
      <w:r>
        <w:rPr>
          <w:rFonts w:ascii="Consolas" w:hAnsi="Consolas" w:cs="Consolas" w:eastAsia="Consolas"/>
          <w:sz w:val="18"/>
        </w:rPr>
        <w:t>from rest_framework import serializers</w:t>
        <w:br/>
        <w:t>from .models import Course, Batch</w:t>
        <w:br/>
        <w:br/>
        <w:t>class CourseSerializer(serializers.ModelSerializer):</w:t>
        <w:br/>
        <w:t xml:space="preserve">    class Meta:</w:t>
        <w:br/>
        <w:t xml:space="preserve">        model = Course</w:t>
        <w:br/>
        <w:t xml:space="preserve">        fields = ["id","title","description","grade_level","is_active","created_at","updated_at"]</w:t>
        <w:br/>
        <w:br/>
        <w:t>class BatchSerializer(serializers.ModelSerializer):</w:t>
        <w:br/>
        <w:t xml:space="preserve">    course_title = serializers.CharField(source="course.title", read_only=True)</w:t>
        <w:br/>
        <w:t xml:space="preserve">    grade_level = serializers.CharField(source="course.grade_level", read_only=True)</w:t>
        <w:br/>
        <w:t xml:space="preserve">    class Meta:</w:t>
        <w:br/>
        <w:t xml:space="preserve">        model = Batch</w:t>
        <w:br/>
        <w:t xml:space="preserve">        fields = ["id","course","course_title","grade_level","batch_number","days","time_slot",</w:t>
        <w:br/>
        <w:t xml:space="preserve">                  "total_seat","class_name","group_name","is_active","created_at","updated_at"]</w:t>
        <w:br/>
      </w:r>
    </w:p>
    <w:p>
      <w:r>
        <w:rPr>
          <w:b/>
        </w:rPr>
        <w:t># Backend\courses_app\tests.py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Backend\courses_app\urls.py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(</w:t>
        <w:br/>
        <w:t xml:space="preserve">    CourseListCreate, CourseDetail,</w:t>
        <w:br/>
        <w:t xml:space="preserve">    BatchListCreate, BatchDetail,</w:t>
        <w:br/>
        <w:t xml:space="preserve">    PublicCourses, PublicBatches</w:t>
        <w:br/>
        <w:t>)</w:t>
        <w:br/>
        <w:br/>
        <w:t>urlpatterns = [</w:t>
        <w:br/>
        <w:t xml:space="preserve">    path("courses/", CourseListCreate.as_view()),</w:t>
        <w:br/>
        <w:t xml:space="preserve">    path("courses/&lt;int:pk&gt;/", CourseDetail.as_view()),</w:t>
        <w:br/>
        <w:t xml:space="preserve">    path("batches/", BatchListCreate.as_view()),</w:t>
        <w:br/>
        <w:t xml:space="preserve">    path("batches/&lt;int:pk&gt;/", BatchDetail.as_view()),</w:t>
        <w:br/>
        <w:t xml:space="preserve">    path("public/courses/", PublicCourses.as_view()),</w:t>
        <w:br/>
        <w:t xml:space="preserve">    path("public/batches/", PublicBatches.as_view()),</w:t>
        <w:br/>
        <w:t>]</w:t>
        <w:br/>
      </w:r>
    </w:p>
    <w:p>
      <w:r>
        <w:rPr>
          <w:b/>
        </w:rPr>
        <w:t># Backend\courses_app\views.py</w:t>
      </w:r>
    </w:p>
    <w:p>
      <w:r>
        <w:rPr>
          <w:rFonts w:ascii="Consolas" w:hAnsi="Consolas" w:cs="Consolas" w:eastAsia="Consolas"/>
          <w:sz w:val="18"/>
        </w:rPr>
        <w:t>from rest_framework.views import APIView</w:t>
        <w:br/>
        <w:t>from rest_framework.response import Response</w:t>
        <w:br/>
        <w:t>from rest_framework import status, permissions</w:t>
        <w:br/>
        <w:t>from django.shortcuts import get_object_or_404</w:t>
        <w:br/>
        <w:t>from .models import Course, Batch</w:t>
        <w:br/>
        <w:t>from .serializers import CourseSerializer, BatchSerializer</w:t>
        <w:br/>
        <w:br/>
        <w:t>class IsAdminOrStaffForWrite(permissions.BasePermission):</w:t>
        <w:br/>
        <w:t xml:space="preserve">    def has_permission(self, request, view):</w:t>
        <w:br/>
        <w:t xml:space="preserve">        if request.method in ("GET", "HEAD", "OPTIONS"):</w:t>
        <w:br/>
        <w:t xml:space="preserve">            return True</w:t>
        <w:br/>
        <w:t xml:space="preserve">        u = request.user</w:t>
        <w:br/>
        <w:t xml:space="preserve">        return bool(u and u.is_authenticated and (u.is_staff or u.is_superuser))</w:t>
        <w:br/>
        <w:br/>
        <w:t># ------- Courses (CRUD via APIView) -------</w:t>
        <w:br/>
        <w:t>class CourseListCreate(APIView):</w:t>
        <w:br/>
        <w:t xml:space="preserve">    permission_classes = [IsAdminOrStaffForWrite]</w:t>
        <w:br/>
        <w:t xml:space="preserve">    def get(self, request):</w:t>
        <w:br/>
        <w:t xml:space="preserve">        q = Course.objects.all().order_by("grade_level","title")</w:t>
        <w:br/>
        <w:t xml:space="preserve">        return Response(CourseSerializer(q, many=True).data)</w:t>
        <w:br/>
        <w:t xml:space="preserve">    def post(self, request):</w:t>
        <w:br/>
        <w:t xml:space="preserve">        s = CourseSerializer(data=request.data)</w:t>
        <w:br/>
        <w:t xml:space="preserve">        if s.is_valid(): s.save(); return Response(s.data, status=status.HTTP_201_CREATED)</w:t>
        <w:br/>
        <w:t xml:space="preserve">        return Response(s.errors, status=status.HTTP_400_BAD_REQUEST)</w:t>
        <w:br/>
        <w:br/>
        <w:t>class CourseDetail(APIView):</w:t>
        <w:br/>
        <w:t xml:space="preserve">    permission_classes = [IsAdminOrStaffForWrite]</w:t>
        <w:br/>
        <w:t xml:space="preserve">    def get(self, request, pk):</w:t>
        <w:br/>
        <w:t xml:space="preserve">        obj = get_object_or_404(Course, pk=pk)</w:t>
        <w:br/>
        <w:t xml:space="preserve">        return Response(CourseSerializer(obj).data)</w:t>
        <w:br/>
        <w:t xml:space="preserve">    def patch(self, request, pk):</w:t>
        <w:br/>
        <w:t xml:space="preserve">        obj = get_object_or_404(Course, pk=pk)</w:t>
        <w:br/>
        <w:t xml:space="preserve">        s = CourseSerializer(obj, data=request.data, partial=True)</w:t>
        <w:br/>
        <w:t xml:space="preserve">        if s.is_valid(): s.save(); return Response(s.data)</w:t>
        <w:br/>
        <w:t xml:space="preserve">        return Response(s.errors, status=status.HTTP_400_BAD_REQUEST)</w:t>
        <w:br/>
        <w:t xml:space="preserve">    def delete(self, request, pk):</w:t>
        <w:br/>
        <w:t xml:space="preserve">        obj = get_object_or_404(Course, pk=pk); obj.delete()</w:t>
        <w:br/>
        <w:t xml:space="preserve">        return Response(status=status.HTTP_204_NO_CONTENT)</w:t>
        <w:br/>
        <w:br/>
        <w:t># ------- Batches (CRUD via APIView) -------</w:t>
        <w:br/>
        <w:t>class BatchListCreate(APIView):</w:t>
        <w:br/>
        <w:t xml:space="preserve">    permission_classes = [IsAdminOrStaffForWrite]</w:t>
        <w:br/>
        <w:t xml:space="preserve">    def get(self, request):</w:t>
        <w:br/>
        <w:t xml:space="preserve">        qs = Batch.objects.select_related("course").all()</w:t>
        <w:br/>
        <w:t xml:space="preserve">        # filters for landing / admissions</w:t>
        <w:br/>
        <w:t xml:space="preserve">        course = request.query_params.get("course")</w:t>
        <w:br/>
        <w:t xml:space="preserve">        grade  = request.query_params.get("grade_level")</w:t>
        <w:br/>
        <w:t xml:space="preserve">        cls    = request.query_params.get("class")</w:t>
        <w:br/>
        <w:t xml:space="preserve">        group  = request.query_params.get("group")</w:t>
        <w:br/>
        <w:t xml:space="preserve">        days   = request.query_params.get("days")</w:t>
        <w:br/>
        <w:t xml:space="preserve">        if course: qs = qs.filter(course_id=course)</w:t>
        <w:br/>
        <w:t xml:space="preserve">        if grade:  qs = qs.filter(course__grade_level__iexact=grade)</w:t>
        <w:br/>
        <w:t xml:space="preserve">        if cls:    qs = qs.filter(class_name__iexact=cls)</w:t>
        <w:br/>
        <w:t xml:space="preserve">        if group:  qs = qs.filter(group_name__iexact=group)</w:t>
        <w:br/>
        <w:t xml:space="preserve">        if days:   qs = qs.filter(days__icontains=days)</w:t>
        <w:br/>
        <w:t xml:space="preserve">        return Response(BatchSerializer(qs.order_by("course__grade_level","batch_number"), many=True).data)</w:t>
        <w:br/>
        <w:t xml:space="preserve">    def post(self, request):</w:t>
        <w:br/>
        <w:t xml:space="preserve">        s = BatchSerializer(data=request.data)</w:t>
        <w:br/>
        <w:t xml:space="preserve">        if s.is_valid(): s.save(); return Response(s.data, status=status.HTTP_201_CREATED)</w:t>
        <w:br/>
        <w:t xml:space="preserve">        return Response(s.errors, status=status.HTTP_400_BAD_REQUEST)</w:t>
        <w:br/>
        <w:br/>
        <w:t>class BatchDetail(APIView):</w:t>
        <w:br/>
        <w:t xml:space="preserve">    permission_classes = [IsAdminOrStaffForWrite]</w:t>
        <w:br/>
        <w:t xml:space="preserve">    def get(self, request, pk):</w:t>
        <w:br/>
        <w:t xml:space="preserve">        obj = get_object_or_404(Batch, pk=pk)</w:t>
        <w:br/>
        <w:t xml:space="preserve">        return Response(BatchSerializer(obj).data)</w:t>
        <w:br/>
        <w:t xml:space="preserve">    def patch(self, request, pk):</w:t>
        <w:br/>
        <w:t xml:space="preserve">        obj = get_object_or_404(Batch, pk=pk)</w:t>
        <w:br/>
        <w:t xml:space="preserve">        s = BatchSerializer(obj, data=request.data, partial=True)</w:t>
        <w:br/>
        <w:t xml:space="preserve">        if s.is_valid(): s.save(); return Response(s.data)</w:t>
        <w:br/>
        <w:t xml:space="preserve">        return Response(s.errors, status=status.HTTP_400_BAD_REQUEST)</w:t>
        <w:br/>
        <w:t xml:space="preserve">    def delete(self, request, pk):</w:t>
        <w:br/>
        <w:t xml:space="preserve">        obj = get_object_or_404(Batch, pk=pk); obj.delete()</w:t>
        <w:br/>
        <w:t xml:space="preserve">        return Response(status=status.HTTP_204_NO_CONTENT)</w:t>
        <w:br/>
        <w:br/>
        <w:t># ------- Public (read-only) -------</w:t>
        <w:br/>
        <w:t>class PublicCourses(APIView):</w:t>
        <w:br/>
        <w:t xml:space="preserve">    permission_classes = [permissions.AllowAny]</w:t>
        <w:br/>
        <w:t xml:space="preserve">    def get(self, request):</w:t>
        <w:br/>
        <w:t xml:space="preserve">        q = Course.objects.filter(is_active=True).order_by("grade_level","title")</w:t>
        <w:br/>
        <w:t xml:space="preserve">        return Response(CourseSerializer(q, many=True).data)</w:t>
        <w:br/>
        <w:br/>
        <w:t>class PublicBatches(APIView):</w:t>
        <w:br/>
        <w:t xml:space="preserve">    permission_classes = [permissions.AllowAny]</w:t>
        <w:br/>
        <w:t xml:space="preserve">    def get(self, request):</w:t>
        <w:br/>
        <w:t xml:space="preserve">        qs = Batch.objects.select_related("course").filter(is_active=True)</w:t>
        <w:br/>
        <w:t xml:space="preserve">        grade = request.query_params.get("grade_level")</w:t>
        <w:br/>
        <w:t xml:space="preserve">        if grade: qs = qs.filter(course__grade_level__iexact=grade)</w:t>
        <w:br/>
        <w:t xml:space="preserve">        return Response(BatchSerializer(qs.order_by("course__grade_level","batch_number"), many=True).data)</w:t>
        <w:br/>
      </w:r>
    </w:p>
    <w:p>
      <w:r>
        <w:rPr>
          <w:b/>
        </w:rPr>
        <w:t># Backend\financials\admin.py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.models import Payment</w:t>
        <w:br/>
        <w:br/>
        <w:t>@admin.register(Payment)</w:t>
        <w:br/>
        <w:t>class PaymentAdmin(admin.ModelAdmin):</w:t>
        <w:br/>
        <w:t xml:space="preserve">    list_display = ("id", "purpose", "application", "user",</w:t>
        <w:br/>
        <w:t xml:space="preserve">                    "method", "amount", "currency", "status", "created_at")</w:t>
        <w:br/>
        <w:t xml:space="preserve">    list_filter  = ("status", "method", "currency", "purpose")</w:t>
        <w:br/>
        <w:t xml:space="preserve">    search_fields = ("gateway_trx_id", "user__email", "application__student_email")</w:t>
        <w:br/>
        <w:t xml:space="preserve">    autocomplete_fields = ("application", "user")</w:t>
        <w:br/>
        <w:t xml:space="preserve">    readonly_fields = ("created_at", "updated_at")</w:t>
        <w:br/>
      </w:r>
    </w:p>
    <w:p>
      <w:r>
        <w:rPr>
          <w:b/>
        </w:rPr>
        <w:t># Backend\financials\apps.py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FinancialsConfig(AppConfig):</w:t>
        <w:br/>
        <w:t xml:space="preserve">    default_auto_field = 'django.db.models.BigAutoField'</w:t>
        <w:br/>
        <w:t xml:space="preserve">    name = 'financials'</w:t>
        <w:br/>
      </w:r>
    </w:p>
    <w:p>
      <w:r>
        <w:rPr>
          <w:b/>
        </w:rPr>
        <w:t># Backend\financials\models.py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django.conf import settings</w:t>
        <w:br/>
        <w:t>from admissions.models import AdmissionApplication</w:t>
        <w:br/>
        <w:br/>
        <w:t>class PaymentMethod(models.TextChoices):</w:t>
        <w:br/>
        <w:t xml:space="preserve">    SSLCOMMERZ = "SSLC", "SSLCommerz"</w:t>
        <w:br/>
        <w:t xml:space="preserve">    MANUAL = "MANL", "Manual"</w:t>
        <w:br/>
        <w:br/>
        <w:t>class PaymentStatus(models.TextChoices):</w:t>
        <w:br/>
        <w:t xml:space="preserve">    INITIATED = "INIT", "Initiated"</w:t>
        <w:br/>
        <w:t xml:space="preserve">    SUCCESS = "SUCC", "Success"</w:t>
        <w:br/>
        <w:t xml:space="preserve">    FAILED = "FAIL", "Failed"</w:t>
        <w:br/>
        <w:br/>
        <w:t>class Payment(models.Model):</w:t>
        <w:br/>
        <w:t xml:space="preserve">    purpose = models.CharField(max_length=32, default="ADMISSION_FEE")  # extensible</w:t>
        <w:br/>
        <w:t xml:space="preserve">    application = models.ForeignKey(AdmissionApplication, on_delete=models.CASCADE, related_name="payments")</w:t>
        <w:br/>
        <w:t xml:space="preserve">    user = models.ForeignKey(settings.AUTH_USER_MODEL, on_delete=models.SET_NULL, null=True, blank=True, related_name="payments")</w:t>
        <w:br/>
        <w:t xml:space="preserve">    method = models.CharField(max_length=4, choices=PaymentMethod.choices, default=PaymentMethod.SSLCOMMERZ)</w:t>
        <w:br/>
        <w:t xml:space="preserve">    amount = models.DecimalField(max_digits=10, decimal_places=2)</w:t>
        <w:br/>
        <w:t xml:space="preserve">    currency = models.CharField(max_length=8, default="BDT")</w:t>
        <w:br/>
        <w:t xml:space="preserve">    status = models.CharField(max_length=4, choices=PaymentStatus.choices, default=PaymentStatus.INITIATED)</w:t>
        <w:br/>
        <w:t xml:space="preserve">    gateway_trx_id = models.CharField(max_length=128, blank=True)  # from SSLCommerz</w:t>
        <w:br/>
        <w:t xml:space="preserve">    meta = models.JSONField(default=dict, blank=True)</w:t>
        <w:br/>
        <w:t xml:space="preserve">    created_at = models.DateTimeField(auto_now_add=True)</w:t>
        <w:br/>
        <w:t xml:space="preserve">    updated_at = models.DateTimeField(auto_now=True)</w:t>
        <w:br/>
      </w:r>
    </w:p>
    <w:p>
      <w:r>
        <w:rPr>
          <w:b/>
        </w:rPr>
        <w:t># Backend\financials\serializers.py</w:t>
      </w:r>
    </w:p>
    <w:p>
      <w:r>
        <w:rPr>
          <w:rFonts w:ascii="Consolas" w:hAnsi="Consolas" w:cs="Consolas" w:eastAsia="Consolas"/>
          <w:sz w:val="18"/>
        </w:rPr>
        <w:t>from rest_framework import serializers</w:t>
        <w:br/>
        <w:t>from .models import Payment</w:t>
        <w:br/>
        <w:br/>
        <w:t>class PaymentSerializer(serializers.ModelSerializer):</w:t>
        <w:br/>
        <w:t xml:space="preserve">    class Meta:</w:t>
        <w:br/>
        <w:t xml:space="preserve">        model = Payment</w:t>
        <w:br/>
        <w:t xml:space="preserve">        fields = "__all__"</w:t>
        <w:br/>
        <w:t xml:space="preserve">        read_only_fields = ["status","gateway_trx_id","created_at","updated_at"]</w:t>
        <w:br/>
      </w:r>
    </w:p>
    <w:p>
      <w:r>
        <w:rPr>
          <w:b/>
        </w:rPr>
        <w:t># Backend\financials\tests.py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Backend\financials\urls.py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AdmissionPaymentCreate, PaymentIPN, MyPayments</w:t>
        <w:br/>
        <w:br/>
        <w:t>urlpatterns = [</w:t>
        <w:br/>
        <w:t xml:space="preserve">    path("payments/admission/&lt;int:application_id&gt;/", AdmissionPaymentCreate.as_view()),</w:t>
        <w:br/>
        <w:t xml:space="preserve">    path("payments/ipn/sslcommerz/", PaymentIPN.as_view()),</w:t>
        <w:br/>
        <w:t xml:space="preserve">    path("payments/mine/", MyPayments.as_view()),</w:t>
        <w:br/>
        <w:t>]</w:t>
        <w:br/>
      </w:r>
    </w:p>
    <w:p>
      <w:r>
        <w:rPr>
          <w:b/>
        </w:rPr>
        <w:t># Backend\financials\views.py</w:t>
      </w:r>
    </w:p>
    <w:p>
      <w:r>
        <w:rPr>
          <w:rFonts w:ascii="Consolas" w:hAnsi="Consolas" w:cs="Consolas" w:eastAsia="Consolas"/>
          <w:sz w:val="18"/>
        </w:rPr>
        <w:t>from rest_framework.views import APIView</w:t>
        <w:br/>
        <w:t>from rest_framework.response import Response</w:t>
        <w:br/>
        <w:t>from rest_framework import status, permissions</w:t>
        <w:br/>
        <w:t>from django.shortcuts import get_object_or_404</w:t>
        <w:br/>
        <w:t>from .models import Payment, PaymentStatus</w:t>
        <w:br/>
        <w:t>from .serializers import PaymentSerializer</w:t>
        <w:br/>
        <w:t>from admissions.models import AdmissionApplication</w:t>
        <w:br/>
        <w:br/>
        <w:t>ADMISSION_FEE_DEFAULT = 500.00  # BDT; change as needed or read from settings/env</w:t>
        <w:br/>
        <w:br/>
        <w:t>class AdmissionPaymentCreate(APIView):</w:t>
        <w:br/>
        <w:t xml:space="preserve">    permission_classes = [permissions.IsAuthenticated]</w:t>
        <w:br/>
        <w:t xml:space="preserve">    def post(self, request, application_id):</w:t>
        <w:br/>
        <w:t xml:space="preserve">        app = get_object_or_404(AdmissionApplication, pk=application_id)</w:t>
        <w:br/>
        <w:t xml:space="preserve">        # Admin/staff can create payment for any; student can create for own created_user</w:t>
        <w:br/>
        <w:t xml:space="preserve">        if not (request.user.is_superuser or request.user.is_staff or app.created_user == request.user):</w:t>
        <w:br/>
        <w:t xml:space="preserve">            return Response({"detail": "Forbidden"}, status=status.HTTP_403_FORBIDDEN)</w:t>
        <w:br/>
        <w:t xml:space="preserve">        data = {</w:t>
        <w:br/>
        <w:t xml:space="preserve">            "purpose": "ADMISSION_FEE",</w:t>
        <w:br/>
        <w:t xml:space="preserve">            "application": app.id,</w:t>
        <w:br/>
        <w:t xml:space="preserve">            "user": request.user.id if request.user.is_authenticated else None,</w:t>
        <w:br/>
        <w:t xml:space="preserve">            "amount": float(request.data.get("amount") or ADMISSION_FEE_DEFAULT),</w:t>
        <w:br/>
        <w:t xml:space="preserve">            "currency": "BDT",</w:t>
        <w:br/>
        <w:t xml:space="preserve">            "method": request.data.get("method","SSLC"),</w:t>
        <w:br/>
        <w:t xml:space="preserve">        }</w:t>
        <w:br/>
        <w:t xml:space="preserve">        s = PaymentSerializer(data=data)</w:t>
        <w:br/>
        <w:t xml:space="preserve">        if s.is_valid():</w:t>
        <w:br/>
        <w:t xml:space="preserve">            pay = s.save()</w:t>
        <w:br/>
        <w:t xml:space="preserve">            # TODO: initiate SSLCommerz and store redirect URL / trx data in pay.meta</w:t>
        <w:br/>
        <w:t xml:space="preserve">            return Response(PaymentSerializer(pay).data, status=status.HTTP_201_CREATED)</w:t>
        <w:br/>
        <w:t xml:space="preserve">        return Response(s.errors, status=status.HTTP_400_BAD_REQUEST)</w:t>
        <w:br/>
        <w:br/>
        <w:t>class PaymentIPN(APIView):</w:t>
        <w:br/>
        <w:t xml:space="preserve">    permission_classes = [permissions.AllowAny]  # gateway posts here</w:t>
        <w:br/>
        <w:t xml:space="preserve">    def post(self, request):</w:t>
        <w:br/>
        <w:t xml:space="preserve">        # TODO: verify HMAC/signature from SSLCommerz in production</w:t>
        <w:br/>
        <w:t xml:space="preserve">        trx = request.data.get("tran_id")</w:t>
        <w:br/>
        <w:t xml:space="preserve">        status_str = request.data.get("status")  # "VALID" / "FAILED"</w:t>
        <w:br/>
        <w:t xml:space="preserve">        pay = get_object_or_404(Payment, meta__tran_id=trx)</w:t>
        <w:br/>
        <w:t xml:space="preserve">        if status_str == "VALID":</w:t>
        <w:br/>
        <w:t xml:space="preserve">            pay.status = PaymentStatus.SUCCESS</w:t>
        <w:br/>
        <w:t xml:space="preserve">            pay.gateway_trx_id = request.data.get("val_id","")</w:t>
        <w:br/>
        <w:t xml:space="preserve">        else:</w:t>
        <w:br/>
        <w:t xml:space="preserve">            pay.status = PaymentStatus.FAILED</w:t>
        <w:br/>
        <w:t xml:space="preserve">        pay.meta.update(request.data)</w:t>
        <w:br/>
        <w:t xml:space="preserve">        pay.save()</w:t>
        <w:br/>
        <w:t xml:space="preserve">        return Response({"ok": True})</w:t>
        <w:br/>
        <w:br/>
        <w:t>class MyPayments(APIView):</w:t>
        <w:br/>
        <w:t xml:space="preserve">    permission_classes = [permissions.IsAuthenticated]</w:t>
        <w:br/>
        <w:t xml:space="preserve">    def get(self, request):</w:t>
        <w:br/>
        <w:t xml:space="preserve">        if request.user.is_superuser or request.user.is_staff:</w:t>
        <w:br/>
        <w:t xml:space="preserve">            qs = Payment.objects.all().order_by("-id")</w:t>
        <w:br/>
        <w:t xml:space="preserve">        else:</w:t>
        <w:br/>
        <w:t xml:space="preserve">            qs = Payment.objects.filter(user=request.user).order_by("-id")</w:t>
        <w:br/>
        <w:t xml:space="preserve">        return Response(PaymentSerializer(qs, many=True).data)</w:t>
        <w:br/>
      </w:r>
    </w:p>
    <w:p>
      <w:r>
        <w:rPr>
          <w:b/>
        </w:rPr>
        <w:t># Backend\smw\asgi.py</w:t>
      </w:r>
    </w:p>
    <w:p>
      <w:r>
        <w:rPr>
          <w:rFonts w:ascii="Consolas" w:hAnsi="Consolas" w:cs="Consolas" w:eastAsia="Consolas"/>
          <w:sz w:val="18"/>
        </w:rPr>
        <w:t>"""</w:t>
        <w:br/>
        <w:t>ASGI config for smw project.</w:t>
        <w:br/>
        <w:br/>
        <w:t>It exposes the ASGI callable as a module-level variable named ``application``.</w:t>
        <w:br/>
        <w:br/>
        <w:t>For more information on this file, see</w:t>
        <w:br/>
        <w:t>https://docs.djangoproject.com/en/5.2/howto/deployment/asgi/</w:t>
        <w:br/>
        <w:t>"""</w:t>
        <w:br/>
        <w:br/>
        <w:t>import os</w:t>
        <w:br/>
        <w:br/>
        <w:t>from django.core.asgi import get_asgi_application</w:t>
        <w:br/>
        <w:br/>
        <w:t>os.environ.setdefault('DJANGO_SETTINGS_MODULE', 'smw.settings')</w:t>
        <w:br/>
        <w:br/>
        <w:t>application = get_asgi_application()</w:t>
        <w:br/>
      </w:r>
    </w:p>
    <w:p>
      <w:r>
        <w:rPr>
          <w:b/>
        </w:rPr>
        <w:t># Backend\smw\settings.py</w:t>
      </w:r>
    </w:p>
    <w:p>
      <w:r>
        <w:rPr>
          <w:rFonts w:ascii="Consolas" w:hAnsi="Consolas" w:cs="Consolas" w:eastAsia="Consolas"/>
          <w:sz w:val="18"/>
        </w:rPr>
        <w:t>"""</w:t>
        <w:br/>
        <w:t>Django settings for smw project (PostgreSQL, DRF, JWT, CORS, optional Celery).</w:t>
        <w:br/>
        <w:t>"""</w:t>
        <w:br/>
        <w:br/>
        <w:t>from pathlib import Path</w:t>
        <w:br/>
        <w:t>import os</w:t>
        <w:br/>
        <w:br/>
        <w:t>from dotenv import load_dotenv</w:t>
        <w:br/>
        <w:t>import dj_database_url</w:t>
        <w:br/>
        <w:br/>
        <w:t>BASE_DIR = Path(__file__).resolve().parent.parent</w:t>
        <w:br/>
        <w:br/>
        <w:t># Load .env from Backend/.env</w:t>
        <w:br/>
        <w:t>load_dotenv(BASE_DIR / ".env")</w:t>
        <w:br/>
        <w:br/>
        <w:t># ---------------------------------------------------------------------</w:t>
        <w:br/>
        <w:t># Core / Security</w:t>
        <w:br/>
        <w:t># ---------------------------------------------------------------------</w:t>
        <w:br/>
        <w:t>SECRET_KEY = os.getenv("DJANGO_SECRET_KEY", "change-me")</w:t>
        <w:br/>
        <w:t>DEBUG = os.getenv("DJANGO_DEBUG", "False").lower() in ("1", "true", "yes")</w:t>
        <w:br/>
        <w:br/>
        <w:t>_allowed_hosts_env = os.getenv("DJANGO_ALLOWED_HOSTS", "").strip()</w:t>
        <w:br/>
        <w:t>ALLOWED_HOSTS = (</w:t>
        <w:br/>
        <w:t xml:space="preserve">    [h.strip() for h in _allowed_hosts_env.split(",") if h.strip()]</w:t>
        <w:br/>
        <w:t xml:space="preserve">    if _allowed_hosts_env</w:t>
        <w:br/>
        <w:t xml:space="preserve">    else (["127.0.0.1", "localhost"] if DEBUG else [])</w:t>
        <w:br/>
        <w:t>)</w:t>
        <w:br/>
        <w:br/>
        <w:t># ---------------------------------------------------------------------</w:t>
        <w:br/>
        <w:t># Applications</w:t>
        <w:br/>
        <w:t># ---------------------------------------------------------------------</w:t>
        <w:br/>
        <w:t>INSTALLED_APPS = [</w:t>
        <w:br/>
        <w:t xml:space="preserve">    # Django</w:t>
        <w:br/>
        <w:t xml:space="preserve">    "django.contrib.admin",</w:t>
        <w:br/>
        <w:t xml:space="preserve">    "django.contrib.auth",</w:t>
        <w:br/>
        <w:t xml:space="preserve">    "django.contrib.contenttypes",</w:t>
        <w:br/>
        <w:t xml:space="preserve">    "django.contrib.sessions",</w:t>
        <w:br/>
        <w:t xml:space="preserve">    "django.contrib.messages",</w:t>
        <w:br/>
        <w:t xml:space="preserve">    "django.contrib.staticfiles",</w:t>
        <w:br/>
        <w:br/>
        <w:t xml:space="preserve">    # Third-party</w:t>
        <w:br/>
        <w:t xml:space="preserve">    "rest_framework",</w:t>
        <w:br/>
        <w:t xml:space="preserve">    "corsheaders",</w:t>
        <w:br/>
        <w:br/>
        <w:t xml:space="preserve">    # Local apps</w:t>
        <w:br/>
        <w:t xml:space="preserve">    "authentication",</w:t>
        <w:br/>
        <w:t xml:space="preserve">    "users",</w:t>
        <w:br/>
        <w:t xml:space="preserve">    "admissions",</w:t>
        <w:br/>
        <w:t xml:space="preserve">    "courses_app",</w:t>
        <w:br/>
        <w:t xml:space="preserve">    "financials",</w:t>
        <w:br/>
        <w:t>]</w:t>
        <w:br/>
        <w:br/>
        <w:t>AUTH_USER_MODEL = "authentication.User"</w:t>
        <w:br/>
        <w:br/>
        <w:t>REST_FRAMEWORK = {</w:t>
        <w:br/>
        <w:t xml:space="preserve">    "DEFAULT_AUTHENTICATION_CLASSES": (</w:t>
        <w:br/>
        <w:t xml:space="preserve">        "rest_framework_simplejwt.authentication.JWTAuthentication",</w:t>
        <w:br/>
        <w:t xml:space="preserve">    ),</w:t>
        <w:br/>
        <w:t xml:space="preserve">    "DEFAULT_PERMISSION_CLASSES": (</w:t>
        <w:br/>
        <w:t xml:space="preserve">        "rest_framework.permissions.AllowAny",</w:t>
        <w:br/>
        <w:t xml:space="preserve">    ),</w:t>
        <w:br/>
        <w:t>}</w:t>
        <w:br/>
        <w:br/>
        <w:t># ---------------------------------------------------------------------</w:t>
        <w:br/>
        <w:t># Middleware</w:t>
        <w:br/>
        <w:t># ---------------------------------------------------------------------</w:t>
        <w:br/>
        <w:t>MIDDLEWARE = [</w:t>
        <w:br/>
        <w:t xml:space="preserve">    "django.middleware.security.SecurityMiddleware",</w:t>
        <w:br/>
        <w:t xml:space="preserve">    "corsheaders.middleware.CorsMiddleware",  # keep CORS near the top</w:t>
        <w:br/>
        <w:t xml:space="preserve">    "django.contrib.sessions.middleware.SessionMiddleware",</w:t>
        <w:br/>
        <w:t xml:space="preserve">    "django.middleware.common.CommonMiddleware",</w:t>
        <w:br/>
        <w:t xml:space="preserve">    "django.middleware.csrf.CsrfViewMiddleware",</w:t>
        <w:br/>
        <w:t xml:space="preserve">    "django.contrib.auth.middleware.AuthenticationMiddleware",</w:t>
        <w:br/>
        <w:t xml:space="preserve">    "django.contrib.messages.middleware.MessageMiddleware",</w:t>
        <w:br/>
        <w:t xml:space="preserve">    "django.middleware.clickjacking.XFrameOptionsMiddleware",</w:t>
        <w:br/>
        <w:t>]</w:t>
        <w:br/>
        <w:br/>
        <w:t>ROOT_URLCONF = "smw.urls"</w:t>
        <w:br/>
        <w:br/>
        <w:t>TEMPLATES = [</w:t>
        <w:br/>
        <w:t xml:space="preserve">    {</w:t>
        <w:br/>
        <w:t xml:space="preserve">        "BACKEND": "django.template.backends.django.DjangoTemplates",</w:t>
        <w:br/>
        <w:t xml:space="preserve">        "DIRS": [],</w:t>
        <w:br/>
        <w:t xml:space="preserve">        "APP_DIRS": True,</w:t>
        <w:br/>
        <w:t xml:space="preserve">        "OPTIONS": {</w:t>
        <w:br/>
        <w:t xml:space="preserve">            "context_processors": [</w:t>
        <w:br/>
        <w:t xml:space="preserve">                "django.template.context_processors.request",</w:t>
        <w:br/>
        <w:t xml:space="preserve">                "django.contrib.auth.context_processors.auth",</w:t>
        <w:br/>
        <w:t xml:space="preserve">                "django.contrib.messages.context_processors.messages",</w:t>
        <w:br/>
        <w:t xml:space="preserve">            ],</w:t>
        <w:br/>
        <w:t xml:space="preserve">        },</w:t>
        <w:br/>
        <w:t xml:space="preserve">    },</w:t>
        <w:br/>
        <w:t>]</w:t>
        <w:br/>
        <w:br/>
        <w:t>WSGI_APPLICATION = "smw.wsgi.application"</w:t>
        <w:br/>
        <w:br/>
        <w:t># ---------------------------------------------------------------------</w:t>
        <w:br/>
        <w:t># Database (PostgreSQL)</w:t>
        <w:br/>
        <w:t># ---------------------------------------------------------------------</w:t>
        <w:br/>
        <w:t>DATABASE_URL = os.getenv("DATABASE_URL", "").strip()</w:t>
        <w:br/>
        <w:t>if DATABASE_URL:</w:t>
        <w:br/>
        <w:t xml:space="preserve">    DATABASES = {"default": dj_database_url.parse(DATABASE_URL, conn_max_age=600)}</w:t>
        <w:br/>
        <w:t>else:</w:t>
        <w:br/>
        <w:t xml:space="preserve">    # Fallback to split env vars if DATABASE_URL is not set</w:t>
        <w:br/>
        <w:t xml:space="preserve">    DATABASES = {</w:t>
        <w:br/>
        <w:t xml:space="preserve">        "default": {</w:t>
        <w:br/>
        <w:t xml:space="preserve">            "ENGINE": "django.db.backends.postgresql",</w:t>
        <w:br/>
        <w:t xml:space="preserve">            "NAME": os.getenv("DBNAME", "smw_db"),</w:t>
        <w:br/>
        <w:t xml:space="preserve">            "USER": os.getenv("USER", "smw_user"),</w:t>
        <w:br/>
        <w:t xml:space="preserve">            "PASSWORD": os.getenv("PASSWORD", ""),</w:t>
        <w:br/>
        <w:t xml:space="preserve">            "HOST": os.getenv("HOST", "127.0.0.1"),</w:t>
        <w:br/>
        <w:t xml:space="preserve">            "PORT": os.getenv("PORT", "5432"),</w:t>
        <w:br/>
        <w:t xml:space="preserve">        }</w:t>
        <w:br/>
        <w:t xml:space="preserve">    }</w:t>
        <w:br/>
        <w:br/>
        <w:t># ---------------------------------------------------------------------</w:t>
        <w:br/>
        <w:t># Password validation</w:t>
        <w:br/>
        <w:t># ---------------------------------------------------------------------</w:t>
        <w:br/>
        <w:t>AUTH_PASSWORD_VALIDATORS = [</w:t>
        <w:br/>
        <w:t xml:space="preserve">    {"NAME": "django.contrib.auth.password_validation.UserAttributeSimilarityValidator"},</w:t>
        <w:br/>
        <w:t xml:space="preserve">    {"NAME": "django.contrib.auth.password_validation.MinimumLengthValidator"},</w:t>
        <w:br/>
        <w:t xml:space="preserve">    {"NAME": "django.contrib.auth.password_validation.CommonPasswordValidator"},</w:t>
        <w:br/>
        <w:t xml:space="preserve">    {"NAME": "django.contrib.auth.password_validation.NumericPasswordValidator"},</w:t>
        <w:br/>
        <w:t>]</w:t>
        <w:br/>
        <w:br/>
        <w:t># ---------------------------------------------------------------------</w:t>
        <w:br/>
        <w:t># Internationalization</w:t>
        <w:br/>
        <w:t># ---------------------------------------------------------------------</w:t>
        <w:br/>
        <w:t>LANGUAGE_CODE = os.getenv("DJANGO_LANGUAGE_CODE", "en-us")</w:t>
        <w:br/>
        <w:t>TIME_ZONE = os.getenv("DJANGO_TIME_ZONE", "UTC")</w:t>
        <w:br/>
        <w:t>USE_I18N = True</w:t>
        <w:br/>
        <w:t>USE_TZ = True</w:t>
        <w:br/>
        <w:br/>
        <w:t># ---------------------------------------------------------------------</w:t>
        <w:br/>
        <w:t># Static / Media</w:t>
        <w:br/>
        <w:t># ---------------------------------------------------------------------</w:t>
        <w:br/>
        <w:t>STATIC_URL = os.getenv("DJANGO_STATIC_URL", "/static/")</w:t>
        <w:br/>
        <w:t>MEDIA_URL = os.getenv("DJANGO_MEDIA_URL", "/media/")</w:t>
        <w:br/>
        <w:br/>
        <w:t>STATIC_ROOT = BASE_DIR / "staticfiles"</w:t>
        <w:br/>
        <w:t>MEDIA_ROOT = BASE_DIR / "media"</w:t>
        <w:br/>
        <w:br/>
        <w:t># ---------------------------------------------------------------------</w:t>
        <w:br/>
        <w:t># CORS (dev-friendly; tighten for production)</w:t>
        <w:br/>
        <w:t># ---------------------------------------------------------------------</w:t>
        <w:br/>
        <w:t>_cors = os.getenv("CORS_ALLOWED_ORIGINS", "").strip()</w:t>
        <w:br/>
        <w:t>if _cors:</w:t>
        <w:br/>
        <w:t xml:space="preserve">    CORS_ALLOWED_ORIGINS = [o.strip() for o in _cors.split(",") if o.strip()]</w:t>
        <w:br/>
        <w:t>else:</w:t>
        <w:br/>
        <w:t xml:space="preserve">    CORS_ALLOWED_ORIGINS = [</w:t>
        <w:br/>
        <w:t xml:space="preserve">        "http://localhost:3000",</w:t>
        <w:br/>
        <w:t xml:space="preserve">        "http://127.0.0.1:3000",</w:t>
        <w:br/>
        <w:t xml:space="preserve">    ]</w:t>
        <w:br/>
        <w:br/>
        <w:t># ---------------------------------------------------------------------</w:t>
        <w:br/>
        <w:t># Celery (optional)</w:t>
        <w:br/>
        <w:t># ---------------------------------------------------------------------</w:t>
        <w:br/>
        <w:t>CELERY_BROKER_URL = os.getenv("REDIS_URL", "")</w:t>
        <w:br/>
        <w:t>CELERY_RESULT_BACKEND = CELERY_BROKER_URL or None</w:t>
        <w:br/>
        <w:t>CELERY_TIMEZONE = TIME_ZONE</w:t>
        <w:br/>
        <w:br/>
        <w:t># ---------------------------------------------------------------------</w:t>
        <w:br/>
        <w:t># Default PK</w:t>
        <w:br/>
        <w:t># ---------------------------------------------------------------------</w:t>
        <w:br/>
        <w:t>DEFAULT_AUTO_FIELD = "django.db.models.BigAutoField"</w:t>
        <w:br/>
      </w:r>
    </w:p>
    <w:p>
      <w:r>
        <w:rPr>
          <w:b/>
        </w:rPr>
        <w:t># Backend\smw\urls.py</w:t>
      </w:r>
    </w:p>
    <w:p>
      <w:r>
        <w:rPr>
          <w:rFonts w:ascii="Consolas" w:hAnsi="Consolas" w:cs="Consolas" w:eastAsia="Consolas"/>
          <w:sz w:val="18"/>
        </w:rPr>
        <w:t>"""</w:t>
        <w:br/>
        <w:t>URL configuration for smw project.</w:t>
        <w:br/>
        <w:br/>
        <w:t>The `urlpatterns` list routes URLs to views. For more information please see:</w:t>
        <w:br/>
        <w:t xml:space="preserve">    https://docs.djangoproject.com/en/5.2/topics/http/urls/</w:t>
        <w:br/>
        <w:t>Examples:</w:t>
        <w:br/>
        <w:t>Function views</w:t>
        <w:br/>
        <w:t xml:space="preserve">    1. Add an import:  from my_app import views</w:t>
        <w:br/>
        <w:t xml:space="preserve">    2. Add a URL to urlpatterns:  path('', views.home, name='home')</w:t>
        <w:br/>
        <w:t>Class-based views</w:t>
        <w:br/>
        <w:t xml:space="preserve">    1. Add an import:  from other_app.views import Home</w:t>
        <w:br/>
        <w:t xml:space="preserve">    2. Add a URL to urlpatterns:  path('', Home.as_view(), name='home')</w:t>
        <w:br/>
        <w:t>Including another URLconf</w:t>
        <w:br/>
        <w:t xml:space="preserve">    1. Import the include() function: from django.urls import include, path</w:t>
        <w:br/>
        <w:t xml:space="preserve">    2. Add a URL to urlpatterns:  path('blog/', include('blog.urls'))</w:t>
        <w:br/>
        <w:t>"""</w:t>
        <w:br/>
        <w:t>from django.conf import settings</w:t>
        <w:br/>
        <w:t>from django.contrib import admin</w:t>
        <w:br/>
        <w:t>from django.urls import include, path</w:t>
        <w:br/>
        <w:t>from django.conf.urls.static import static</w:t>
        <w:br/>
        <w:br/>
        <w:t>urlpatterns = [</w:t>
        <w:br/>
        <w:t xml:space="preserve">    path("admin/", admin.site.urls),</w:t>
        <w:br/>
        <w:t xml:space="preserve">    path("api/", include("authentication.urls")),</w:t>
        <w:br/>
        <w:t xml:space="preserve">    path("api/", include("users.urls")),</w:t>
        <w:br/>
        <w:t xml:space="preserve">    path("api/", include("admissions.urls")),</w:t>
        <w:br/>
        <w:t xml:space="preserve">    path("api/", include("courses_app.urls")),</w:t>
        <w:br/>
        <w:t xml:space="preserve">    path("api/", include("financials.urls")),</w:t>
        <w:br/>
        <w:t>]</w:t>
        <w:br/>
        <w:br/>
        <w:t>if settings.DEBUG:</w:t>
        <w:br/>
        <w:t xml:space="preserve">    urlpatterns += static(settings.MEDIA_URL, document_root=settings.MEDIA_ROOT)</w:t>
      </w:r>
    </w:p>
    <w:p>
      <w:r>
        <w:rPr>
          <w:b/>
        </w:rPr>
        <w:t># Backend\smw\wsgi.py</w:t>
      </w:r>
    </w:p>
    <w:p>
      <w:r>
        <w:rPr>
          <w:rFonts w:ascii="Consolas" w:hAnsi="Consolas" w:cs="Consolas" w:eastAsia="Consolas"/>
          <w:sz w:val="18"/>
        </w:rPr>
        <w:t>"""</w:t>
        <w:br/>
        <w:t>WSGI config for smw project.</w:t>
        <w:br/>
        <w:br/>
        <w:t>It exposes the WSGI callable as a module-level variable named ``application``.</w:t>
        <w:br/>
        <w:br/>
        <w:t>For more information on this file, see</w:t>
        <w:br/>
        <w:t>https://docs.djangoproject.com/en/5.2/howto/deployment/wsgi/</w:t>
        <w:br/>
        <w:t>"""</w:t>
        <w:br/>
        <w:br/>
        <w:t>import os</w:t>
        <w:br/>
        <w:br/>
        <w:t>from django.core.wsgi import get_wsgi_application</w:t>
        <w:br/>
        <w:br/>
        <w:t>os.environ.setdefault('DJANGO_SETTINGS_MODULE', 'smw.settings')</w:t>
        <w:br/>
        <w:br/>
        <w:t>application = get_wsgi_application()</w:t>
        <w:br/>
      </w:r>
    </w:p>
    <w:p>
      <w:r>
        <w:rPr>
          <w:b/>
        </w:rPr>
        <w:t># Backend\users\admin.py</w:t>
      </w:r>
    </w:p>
    <w:p>
      <w:r>
        <w:rPr>
          <w:rFonts w:ascii="Consolas" w:hAnsi="Consolas" w:cs="Consolas" w:eastAsia="Consolas"/>
          <w:sz w:val="18"/>
        </w:rPr>
        <w:t>from django.contrib import admin</w:t>
        <w:br/>
        <w:t>from django.contrib.auth.admin import UserAdmin as DjangoUserAdmin</w:t>
        <w:br/>
        <w:t>from django.utils.translation import gettext_lazy as _</w:t>
        <w:br/>
        <w:t>from .models import UserProfile</w:t>
        <w:br/>
        <w:t>from authentication.models import User  # your custom user</w:t>
        <w:br/>
        <w:br/>
        <w:t>@admin.register(User)</w:t>
        <w:br/>
        <w:t>class UserAdmin(DjangoUserAdmin):</w:t>
        <w:br/>
        <w:t xml:space="preserve">    ordering = ("email",)</w:t>
        <w:br/>
        <w:t xml:space="preserve">    list_display = ("email", "f_name", "l_name", "is_active", "is_staff", "is_superuser", "is_approved")</w:t>
        <w:br/>
        <w:t xml:space="preserve">    list_filter  = ("is_active", "is_staff", "is_superuser", "is_approved", "is_staff_request")</w:t>
        <w:br/>
        <w:t xml:space="preserve">    search_fields = ("email", "f_name", "l_name", "phone")</w:t>
        <w:br/>
        <w:t xml:space="preserve">    fieldsets = (</w:t>
        <w:br/>
        <w:t xml:space="preserve">        (None, {"fields": ("email", "password")}),</w:t>
        <w:br/>
        <w:t xml:space="preserve">        (_("Personal info"), {"fields": ("f_name", "l_name", "phone", "photo")}),</w:t>
        <w:br/>
        <w:t xml:space="preserve">        (_("Permissions"), {"fields": ("is_active","is_staff","is_superuser","is_approved",</w:t>
        <w:br/>
        <w:t xml:space="preserve">                                       "is_staff_request","groups","user_permissions")}),</w:t>
        <w:br/>
        <w:t xml:space="preserve">        (_("Important dates"), {"fields": ("last_login", "created_at")}),</w:t>
        <w:br/>
        <w:t xml:space="preserve">    )</w:t>
        <w:br/>
        <w:t xml:space="preserve">    add_fieldsets = (</w:t>
        <w:br/>
        <w:t xml:space="preserve">        (None, {</w:t>
        <w:br/>
        <w:t xml:space="preserve">            "classes": ("wide",),</w:t>
        <w:br/>
        <w:t xml:space="preserve">            "fields": ("email","password1","password2","is_active","is_staff","is_superuser","is_approved"),</w:t>
        <w:br/>
        <w:t xml:space="preserve">        }),</w:t>
        <w:br/>
        <w:t xml:space="preserve">    )</w:t>
        <w:br/>
        <w:br/>
        <w:t>@admin.register(UserProfile)</w:t>
        <w:br/>
        <w:t>class UserProfileAdmin(admin.ModelAdmin):</w:t>
        <w:br/>
        <w:t xml:space="preserve">    list_display = ("id", "user", "student_uid", "current_class", "group_name", "school", "current_batch")</w:t>
        <w:br/>
        <w:t xml:space="preserve">    list_filter  = ("current_class", "group_name", "school", "current_batch")</w:t>
        <w:br/>
        <w:t xml:space="preserve">    search_fields = ("user__email", "student_uid", "phone")</w:t>
        <w:br/>
        <w:t xml:space="preserve">    autocomplete_fields = ("user", "school", "current_batch")</w:t>
        <w:br/>
      </w:r>
    </w:p>
    <w:p>
      <w:r>
        <w:rPr>
          <w:b/>
        </w:rPr>
        <w:t># Backend\users\apps.py</w:t>
      </w:r>
    </w:p>
    <w:p>
      <w:r>
        <w:rPr>
          <w:rFonts w:ascii="Consolas" w:hAnsi="Consolas" w:cs="Consolas" w:eastAsia="Consolas"/>
          <w:sz w:val="18"/>
        </w:rPr>
        <w:t>from django.apps import AppConfig</w:t>
        <w:br/>
        <w:br/>
        <w:br/>
        <w:t>class UsersConfig(AppConfig):</w:t>
        <w:br/>
        <w:t xml:space="preserve">    default_auto_field = 'django.db.models.BigAutoField'</w:t>
        <w:br/>
        <w:t xml:space="preserve">    name = 'users'</w:t>
        <w:br/>
      </w:r>
    </w:p>
    <w:p>
      <w:r>
        <w:rPr>
          <w:b/>
        </w:rPr>
        <w:t># Backend\users\models.py</w:t>
      </w:r>
    </w:p>
    <w:p>
      <w:r>
        <w:rPr>
          <w:rFonts w:ascii="Consolas" w:hAnsi="Consolas" w:cs="Consolas" w:eastAsia="Consolas"/>
          <w:sz w:val="18"/>
        </w:rPr>
        <w:t>from django.db import models</w:t>
        <w:br/>
        <w:t>from django.conf import settings</w:t>
        <w:br/>
        <w:t>from courses_app.models import Batch</w:t>
        <w:br/>
        <w:t>from admissions.models import School</w:t>
        <w:br/>
        <w:br/>
        <w:t>class UserProfile(models.Model):</w:t>
        <w:br/>
        <w:t xml:space="preserve">    user = models.OneToOneField(settings.AUTH_USER_MODEL, on_delete=models.CASCADE, related_name="profile", unique=True)</w:t>
        <w:br/>
        <w:t xml:space="preserve">    phone = models.CharField(max_length=32, blank=True)</w:t>
        <w:br/>
        <w:t xml:space="preserve">    photo_url = models.CharField(max_length=255, blank=True)</w:t>
        <w:br/>
        <w:t xml:space="preserve">    current_class = models.CharField(max_length=50, blank=True)</w:t>
        <w:br/>
        <w:t xml:space="preserve">    group_name = models.CharField(max_length=50, blank=True)</w:t>
        <w:br/>
        <w:t xml:space="preserve">    student_uid = models.CharField(max_length=64, unique=True, blank=True)</w:t>
        <w:br/>
        <w:t xml:space="preserve">    school = models.ForeignKey(School, on_delete=models.SET_NULL, null=True, blank=True, related_name="profiles")</w:t>
        <w:br/>
        <w:t xml:space="preserve">    current_batch = models.ForeignKey(Batch, on_delete=models.SET_NULL, null=True, blank=True, related_name="profiles")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def __str__(self): return f"{self.user.email} - {self.student_uid or 'NO-UID'}"</w:t>
        <w:br/>
      </w:r>
    </w:p>
    <w:p>
      <w:r>
        <w:rPr>
          <w:b/>
        </w:rPr>
        <w:t># Backend\users\permissions.py</w:t>
      </w:r>
    </w:p>
    <w:p>
      <w:r>
        <w:rPr>
          <w:rFonts w:ascii="Consolas" w:hAnsi="Consolas" w:cs="Consolas" w:eastAsia="Consolas"/>
          <w:sz w:val="18"/>
        </w:rPr>
        <w:t>from rest_framework.permissions import BasePermission, SAFE_METHODS</w:t>
        <w:br/>
        <w:br/>
        <w:t>class IsAdminOrStaff(BasePermission):</w:t>
        <w:br/>
        <w:t xml:space="preserve">    """</w:t>
        <w:br/>
        <w:t xml:space="preserve">    Admin (your role via is_staff) or Superuser can write.</w:t>
        <w:br/>
        <w:t xml:space="preserve">    Everyone authenticated can read their own profile endpoints.</w:t>
        <w:br/>
        <w:t xml:space="preserve">    """</w:t>
        <w:br/>
        <w:t xml:space="preserve">    def has_permission(self, request, view):</w:t>
        <w:br/>
        <w:t xml:space="preserve">        if request.method in SAFE_METHODS:</w:t>
        <w:br/>
        <w:t xml:space="preserve">            return True</w:t>
        <w:br/>
        <w:t xml:space="preserve">        u = request.user</w:t>
        <w:br/>
        <w:t xml:space="preserve">        return bool(u and u.is_authenticated and (u.is_staff or u.is_superuser))</w:t>
        <w:br/>
      </w:r>
    </w:p>
    <w:p>
      <w:r>
        <w:rPr>
          <w:b/>
        </w:rPr>
        <w:t># Backend\users\serializers.py</w:t>
      </w:r>
    </w:p>
    <w:p>
      <w:r>
        <w:rPr>
          <w:rFonts w:ascii="Consolas" w:hAnsi="Consolas" w:cs="Consolas" w:eastAsia="Consolas"/>
          <w:sz w:val="18"/>
        </w:rPr>
        <w:t>from django.contrib.auth import get_user_model</w:t>
        <w:br/>
        <w:t>from rest_framework import serializers</w:t>
        <w:br/>
        <w:t>from .models import UserProfile</w:t>
        <w:br/>
        <w:br/>
        <w:t>User = get_user_model()</w:t>
        <w:br/>
        <w:br/>
        <w:t>class UserLiteSerializer(serializers.ModelSerializer):</w:t>
        <w:br/>
        <w:t xml:space="preserve">    class Meta:</w:t>
        <w:br/>
        <w:t xml:space="preserve">        model = User</w:t>
        <w:br/>
        <w:t xml:space="preserve">        # adjust to your custom fields in authentication.User</w:t>
        <w:br/>
        <w:t xml:space="preserve">        fields = ["id", "email", "f_name", "l_name", "is_active", "is_staff", "is_superuser"]</w:t>
        <w:br/>
        <w:br/>
        <w:t>class UserProfileSerializer(serializers.ModelSerializer):</w:t>
        <w:br/>
        <w:t xml:space="preserve">    user = UserLiteSerializer(read_only=True)</w:t>
        <w:br/>
        <w:br/>
        <w:t xml:space="preserve">    class Meta:</w:t>
        <w:br/>
        <w:t xml:space="preserve">        model = UserProfile</w:t>
        <w:br/>
        <w:t xml:space="preserve">        fields = [</w:t>
        <w:br/>
        <w:t xml:space="preserve">            "id", "user",</w:t>
        <w:br/>
        <w:t xml:space="preserve">            "phone", "photo_url",</w:t>
        <w:br/>
        <w:t xml:space="preserve">            "current_class", "group_name",</w:t>
        <w:br/>
        <w:t xml:space="preserve">            "student_uid",</w:t>
        <w:br/>
        <w:t xml:space="preserve">            "school", "current_batch",</w:t>
        <w:br/>
        <w:t xml:space="preserve">            "created_at", "updated_at",</w:t>
        <w:br/>
        <w:t xml:space="preserve">        ]</w:t>
        <w:br/>
        <w:t xml:space="preserve">        read_only_fields = ["student_uid", "created_at", "updated_at"]</w:t>
        <w:br/>
      </w:r>
    </w:p>
    <w:p>
      <w:r>
        <w:rPr>
          <w:b/>
        </w:rPr>
        <w:t># Backend\users\services.py</w:t>
      </w:r>
    </w:p>
    <w:p>
      <w:r>
        <w:rPr>
          <w:rFonts w:ascii="Consolas" w:hAnsi="Consolas" w:cs="Consolas" w:eastAsia="Consolas"/>
          <w:sz w:val="18"/>
        </w:rPr>
        <w:t>from django.db.models import Max</w:t>
        <w:br/>
        <w:t>from .models import UserProfile</w:t>
        <w:br/>
        <w:br/>
        <w:t>def generate_student_uid(admission_year: int, school_code: str, class_name: str, batch_number: str) -&gt; str:</w:t>
        <w:br/>
        <w:t xml:space="preserve">    """</w:t>
        <w:br/>
        <w:t xml:space="preserve">    UID = YY-SCH-CLS-B&lt;batch&gt;-NNNN</w:t>
        <w:br/>
        <w:t xml:space="preserve">    Sequence resets per (year, school, class, batch).</w:t>
        <w:br/>
        <w:t xml:space="preserve">    """</w:t>
        <w:br/>
        <w:t xml:space="preserve">    yy = str(admission_year)[-2:]</w:t>
        <w:br/>
        <w:t xml:space="preserve">    prefix = f"{yy}-{school_code}-{class_name}-B{batch_number}-"</w:t>
        <w:br/>
        <w:t xml:space="preserve">    current = UserProfile.objects.filter(student_uid__startswith=prefix).aggregate(m=Max("student_uid")).get("m")</w:t>
        <w:br/>
        <w:t xml:space="preserve">    last = int(current.split("-")[-1]) if current else 0</w:t>
        <w:br/>
        <w:t xml:space="preserve">    return prefix + f"{last + 1:04d}"</w:t>
        <w:br/>
      </w:r>
    </w:p>
    <w:p>
      <w:r>
        <w:rPr>
          <w:b/>
        </w:rPr>
        <w:t># Backend\users\tests.py</w:t>
      </w:r>
    </w:p>
    <w:p>
      <w:r>
        <w:rPr>
          <w:rFonts w:ascii="Consolas" w:hAnsi="Consolas" w:cs="Consolas" w:eastAsia="Consolas"/>
          <w:sz w:val="18"/>
        </w:rPr>
        <w:t>from django.test import TestCase</w:t>
        <w:br/>
        <w:br/>
        <w:t># Create your tests here.</w:t>
        <w:br/>
      </w:r>
    </w:p>
    <w:p>
      <w:r>
        <w:rPr>
          <w:b/>
        </w:rPr>
        <w:t># Backend\users\urls.py</w:t>
      </w:r>
    </w:p>
    <w:p>
      <w:r>
        <w:rPr>
          <w:rFonts w:ascii="Consolas" w:hAnsi="Consolas" w:cs="Consolas" w:eastAsia="Consolas"/>
          <w:sz w:val="18"/>
        </w:rPr>
        <w:t>from django.urls import path</w:t>
        <w:br/>
        <w:t>from .views import (</w:t>
        <w:br/>
        <w:t xml:space="preserve">    ProfileView, UserListView, UserDetailView,</w:t>
        <w:br/>
        <w:t xml:space="preserve">    UserEditAPIView, UserDeleteAPIView,</w:t>
        <w:br/>
        <w:t>)</w:t>
        <w:br/>
        <w:br/>
        <w:t>urlpatterns = [</w:t>
        <w:br/>
        <w:t xml:space="preserve">    path("profile/", ProfileView.as_view(), name="user-profile"),</w:t>
        <w:br/>
        <w:t xml:space="preserve">    path("users/", UserListView.as_view(), name="user-list"),</w:t>
        <w:br/>
        <w:t xml:space="preserve">    path("users/&lt;int:pk&gt;/", UserDetailView.as_view(), name="user-detail"),</w:t>
        <w:br/>
        <w:t xml:space="preserve">    path("user/edit/&lt;int:pk&gt;/", UserEditAPIView.as_view(), name="user-edit"),</w:t>
        <w:br/>
        <w:t xml:space="preserve">    path("user/delete/&lt;int:pk&gt;/", UserDeleteAPIView.as_view(), name="user-delete"),</w:t>
        <w:br/>
        <w:t>]</w:t>
        <w:br/>
      </w:r>
    </w:p>
    <w:p>
      <w:r>
        <w:rPr>
          <w:b/>
        </w:rPr>
        <w:t># Backend\users\views.py</w:t>
      </w:r>
    </w:p>
    <w:p>
      <w:r>
        <w:rPr>
          <w:rFonts w:ascii="Consolas" w:hAnsi="Consolas" w:cs="Consolas" w:eastAsia="Consolas"/>
          <w:sz w:val="18"/>
        </w:rPr>
        <w:t>from django.contrib.auth import get_user_model</w:t>
        <w:br/>
        <w:t>from django.shortcuts import get_object_or_404</w:t>
        <w:br/>
        <w:t>from rest_framework.views import APIView</w:t>
        <w:br/>
        <w:t>from rest_framework.response import Response</w:t>
        <w:br/>
        <w:t>from rest_framework import permissions, status</w:t>
        <w:br/>
        <w:br/>
        <w:t>from .models import UserProfile</w:t>
        <w:br/>
        <w:t>from .serializers import UserProfileSerializer, UserLiteSerializer</w:t>
        <w:br/>
        <w:t>from .permissions import IsAdminOrStaff</w:t>
        <w:br/>
        <w:br/>
        <w:t>User = get_user_model()</w:t>
        <w:br/>
        <w:br/>
        <w:t># ---------- Self profile ----------</w:t>
        <w:br/>
        <w:t>class ProfileView(APIView):</w:t>
        <w:br/>
        <w:t xml:space="preserve">    permission_classes = [permissions.IsAuthenticated]</w:t>
        <w:br/>
        <w:br/>
        <w:t xml:space="preserve">    def get(self, request):</w:t>
        <w:br/>
        <w:t xml:space="preserve">        profile, _ = UserProfile.objects.get_or_create(user=request.user)</w:t>
        <w:br/>
        <w:t xml:space="preserve">        return Response(UserProfileSerializer(profile).data)</w:t>
        <w:br/>
        <w:br/>
        <w:t xml:space="preserve">    def patch(self, request):</w:t>
        <w:br/>
        <w:t xml:space="preserve">        profile, _ = UserProfile.objects.get_or_create(user=request.user)</w:t>
        <w:br/>
        <w:t xml:space="preserve">        s = UserProfileSerializer(profile, data=request.data, partial=True)</w:t>
        <w:br/>
        <w:t xml:space="preserve">        if s.is_valid():</w:t>
        <w:br/>
        <w:t xml:space="preserve">            # student_uid stays read-only here</w:t>
        <w:br/>
        <w:t xml:space="preserve">            s.save()</w:t>
        <w:br/>
        <w:t xml:space="preserve">            return Response(s.data)</w:t>
        <w:br/>
        <w:t xml:space="preserve">        return Response(s.errors, status=status.HTTP_400_BAD_REQUEST)</w:t>
        <w:br/>
        <w:br/>
        <w:t># ---------- Admin/staff: list users ----------</w:t>
        <w:br/>
        <w:t>class UserListView(APIView):</w:t>
        <w:br/>
        <w:t xml:space="preserve">    permission_classes = [permissions.IsAuthenticated, IsAdminOrStaff]</w:t>
        <w:br/>
        <w:br/>
        <w:t xml:space="preserve">    def get(self, request):</w:t>
        <w:br/>
        <w:t xml:space="preserve">        # light list with optional search</w:t>
        <w:br/>
        <w:t xml:space="preserve">        q = request.query_params.get("q")</w:t>
        <w:br/>
        <w:t xml:space="preserve">        qs = User.objects.all().order_by("-id")</w:t>
        <w:br/>
        <w:t xml:space="preserve">        if q:</w:t>
        <w:br/>
        <w:t xml:space="preserve">            qs = qs.filter(email__icontains=q) | qs.filter(f_name__icontains=q) | qs.filter(l_name__icontains=q)</w:t>
        <w:br/>
        <w:t xml:space="preserve">        data = UserLiteSerializer(qs, many=True).data</w:t>
        <w:br/>
        <w:t xml:space="preserve">        return Response(data)</w:t>
        <w:br/>
        <w:br/>
        <w:t># ---------- Admin/staff: user detail ----------</w:t>
        <w:br/>
        <w:t>class UserDetailView(APIView):</w:t>
        <w:br/>
        <w:t xml:space="preserve">    permission_classes = [permissions.IsAuthenticated, IsAdminOrStaff]</w:t>
        <w:br/>
        <w:br/>
        <w:t xml:space="preserve">    def get(self, request, pk):</w:t>
        <w:br/>
        <w:t xml:space="preserve">        u = get_object_or_404(User, pk=pk)</w:t>
        <w:br/>
        <w:t xml:space="preserve">        return Response(UserLiteSerializer(u).data)</w:t>
        <w:br/>
        <w:br/>
        <w:t># ---------- Admin/staff: edit user profile ----------</w:t>
        <w:br/>
        <w:t>class UserEditAPIView(APIView):</w:t>
        <w:br/>
        <w:t xml:space="preserve">    permission_classes = [permissions.IsAuthenticated, IsAdminOrStaff]</w:t>
        <w:br/>
        <w:br/>
        <w:t xml:space="preserve">    def patch(self, request, pk):</w:t>
        <w:br/>
        <w:t xml:space="preserve">        u = get_object_or_404(User, pk=pk)</w:t>
        <w:br/>
        <w:t xml:space="preserve">        profile, _ = UserProfile.objects.get_or_create(user=u)</w:t>
        <w:br/>
        <w:t xml:space="preserve">        s = UserProfileSerializer(profile, data=request.data, partial=True)</w:t>
        <w:br/>
        <w:t xml:space="preserve">        if s.is_valid():</w:t>
        <w:br/>
        <w:t xml:space="preserve">            s.save()</w:t>
        <w:br/>
        <w:t xml:space="preserve">            return Response(s.data)</w:t>
        <w:br/>
        <w:t xml:space="preserve">        return Response(s.errors, status=status.HTTP_400_BAD_REQUEST)</w:t>
        <w:br/>
        <w:br/>
        <w:t># ---------- Admin/staff: delete user ----------</w:t>
        <w:br/>
        <w:t>class UserDeleteAPIView(APIView):</w:t>
        <w:br/>
        <w:t xml:space="preserve">    permission_classes = [permissions.IsAuthenticated, IsAdminOrStaff]</w:t>
        <w:br/>
        <w:br/>
        <w:t xml:space="preserve">    def delete(self, request, pk):</w:t>
        <w:br/>
        <w:t xml:space="preserve">        u = get_object_or_404(User, pk=pk)</w:t>
        <w:br/>
        <w:t xml:space="preserve">        # optional: protect superusers</w:t>
        <w:br/>
        <w:t xml:space="preserve">        if u.is_superuser:</w:t>
        <w:br/>
        <w:t xml:space="preserve">            return Response({"detail": "Cannot delete superuser."}, status=status.HTTP_403_FORBIDDEN)</w:t>
        <w:br/>
        <w:t xml:space="preserve">        u.delete()</w:t>
        <w:br/>
        <w:t xml:space="preserve">        return Response(status=status.HTTP_204_NO_CONTENT)</w:t>
        <w:br/>
      </w:r>
    </w:p>
    <w:p>
      <w:r>
        <w:rPr>
          <w:b/>
        </w:rPr>
        <w:t># frontend\components.json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"$schema": "https://ui.shadcn.com/schema.json",</w:t>
        <w:br/>
        <w:t xml:space="preserve">  "style": "new-york",</w:t>
        <w:br/>
        <w:t xml:space="preserve">  "rsc": true,</w:t>
        <w:br/>
        <w:t xml:space="preserve">  "tsx": true,</w:t>
        <w:br/>
        <w:t xml:space="preserve">  "tailwind": {</w:t>
        <w:br/>
        <w:t xml:space="preserve">    "config": "",</w:t>
        <w:br/>
        <w:t xml:space="preserve">    "css": "src/app/globals.css",</w:t>
        <w:br/>
        <w:t xml:space="preserve">    "baseColor": "neutral",</w:t>
        <w:br/>
        <w:t xml:space="preserve">    "cssVariables": true,</w:t>
        <w:br/>
        <w:t xml:space="preserve">    "prefix": ""</w:t>
        <w:br/>
        <w:t xml:space="preserve">  },</w:t>
        <w:br/>
        <w:t xml:space="preserve">  "iconLibrary": "lucide",</w:t>
        <w:br/>
        <w:t xml:space="preserve">  "aliases": {</w:t>
        <w:br/>
        <w:t xml:space="preserve">    "components": "@/components",</w:t>
        <w:br/>
        <w:t xml:space="preserve">    "utils": "@/lib/utils",</w:t>
        <w:br/>
        <w:t xml:space="preserve">    "ui": "@/components/ui",</w:t>
        <w:br/>
        <w:t xml:space="preserve">    "lib": "@/lib",</w:t>
        <w:br/>
        <w:t xml:space="preserve">    "hooks": "@/hooks"</w:t>
        <w:br/>
        <w:t xml:space="preserve">  },</w:t>
        <w:br/>
        <w:t xml:space="preserve">  "registries": {}</w:t>
        <w:br/>
        <w:t>}</w:t>
        <w:br/>
      </w:r>
    </w:p>
    <w:p>
      <w:r>
        <w:rPr>
          <w:b/>
        </w:rPr>
        <w:t># frontend\eslint.config.mjs</w:t>
      </w:r>
    </w:p>
    <w:p>
      <w:r>
        <w:rPr>
          <w:rFonts w:ascii="Consolas" w:hAnsi="Consolas" w:cs="Consolas" w:eastAsia="Consolas"/>
          <w:sz w:val="18"/>
        </w:rPr>
        <w:t>import { dirname } from "path";</w:t>
        <w:br/>
        <w:t>import { fileURLToPath } from "url";</w:t>
        <w:br/>
        <w:t>import { FlatCompat } from "@eslint/eslintrc";</w:t>
        <w:br/>
        <w:br/>
        <w:t>const __filename = fileURLToPath(import.meta.url);</w:t>
        <w:br/>
        <w:t>const __dirname = dirname(__filename);</w:t>
        <w:br/>
        <w:br/>
        <w:t>const compat = new FlatCompat({</w:t>
        <w:br/>
        <w:t xml:space="preserve">  baseDirectory: __dirname,</w:t>
        <w:br/>
        <w:t>});</w:t>
        <w:br/>
        <w:br/>
        <w:t>const eslintConfig = [</w:t>
        <w:br/>
        <w:t xml:space="preserve">  ...compat.extends("next/core-web-vitals", "next/typescript"),</w:t>
        <w:br/>
        <w:t xml:space="preserve">  {</w:t>
        <w:br/>
        <w:t xml:space="preserve">    ignores: [</w:t>
        <w:br/>
        <w:t xml:space="preserve">      "node_modules/**",</w:t>
        <w:br/>
        <w:t xml:space="preserve">      ".next/**",</w:t>
        <w:br/>
        <w:t xml:space="preserve">      "out/**",</w:t>
        <w:br/>
        <w:t xml:space="preserve">      "build/**",</w:t>
        <w:br/>
        <w:t xml:space="preserve">      "next-env.d.ts",</w:t>
        <w:br/>
        <w:t xml:space="preserve">    ],</w:t>
        <w:br/>
        <w:t xml:space="preserve">  },</w:t>
        <w:br/>
        <w:t>];</w:t>
        <w:br/>
        <w:br/>
        <w:t>export default eslintConfig;</w:t>
        <w:br/>
      </w:r>
    </w:p>
    <w:p>
      <w:r>
        <w:rPr>
          <w:b/>
        </w:rPr>
        <w:t># frontend\next.config.ts</w:t>
      </w:r>
    </w:p>
    <w:p>
      <w:r>
        <w:rPr>
          <w:rFonts w:ascii="Consolas" w:hAnsi="Consolas" w:cs="Consolas" w:eastAsia="Consolas"/>
          <w:sz w:val="18"/>
        </w:rPr>
        <w:t>/** @type {import('next').NextConfig} */</w:t>
        <w:br/>
        <w:t>const nextConfig = {</w:t>
        <w:br/>
        <w:t xml:space="preserve">  images: {</w:t>
        <w:br/>
        <w:t xml:space="preserve">    domains: [</w:t>
        <w:br/>
        <w:t xml:space="preserve">      "images.pexels.com",</w:t>
        <w:br/>
        <w:t xml:space="preserve">      "pexels.com",</w:t>
        <w:br/>
        <w:t xml:space="preserve">      "slelguoygbfzlpylpxfs.supabase.co",</w:t>
        <w:br/>
        <w:t xml:space="preserve">      "assets.retinabd.org",</w:t>
        <w:br/>
        <w:t xml:space="preserve">      "assets.retinabd.site",</w:t>
        <w:br/>
        <w:t xml:space="preserve">      "retinabd.org",</w:t>
        <w:br/>
        <w:t xml:space="preserve">      "shop.retinabd.org",</w:t>
        <w:br/>
        <w:t xml:space="preserve">      </w:t>
        <w:br/>
        <w:t xml:space="preserve">    ],</w:t>
        <w:br/>
        <w:t xml:space="preserve">  },</w:t>
        <w:br/>
        <w:t xml:space="preserve">  experimental: {</w:t>
        <w:br/>
        <w:t xml:space="preserve">    appDir: true,</w:t>
        <w:br/>
        <w:t xml:space="preserve">  },</w:t>
        <w:br/>
        <w:t>};</w:t>
        <w:br/>
        <w:br/>
        <w:t>export default nextConfig;</w:t>
      </w:r>
    </w:p>
    <w:p>
      <w:r>
        <w:rPr>
          <w:b/>
        </w:rPr>
        <w:t># frontend\package-lock.json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"name": "frontend",</w:t>
        <w:br/>
        <w:t xml:space="preserve">  "version": "0.1.0",</w:t>
        <w:br/>
        <w:t xml:space="preserve">  "lockfileVersion": 3,</w:t>
        <w:br/>
        <w:t xml:space="preserve">  "requires": true,</w:t>
        <w:br/>
        <w:t xml:space="preserve">  "packages": {</w:t>
        <w:br/>
        <w:t xml:space="preserve">    "": {</w:t>
        <w:br/>
        <w:t xml:space="preserve">      "name": "frontend",</w:t>
        <w:br/>
        <w:t xml:space="preserve">      "version": "0.1.0",</w:t>
        <w:br/>
        <w:t xml:space="preserve">      "dependencies": {</w:t>
        <w:br/>
        <w:t xml:space="preserve">        "@radix-ui/react-dropdown-menu": "^2.1.16",</w:t>
        <w:br/>
        <w:t xml:space="preserve">        "@radix-ui/react-slot": "^1.2.3",</w:t>
        <w:br/>
        <w:t xml:space="preserve">        "class-variance-authority": "^0.7.1",</w:t>
        <w:br/>
        <w:t xml:space="preserve">        "clsx": "^2.1.1",</w:t>
        <w:br/>
        <w:t xml:space="preserve">        "embla-carousel-autoplay": "^8.6.0",</w:t>
        <w:br/>
        <w:t xml:space="preserve">        "embla-carousel-react": "^8.6.0",</w:t>
        <w:br/>
        <w:t xml:space="preserve">        "lucide-react": "^0.544.0",</w:t>
        <w:br/>
        <w:t xml:space="preserve">        "next": "15.5.3",</w:t>
        <w:br/>
        <w:t xml:space="preserve">        "react": "19.1.0",</w:t>
        <w:br/>
        <w:t xml:space="preserve">        "react-confetti": "^6.4.0",</w:t>
        <w:br/>
        <w:t xml:space="preserve">        "react-dom": "19.1.0",</w:t>
        <w:br/>
        <w:t xml:space="preserve">        "tailwind-merge": "^3.3.1"</w:t>
        <w:br/>
        <w:t xml:space="preserve">      },</w:t>
        <w:br/>
        <w:t xml:space="preserve">      "devDependencies": {</w:t>
        <w:br/>
        <w:t xml:space="preserve">        "@eslint/eslintrc": "^3",</w:t>
        <w:br/>
        <w:t xml:space="preserve">        "@tailwindcss/postcss": "^4",</w:t>
        <w:br/>
        <w:t xml:space="preserve">        "@types/node": "^20",</w:t>
        <w:br/>
        <w:t xml:space="preserve">        "@types/react": "^19",</w:t>
        <w:br/>
        <w:t xml:space="preserve">        "@types/react-dom": "^19",</w:t>
        <w:br/>
        <w:t xml:space="preserve">        "eslint": "^9",</w:t>
        <w:br/>
        <w:t xml:space="preserve">        "eslint-config-next": "15.5.3",</w:t>
        <w:br/>
        <w:t xml:space="preserve">        "tailwindcss": "^4",</w:t>
        <w:br/>
        <w:t xml:space="preserve">        "tw-animate-css": "^1.3.8",</w:t>
        <w:br/>
        <w:t xml:space="preserve">        "typescript": "^5"</w:t>
        <w:br/>
        <w:t xml:space="preserve">      }</w:t>
        <w:br/>
        <w:t xml:space="preserve">    },</w:t>
        <w:br/>
        <w:t xml:space="preserve">    "node_modules/@alloc/quick-lru": {</w:t>
        <w:br/>
        <w:t xml:space="preserve">      "version": "5.2.0",</w:t>
        <w:br/>
        <w:t xml:space="preserve">      "resolved": "https://registry.npmjs.org/@alloc/quick-lru/-/quick-lru-5.2.0.tgz",</w:t>
        <w:br/>
        <w:t xml:space="preserve">      "integrity": "sha512-UrcABB+4bUrFABwbluTIBErXwvbsU/V7TZWfmbgJfbkwiBuziS9gxdODUyuiecfdGQ85jglMW6juS3+z5TsKLw==",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"node_modules/@emnapi/core": {</w:t>
        <w:br/>
        <w:t xml:space="preserve">      "version": "1.5.0",</w:t>
        <w:br/>
        <w:t xml:space="preserve">      "resolved": "https://registry.npmjs.org/@emnapi/core/-/core-1.5.0.tgz",</w:t>
        <w:br/>
        <w:t xml:space="preserve">      "integrity": "sha512-sbP8GzB1WDzacS8fgNPpHlp6C9VZe+SJP3F90W9rLemaQj2PzIuTEl1qDOYQf58YIpyjViI24y9aPWCjEzY2cg==",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"@emnapi/wasi-threads": "1.1.0",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"node_modules/@emnapi/runtime": {</w:t>
        <w:br/>
        <w:t xml:space="preserve">      "version": "1.5.0",</w:t>
        <w:br/>
        <w:t xml:space="preserve">      "resolved": "https://registry.npmjs.org/@emnapi/runtime/-/runtime-1.5.0.tgz",</w:t>
        <w:br/>
        <w:t xml:space="preserve">      "integrity": "sha512-97/BJ3iXHww3djw6hYIfErCZFee7qCtrneuLa20UXFCOTCfBM2cvQHjWJ2EG0s0MtdNwInarqCTz35i4wWXHsQ==",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"node_modules/@emnapi/wasi-threads": {</w:t>
        <w:br/>
        <w:t xml:space="preserve">      "version": "1.1.0",</w:t>
        <w:br/>
        <w:t xml:space="preserve">      "resolved": "https://registry.npmjs.org/@emnapi/wasi-threads/-/wasi-threads-1.1.0.tgz",</w:t>
        <w:br/>
        <w:t xml:space="preserve">      "integrity": "sha512-WI0DdZ8xFSbgMjR1sFsKABJ/C5OnRrjT06JXbZKexJGrDuPTzZdDYfFlsgcCXCyf+suG5QU2e/y1Wo2V/OapLQ==",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"node_modules/@eslint-community/eslint-utils": {</w:t>
        <w:br/>
        <w:t xml:space="preserve">      "version": "4.9.0",</w:t>
        <w:br/>
        <w:t xml:space="preserve">      "resolved": "https://registry.npmjs.org/@eslint-community/eslint-utils/-/eslint-utils-4.9.0.tgz",</w:t>
        <w:br/>
        <w:t xml:space="preserve">      "integrity": "sha512-ayVFHdtZ+hsq1t2Dy24wCmGXGe4q9Gu3smhLYALJrr473ZH27MsnSL+LKUlimp4BWJqMDMLmPpx/Q9R3OAlL4g==",</w:t>
        <w:br/>
        <w:t xml:space="preserve">      "dev": true,</w:t>
        <w:br/>
        <w:t xml:space="preserve">      "dependencies": {</w:t>
        <w:br/>
        <w:t xml:space="preserve">        "eslint-visitor-keys": "^3.4.3"</w:t>
        <w:br/>
        <w:t xml:space="preserve">      },</w:t>
        <w:br/>
        <w:t xml:space="preserve">      "engines": {</w:t>
        <w:br/>
        <w:t xml:space="preserve">        "node": "^12.22.0 || ^14.17.0 || &gt;=16.0.0"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},</w:t>
        <w:br/>
        <w:t xml:space="preserve">      "peerDependencies": {</w:t>
        <w:br/>
        <w:t xml:space="preserve">        "eslint": "^6.0.0 || ^7.0.0 || &gt;=8.0.0"</w:t>
        <w:br/>
        <w:t xml:space="preserve">      }</w:t>
        <w:br/>
        <w:t xml:space="preserve">    },</w:t>
        <w:br/>
        <w:t xml:space="preserve">    "node_modules/@eslint-community/eslint-utils/node_modules/eslint-visitor-keys": {</w:t>
        <w:br/>
        <w:t xml:space="preserve">      "version": "3.4.3",</w:t>
        <w:br/>
        <w:t xml:space="preserve">      "resolved": "https://registry.npmjs.org/eslint-visitor-keys/-/eslint-visitor-keys-3.4.3.tgz",</w:t>
        <w:br/>
        <w:t xml:space="preserve">      "integrity": "sha512-wpc+LXeiyiisxPlEkUzU6svyS1frIO3Mgxj1fdy7Pm8Ygzguax2N3Fa/D/ag1WqbOprdI+uY6wMUl8/a2G+iag==",</w:t>
        <w:br/>
        <w:t xml:space="preserve">      "dev": true,</w:t>
        <w:br/>
        <w:t xml:space="preserve">      "engines": {</w:t>
        <w:br/>
        <w:t xml:space="preserve">        "node": "^12.22.0 || ^14.17.0 || &gt;=16.0.0"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"node_modules/@eslint-community/regexpp": {</w:t>
        <w:br/>
        <w:t xml:space="preserve">      "version": "4.12.1",</w:t>
        <w:br/>
        <w:t xml:space="preserve">      "resolved": "https://registry.npmjs.org/@eslint-community/regexpp/-/regexpp-4.12.1.tgz",</w:t>
        <w:br/>
        <w:t xml:space="preserve">      "integrity": "sha512-CCZCDJuduB9OUkFkY2IgppNZMi2lBQgD2qzwXkEia16cge2pijY/aXi96CJMquDMn3nJdlPV1A5KrJEXwfLNzQ==",</w:t>
        <w:br/>
        <w:t xml:space="preserve">      "dev": true,</w:t>
        <w:br/>
        <w:t xml:space="preserve">      "engines": {</w:t>
        <w:br/>
        <w:t xml:space="preserve">        "node": "^12.0.0 || ^14.0.0 || &gt;=16.0.0"</w:t>
        <w:br/>
        <w:t xml:space="preserve">      }</w:t>
        <w:br/>
        <w:t xml:space="preserve">    },</w:t>
        <w:br/>
        <w:t xml:space="preserve">    "node_modules/@eslint/config-array": {</w:t>
        <w:br/>
        <w:t xml:space="preserve">      "version": "0.21.0",</w:t>
        <w:br/>
        <w:t xml:space="preserve">      "resolved": "https://registry.npmjs.org/@eslint/config-array/-/config-array-0.21.0.tgz",</w:t>
        <w:br/>
        <w:t xml:space="preserve">      "integrity": "sha512-ENIdc4iLu0d93HeYirvKmrzshzofPw6VkZRKQGe9Nv46ZnWUzcF1xV01dcvEg/1wXUR61OmmlSfyeyO7EvjLxQ==",</w:t>
        <w:br/>
        <w:t xml:space="preserve">      "dev": true,</w:t>
        <w:br/>
        <w:t xml:space="preserve">      "dependencies": {</w:t>
        <w:br/>
        <w:t xml:space="preserve">        "@eslint/object-schema": "^2.1.6",</w:t>
        <w:br/>
        <w:t xml:space="preserve">        "debug": "^4.3.1",</w:t>
        <w:br/>
        <w:t xml:space="preserve">        "minimatch": "^3.1.2"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"node_modules/@eslint/config-helpers": {</w:t>
        <w:br/>
        <w:t xml:space="preserve">      "version": "0.3.1",</w:t>
        <w:br/>
        <w:t xml:space="preserve">      "resolved": "https://registry.npmjs.org/@eslint/config-helpers/-/config-helpers-0.3.1.tgz",</w:t>
        <w:br/>
        <w:t xml:space="preserve">      "integrity": "sha512-xR93k9WhrDYpXHORXpxVL5oHj3Era7wo6k/Wd8/IsQNnZUTzkGS29lyn3nAT05v6ltUuTFVCCYDEGfy2Or/sPA==",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"node_modules/@eslint/core": {</w:t>
        <w:br/>
        <w:t xml:space="preserve">      "version": "0.15.2",</w:t>
        <w:br/>
        <w:t xml:space="preserve">      "resolved": "https://registry.npmjs.org/@eslint/core/-/core-0.15.2.tgz",</w:t>
        <w:br/>
        <w:t xml:space="preserve">      "integrity": "sha512-78Md3/Rrxh83gCxoUc0EiciuOHsIITzLy53m3d9UyiW8y9Dj2D29FeETqyKA+BRK76tnTp6RXWb3pCay8Oyomg==",</w:t>
        <w:br/>
        <w:t xml:space="preserve">      "dev": true,</w:t>
        <w:br/>
        <w:t xml:space="preserve">      "dependencies": {</w:t>
        <w:br/>
        <w:t xml:space="preserve">        "@types/json-schema": "^7.0.15"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"node_modules/@eslint/eslintrc": {</w:t>
        <w:br/>
        <w:t xml:space="preserve">      "version": "3.3.1",</w:t>
        <w:br/>
        <w:t xml:space="preserve">      "resolved": "https://registry.npmjs.org/@eslint/eslintrc/-/eslintrc-3.3.1.tgz",</w:t>
        <w:br/>
        <w:t xml:space="preserve">      "integrity": "sha512-gtF186CXhIl1p4pJNGZw8Yc6RlshoePRvE0X91oPGb3vZ8pM3qOS9W9NGPat9LziaBV7XrJWGylNQXkGcnM3IQ==",</w:t>
        <w:br/>
        <w:t xml:space="preserve">      "dev": true,</w:t>
        <w:br/>
        <w:t xml:space="preserve">      "dependencies": {</w:t>
        <w:br/>
        <w:t xml:space="preserve">        "ajv": "^6.12.4",</w:t>
        <w:br/>
        <w:t xml:space="preserve">        "debug": "^4.3.2",</w:t>
        <w:br/>
        <w:t xml:space="preserve">        "espree": "^10.0.1",</w:t>
        <w:br/>
        <w:t xml:space="preserve">        "globals": "^14.0.0",</w:t>
        <w:br/>
        <w:t xml:space="preserve">        "ignore": "^5.2.0",</w:t>
        <w:br/>
        <w:t xml:space="preserve">        "import-fresh": "^3.2.1",</w:t>
        <w:br/>
        <w:t xml:space="preserve">        "js-yaml": "^4.1.0",</w:t>
        <w:br/>
        <w:t xml:space="preserve">        "minimatch": "^3.1.2",</w:t>
        <w:br/>
        <w:t xml:space="preserve">        "strip-json-comments": "^3.1.1"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"node_modules/@eslint/js": {</w:t>
        <w:br/>
        <w:t xml:space="preserve">      "version": "9.35.0",</w:t>
        <w:br/>
        <w:t xml:space="preserve">      "resolved": "https://registry.npmjs.org/@eslint/js/-/js-9.35.0.tgz",</w:t>
        <w:br/>
        <w:t xml:space="preserve">      "integrity": "sha512-30iXE9whjlILfWobBkNerJo+TXYsgVM5ERQwMcMKCHckHflCmf7wXDAHlARoWnh0s1U72WqlbeyE7iAcCzuCPw==",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"https://eslint.org/donate"</w:t>
        <w:br/>
        <w:t xml:space="preserve">      }</w:t>
        <w:br/>
        <w:t xml:space="preserve">    },</w:t>
        <w:br/>
        <w:t xml:space="preserve">    "node_modules/@eslint/object-schema": {</w:t>
        <w:br/>
        <w:t xml:space="preserve">      "version": "2.1.6",</w:t>
        <w:br/>
        <w:t xml:space="preserve">      "resolved": "https://registry.npmjs.org/@eslint/object-schema/-/object-schema-2.1.6.tgz",</w:t>
        <w:br/>
        <w:t xml:space="preserve">      "integrity": "sha512-RBMg5FRL0I0gs51M/guSAj5/e14VQ4tpZnQNWwuDT66P14I43ItmPfIZRhO9fUVIPOAQXU47atlywZ/czoqFPA==",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"node_modules/@eslint/plugin-kit": {</w:t>
        <w:br/>
        <w:t xml:space="preserve">      "version": "0.3.5",</w:t>
        <w:br/>
        <w:t xml:space="preserve">      "resolved": "https://registry.npmjs.org/@eslint/plugin-kit/-/plugin-kit-0.3.5.tgz",</w:t>
        <w:br/>
        <w:t xml:space="preserve">      "integrity": "sha512-Z5kJ+wU3oA7MMIqVR9tyZRtjYPr4OC004Q4Rw7pgOKUOKkJfZ3O24nz3WYfGRpMDNmcOi3TwQOmgm7B7Tpii0w==",</w:t>
        <w:br/>
        <w:t xml:space="preserve">      "dev": true,</w:t>
        <w:br/>
        <w:t xml:space="preserve">      "dependencies": {</w:t>
        <w:br/>
        <w:t xml:space="preserve">        "@eslint/core": "^0.15.2",</w:t>
        <w:br/>
        <w:t xml:space="preserve">        "levn": "^0.4.1"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</w:t>
        <w:br/>
        <w:t xml:space="preserve">    },</w:t>
        <w:br/>
        <w:t xml:space="preserve">    "node_modules/@floating-ui/core": {</w:t>
        <w:br/>
        <w:t xml:space="preserve">      "version": "1.7.3",</w:t>
        <w:br/>
        <w:t xml:space="preserve">      "resolved": "https://registry.npmjs.org/@floating-ui/core/-/core-1.7.3.tgz",</w:t>
        <w:br/>
        <w:t xml:space="preserve">      "integrity": "sha512-sGnvb5dmrJaKEZ+LDIpguvdX3bDlEllmv4/ClQ9awcmCZrlx5jQyyMWFM5kBI+EyNOCDDiKk8il0zeuX3Zlg/w==",</w:t>
        <w:br/>
        <w:t xml:space="preserve">      "dependencies": {</w:t>
        <w:br/>
        <w:t xml:space="preserve">        "@floating-ui/utils": "^0.2.10"</w:t>
        <w:br/>
        <w:t xml:space="preserve">      }</w:t>
        <w:br/>
        <w:t xml:space="preserve">    },</w:t>
        <w:br/>
        <w:t xml:space="preserve">    "node_modules/@floating-ui/dom": {</w:t>
        <w:br/>
        <w:t xml:space="preserve">      "version": "1.7.4",</w:t>
        <w:br/>
        <w:t xml:space="preserve">      "resolved": "https://registry.npmjs.org/@floating-ui/dom/-/dom-1.7.4.tgz",</w:t>
        <w:br/>
        <w:t xml:space="preserve">      "integrity": "sha512-OOchDgh4F2CchOX94cRVqhvy7b3AFb+/rQXyswmzmGakRfkMgoWVjfnLWkRirfLEfuD4ysVW16eXzwt3jHIzKA==",</w:t>
        <w:br/>
        <w:t xml:space="preserve">      "dependencies": {</w:t>
        <w:br/>
        <w:t xml:space="preserve">        "@floating-ui/core": "^1.7.3",</w:t>
        <w:br/>
        <w:t xml:space="preserve">        "@floating-ui/utils": "^0.2.10"</w:t>
        <w:br/>
        <w:t xml:space="preserve">      }</w:t>
        <w:br/>
        <w:t xml:space="preserve">    },</w:t>
        <w:br/>
        <w:t xml:space="preserve">    "node_modules/@floating-ui/react-dom": {</w:t>
        <w:br/>
        <w:t xml:space="preserve">      "version": "2.1.6",</w:t>
        <w:br/>
        <w:t xml:space="preserve">      "resolved": "https://registry.npmjs.org/@floating-ui/react-dom/-/react-dom-2.1.6.tgz",</w:t>
        <w:br/>
        <w:t xml:space="preserve">      "integrity": "sha512-4JX6rEatQEvlmgU80wZyq9RT96HZJa88q8hp0pBd+LrczeDI4o6uA2M+uvxngVHo4Ihr8uibXxH6+70zhAFrVw==",</w:t>
        <w:br/>
        <w:t xml:space="preserve">      "dependencies": {</w:t>
        <w:br/>
        <w:t xml:space="preserve">        "@floating-ui/dom": "^1.7.4"</w:t>
        <w:br/>
        <w:t xml:space="preserve">      },</w:t>
        <w:br/>
        <w:t xml:space="preserve">      "peerDependencies": {</w:t>
        <w:br/>
        <w:t xml:space="preserve">        "react": "&gt;=16.8.0",</w:t>
        <w:br/>
        <w:t xml:space="preserve">        "react-dom": "&gt;=16.8.0"</w:t>
        <w:br/>
        <w:t xml:space="preserve">      }</w:t>
        <w:br/>
        <w:t xml:space="preserve">    },</w:t>
        <w:br/>
        <w:t xml:space="preserve">    "node_modules/@floating-ui/utils": {</w:t>
        <w:br/>
        <w:t xml:space="preserve">      "version": "0.2.10",</w:t>
        <w:br/>
        <w:t xml:space="preserve">      "resolved": "https://registry.npmjs.org/@floating-ui/utils/-/utils-0.2.10.tgz",</w:t>
        <w:br/>
        <w:t xml:space="preserve">      "integrity": "sha512-aGTxbpbg8/b5JfU1HXSrbH3wXZuLPJcNEcZQFMxLs3oSzgtVu6nFPkbbGGUvBcUjKV2YyB9Wxxabo+HEH9tcRQ=="</w:t>
        <w:br/>
        <w:t xml:space="preserve">    },</w:t>
        <w:br/>
        <w:t xml:space="preserve">    "node_modules/@humanfs/core": {</w:t>
        <w:br/>
        <w:t xml:space="preserve">      "version": "0.19.1",</w:t>
        <w:br/>
        <w:t xml:space="preserve">      "resolved": "https://registry.npmjs.org/@humanfs/core/-/core-0.19.1.tgz",</w:t>
        <w:br/>
        <w:t xml:space="preserve">      "integrity": "sha512-5DyQ4+1JEUzejeK1JGICcideyfUbGixgS9jNgex5nqkW+cY7WZhxBigmieN5Qnw9ZosSNVC9KQKyb+GUaGyKUA==",</w:t>
        <w:br/>
        <w:t xml:space="preserve">      "dev": true,</w:t>
        <w:br/>
        <w:t xml:space="preserve">      "engines": {</w:t>
        <w:br/>
        <w:t xml:space="preserve">        "node": "&gt;=18.18.0"</w:t>
        <w:br/>
        <w:t xml:space="preserve">      }</w:t>
        <w:br/>
        <w:t xml:space="preserve">    },</w:t>
        <w:br/>
        <w:t xml:space="preserve">    "node_modules/@humanfs/node": {</w:t>
        <w:br/>
        <w:t xml:space="preserve">      "version": "0.16.7",</w:t>
        <w:br/>
        <w:t xml:space="preserve">      "resolved": "https://registry.npmjs.org/@humanfs/node/-/node-0.16.7.tgz",</w:t>
        <w:br/>
        <w:t xml:space="preserve">      "integrity": "sha512-/zUx+yOsIrG4Y43Eh2peDeKCxlRt/gET6aHfaKpuq267qXdYDFViVHfMaLyygZOnl0kGWxFIgsBy8QFuTLUXEQ==",</w:t>
        <w:br/>
        <w:t xml:space="preserve">      "dev": true,</w:t>
        <w:br/>
        <w:t xml:space="preserve">      "dependencies": {</w:t>
        <w:br/>
        <w:t xml:space="preserve">        "@humanfs/core": "^0.19.1",</w:t>
        <w:br/>
        <w:t xml:space="preserve">        "@humanwhocodes/retry": "^0.4.0"</w:t>
        <w:br/>
        <w:t xml:space="preserve">      },</w:t>
        <w:br/>
        <w:t xml:space="preserve">      "engines": {</w:t>
        <w:br/>
        <w:t xml:space="preserve">        "node": "&gt;=18.18.0"</w:t>
        <w:br/>
        <w:t xml:space="preserve">      }</w:t>
        <w:br/>
        <w:t xml:space="preserve">    },</w:t>
        <w:br/>
        <w:t xml:space="preserve">    "node_modules/@humanwhocodes/module-importer": {</w:t>
        <w:br/>
        <w:t xml:space="preserve">      "version": "1.0.1",</w:t>
        <w:br/>
        <w:t xml:space="preserve">      "resolved": "https://registry.npmjs.org/@humanwhocodes/module-importer/-/module-importer-1.0.1.tgz",</w:t>
        <w:br/>
        <w:t xml:space="preserve">      "integrity": "sha512-bxveV4V8v5Yb4ncFTT3rPSgZBOpCkjfK0y4oVVVJwIuDVBRMDXrPyXRL988i5ap9m9bnyEEjWfm5WkBmtffLfA==",</w:t>
        <w:br/>
        <w:t xml:space="preserve">      "dev": true,</w:t>
        <w:br/>
        <w:t xml:space="preserve">      "engines": {</w:t>
        <w:br/>
        <w:t xml:space="preserve">        "node": "&gt;=12.22"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"https://github.com/sponsors/nzakas"</w:t>
        <w:br/>
        <w:t xml:space="preserve">      }</w:t>
        <w:br/>
        <w:t xml:space="preserve">    },</w:t>
        <w:br/>
        <w:t xml:space="preserve">    "node_modules/@humanwhocodes/retry": {</w:t>
        <w:br/>
        <w:t xml:space="preserve">      "version": "0.4.3",</w:t>
        <w:br/>
        <w:t xml:space="preserve">      "resolved": "https://registry.npmjs.org/@humanwhocodes/retry/-/retry-0.4.3.tgz",</w:t>
        <w:br/>
        <w:t xml:space="preserve">      "integrity": "sha512-bV0Tgo9K4hfPCek+aMAn81RppFKv2ySDQeMoSZuvTASywNTnVJCArCZE2FWqpvIatKu7VMRLWlR1EazvVhDyhQ==",</w:t>
        <w:br/>
        <w:t xml:space="preserve">      "dev": true,</w:t>
        <w:br/>
        <w:t xml:space="preserve">      "engines": {</w:t>
        <w:br/>
        <w:t xml:space="preserve">        "node": "&gt;=18.18"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"https://github.com/sponsors/nzakas"</w:t>
        <w:br/>
        <w:t xml:space="preserve">      }</w:t>
        <w:br/>
        <w:t xml:space="preserve">    },</w:t>
        <w:br/>
        <w:t xml:space="preserve">    "node_modules/@img/sharp-darwin-arm64": {</w:t>
        <w:br/>
        <w:t xml:space="preserve">      "version": "0.34.3",</w:t>
        <w:br/>
        <w:t xml:space="preserve">      "resolved": "https://registry.npmjs.org/@img/sharp-darwin-arm64/-/sharp-darwin-arm64-0.34.3.tgz",</w:t>
        <w:br/>
        <w:t xml:space="preserve">      "integrity": "sha512-ryFMfvxxpQRsgZJqBd4wsttYQbCxsJksrv9Lw/v798JcQ8+w84mBWuXwl+TT0WJ/WrYOLaYpwQXi3sA9nTIaIg==",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"@img/sharp-libvips-darwin-arm64": "1.2.0"</w:t>
        <w:br/>
        <w:t xml:space="preserve">      }</w:t>
        <w:br/>
        <w:t xml:space="preserve">    },</w:t>
        <w:br/>
        <w:t xml:space="preserve">    "node_modules/@img/sharp-darwin-x64": {</w:t>
        <w:br/>
        <w:t xml:space="preserve">      "version": "0.34.3",</w:t>
        <w:br/>
        <w:t xml:space="preserve">      "resolved": "https://registry.npmjs.org/@img/sharp-darwin-x64/-/sharp-darwin-x64-0.34.3.tgz",</w:t>
        <w:br/>
        <w:t xml:space="preserve">      "integrity": "sha512-yHpJYynROAj12TA6qil58hmPmAwxKKC7reUqtGLzsOHfP7/rniNGTL8tjWX6L3CTV4+5P4ypcS7Pp+7OB+8ihA==",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"@img/sharp-libvips-darwin-x64": "1.2.0"</w:t>
        <w:br/>
        <w:t xml:space="preserve">      }</w:t>
        <w:br/>
        <w:t xml:space="preserve">    },</w:t>
        <w:br/>
        <w:t xml:space="preserve">    "node_modules/@img/sharp-libvips-darwin-arm64": {</w:t>
        <w:br/>
        <w:t xml:space="preserve">      "version": "1.2.0",</w:t>
        <w:br/>
        <w:t xml:space="preserve">      "resolved": "https://registry.npmjs.org/@img/sharp-libvips-darwin-arm64/-/sharp-libvips-darwin-arm64-1.2.0.tgz",</w:t>
        <w:br/>
        <w:t xml:space="preserve">      "integrity": "sha512-sBZmpwmxqwlqG9ueWFXtockhsxefaV6O84BMOrhtg/YqbTaRdqDE7hxraVE3y6gVM4eExmfzW4a8el9ArLeEiQ==",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"node_modules/@img/sharp-libvips-darwin-x64": {</w:t>
        <w:br/>
        <w:t xml:space="preserve">      "version": "1.2.0",</w:t>
        <w:br/>
        <w:t xml:space="preserve">      "resolved": "https://registry.npmjs.org/@img/sharp-libvips-darwin-x64/-/sharp-libvips-darwin-x64-1.2.0.tgz",</w:t>
        <w:br/>
        <w:t xml:space="preserve">      "integrity": "sha512-M64XVuL94OgiNHa5/m2YvEQI5q2cl9d/wk0qFTDVXcYzi43lxuiFTftMR1tOnFQovVXNZJ5TURSDK2pNe9Yzqg==",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"node_modules/@img/sharp-libvips-linux-arm": {</w:t>
        <w:br/>
        <w:t xml:space="preserve">      "version": "1.2.0",</w:t>
        <w:br/>
        <w:t xml:space="preserve">      "resolved": "https://registry.npmjs.org/@img/sharp-libvips-linux-arm/-/sharp-libvips-linux-arm-1.2.0.tgz",</w:t>
        <w:br/>
        <w:t xml:space="preserve">      "integrity": "sha512-mWd2uWvDtL/nvIzThLq3fr2nnGfyr/XMXlq8ZJ9WMR6PXijHlC3ksp0IpuhK6bougvQrchUAfzRLnbsen0Cqvw==",</w:t>
        <w:br/>
        <w:t xml:space="preserve">      "cpu": [</w:t>
        <w:br/>
        <w:t xml:space="preserve">        "arm"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"node_modules/@img/sharp-libvips-linux-arm64": {</w:t>
        <w:br/>
        <w:t xml:space="preserve">      "version": "1.2.0",</w:t>
        <w:br/>
        <w:t xml:space="preserve">      "resolved": "https://registry.npmjs.org/@img/sharp-libvips-linux-arm64/-/sharp-libvips-linux-arm64-1.2.0.tgz",</w:t>
        <w:br/>
        <w:t xml:space="preserve">      "integrity": "sha512-RXwd0CgG+uPRX5YYrkzKyalt2OJYRiJQ8ED/fi1tq9WQW2jsQIn0tqrlR5l5dr/rjqq6AHAxURhj2DVjyQWSOA==",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"node_modules/@img/sharp-libvips-linux-ppc64": {</w:t>
        <w:br/>
        <w:t xml:space="preserve">      "version": "1.2.0",</w:t>
        <w:br/>
        <w:t xml:space="preserve">      "resolved": "https://registry.npmjs.org/@img/sharp-libvips-linux-ppc64/-/sharp-libvips-linux-ppc64-1.2.0.tgz",</w:t>
        <w:br/>
        <w:t xml:space="preserve">      "integrity": "sha512-Xod/7KaDDHkYu2phxxfeEPXfVXFKx70EAFZ0qyUdOjCcxbjqyJOEUpDe6RIyaunGxT34Anf9ue/wuWOqBW2WcQ==",</w:t>
        <w:br/>
        <w:t xml:space="preserve">      "cpu": [</w:t>
        <w:br/>
        <w:t xml:space="preserve">        "ppc64"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"node_modules/@img/sharp-libvips-linux-s390x": {</w:t>
        <w:br/>
        <w:t xml:space="preserve">      "version": "1.2.0",</w:t>
        <w:br/>
        <w:t xml:space="preserve">      "resolved": "https://registry.npmjs.org/@img/sharp-libvips-linux-s390x/-/sharp-libvips-linux-s390x-1.2.0.tgz",</w:t>
        <w:br/>
        <w:t xml:space="preserve">      "integrity": "sha512-eMKfzDxLGT8mnmPJTNMcjfO33fLiTDsrMlUVcp6b96ETbnJmd4uvZxVJSKPQfS+odwfVaGifhsB07J1LynFehw==",</w:t>
        <w:br/>
        <w:t xml:space="preserve">      "cpu": [</w:t>
        <w:br/>
        <w:t xml:space="preserve">        "s390x"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"node_modules/@img/sharp-libvips-linux-x64": {</w:t>
        <w:br/>
        <w:t xml:space="preserve">      "version": "1.2.0",</w:t>
        <w:br/>
        <w:t xml:space="preserve">      "resolved": "https://registry.npmjs.org/@img/sharp-libvips-linux-x64/-/sharp-libvips-linux-x64-1.2.0.tgz",</w:t>
        <w:br/>
        <w:t xml:space="preserve">      "integrity": "sha512-ZW3FPWIc7K1sH9E3nxIGB3y3dZkpJlMnkk7z5tu1nSkBoCgw2nSRTFHI5pB/3CQaJM0pdzMF3paf9ckKMSE9Tg==",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"node_modules/@img/sharp-libvips-linuxmusl-arm64": {</w:t>
        <w:br/>
        <w:t xml:space="preserve">      "version": "1.2.0",</w:t>
        <w:br/>
        <w:t xml:space="preserve">      "resolved": "https://registry.npmjs.org/@img/sharp-libvips-linuxmusl-arm64/-/sharp-libvips-linuxmusl-arm64-1.2.0.tgz",</w:t>
        <w:br/>
        <w:t xml:space="preserve">      "integrity": "sha512-UG+LqQJbf5VJ8NWJ5Z3tdIe/HXjuIdo4JeVNADXBFuG7z9zjoegpzzGIyV5zQKi4zaJjnAd2+g2nna8TZvuW9Q==",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"node_modules/@img/sharp-libvips-linuxmusl-x64": {</w:t>
        <w:br/>
        <w:t xml:space="preserve">      "version": "1.2.0",</w:t>
        <w:br/>
        <w:t xml:space="preserve">      "resolved": "https://registry.npmjs.org/@img/sharp-libvips-linuxmusl-x64/-/sharp-libvips-linuxmusl-x64-1.2.0.tgz",</w:t>
        <w:br/>
        <w:t xml:space="preserve">      "integrity": "sha512-SRYOLR7CXPgNze8akZwjoGBoN1ThNZoqpOgfnOxmWsklTGVfJiGJoC/Lod7aNMGA1jSsKWM1+HRX43OP6p9+6Q==",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"node_modules/@img/sharp-linux-arm": {</w:t>
        <w:br/>
        <w:t xml:space="preserve">      "version": "0.34.3",</w:t>
        <w:br/>
        <w:t xml:space="preserve">      "resolved": "https://registry.npmjs.org/@img/sharp-linux-arm/-/sharp-linux-arm-0.34.3.tgz",</w:t>
        <w:br/>
        <w:t xml:space="preserve">      "integrity": "sha512-oBK9l+h6KBN0i3dC8rYntLiVfW8D8wH+NPNT3O/WBHeW0OQWCjfWksLUaPidsrDKpJgXp3G3/hkmhptAW0I3+A==",</w:t>
        <w:br/>
        <w:t xml:space="preserve">      "cpu": [</w:t>
        <w:br/>
        <w:t xml:space="preserve">        "arm"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"@img/sharp-libvips-linux-arm": "1.2.0"</w:t>
        <w:br/>
        <w:t xml:space="preserve">      }</w:t>
        <w:br/>
        <w:t xml:space="preserve">    },</w:t>
        <w:br/>
        <w:t xml:space="preserve">    "node_modules/@img/sharp-linux-arm64": {</w:t>
        <w:br/>
        <w:t xml:space="preserve">      "version": "0.34.3",</w:t>
        <w:br/>
        <w:t xml:space="preserve">      "resolved": "https://registry.npmjs.org/@img/sharp-linux-arm64/-/sharp-linux-arm64-0.34.3.tgz",</w:t>
        <w:br/>
        <w:t xml:space="preserve">      "integrity": "sha512-QdrKe3EvQrqwkDrtuTIjI0bu6YEJHTgEeqdzI3uWJOH6G1O8Nl1iEeVYRGdj1h5I21CqxSvQp1Yv7xeU3ZewbA==",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"@img/sharp-libvips-linux-arm64": "1.2.0"</w:t>
        <w:br/>
        <w:t xml:space="preserve">      }</w:t>
        <w:br/>
        <w:t xml:space="preserve">    },</w:t>
        <w:br/>
        <w:t xml:space="preserve">    "node_modules/@img/sharp-linux-ppc64": {</w:t>
        <w:br/>
        <w:t xml:space="preserve">      "version": "0.34.3",</w:t>
        <w:br/>
        <w:t xml:space="preserve">      "resolved": "https://registry.npmjs.org/@img/sharp-linux-ppc64/-/sharp-linux-ppc64-0.34.3.tgz",</w:t>
        <w:br/>
        <w:t xml:space="preserve">      "integrity": "sha512-GLtbLQMCNC5nxuImPR2+RgrviwKwVql28FWZIW1zWruy6zLgA5/x2ZXk3mxj58X/tszVF69KK0Is83V8YgWhLA==",</w:t>
        <w:br/>
        <w:t xml:space="preserve">      "cpu": [</w:t>
        <w:br/>
        <w:t xml:space="preserve">        "ppc64"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"@img/sharp-libvips-linux-ppc64": "1.2.0"</w:t>
        <w:br/>
        <w:t xml:space="preserve">      }</w:t>
        <w:br/>
        <w:t xml:space="preserve">    },</w:t>
        <w:br/>
        <w:t xml:space="preserve">    "node_modules/@img/sharp-linux-s390x": {</w:t>
        <w:br/>
        <w:t xml:space="preserve">      "version": "0.34.3",</w:t>
        <w:br/>
        <w:t xml:space="preserve">      "resolved": "https://registry.npmjs.org/@img/sharp-linux-s390x/-/sharp-linux-s390x-0.34.3.tgz",</w:t>
        <w:br/>
        <w:t xml:space="preserve">      "integrity": "sha512-3gahT+A6c4cdc2edhsLHmIOXMb17ltffJlxR0aC2VPZfwKoTGZec6u5GrFgdR7ciJSsHT27BD3TIuGcuRT0KmQ==",</w:t>
        <w:br/>
        <w:t xml:space="preserve">      "cpu": [</w:t>
        <w:br/>
        <w:t xml:space="preserve">        "s390x"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"@img/sharp-libvips-linux-s390x": "1.2.0"</w:t>
        <w:br/>
        <w:t xml:space="preserve">      }</w:t>
        <w:br/>
        <w:t xml:space="preserve">    },</w:t>
        <w:br/>
        <w:t xml:space="preserve">    "node_modules/@img/sharp-linux-x64": {</w:t>
        <w:br/>
        <w:t xml:space="preserve">      "version": "0.34.3",</w:t>
        <w:br/>
        <w:t xml:space="preserve">      "resolved": "https://registry.npmjs.org/@img/sharp-linux-x64/-/sharp-linux-x64-0.34.3.tgz",</w:t>
        <w:br/>
        <w:t xml:space="preserve">      "integrity": "sha512-8kYso8d806ypnSq3/Ly0QEw90V5ZoHh10yH0HnrzOCr6DKAPI6QVHvwleqMkVQ0m+fc7EH8ah0BB0QPuWY6zJQ==",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"@img/sharp-libvips-linux-x64": "1.2.0"</w:t>
        <w:br/>
        <w:t xml:space="preserve">      }</w:t>
        <w:br/>
        <w:t xml:space="preserve">    },</w:t>
        <w:br/>
        <w:t xml:space="preserve">    "node_modules/@img/sharp-linuxmusl-arm64": {</w:t>
        <w:br/>
        <w:t xml:space="preserve">      "version": "0.34.3",</w:t>
        <w:br/>
        <w:t xml:space="preserve">      "resolved": "https://registry.npmjs.org/@img/sharp-linuxmusl-arm64/-/sharp-linuxmusl-arm64-0.34.3.tgz",</w:t>
        <w:br/>
        <w:t xml:space="preserve">      "integrity": "sha512-vAjbHDlr4izEiXM1OTggpCcPg9tn4YriK5vAjowJsHwdBIdx0fYRsURkxLG2RLm9gyBq66gwtWI8Gx0/ov+JKQ==",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"@img/sharp-libvips-linuxmusl-arm64": "1.2.0"</w:t>
        <w:br/>
        <w:t xml:space="preserve">      }</w:t>
        <w:br/>
        <w:t xml:space="preserve">    },</w:t>
        <w:br/>
        <w:t xml:space="preserve">    "node_modules/@img/sharp-linuxmusl-x64": {</w:t>
        <w:br/>
        <w:t xml:space="preserve">      "version": "0.34.3",</w:t>
        <w:br/>
        <w:t xml:space="preserve">      "resolved": "https://registry.npmjs.org/@img/sharp-linuxmusl-x64/-/sharp-linuxmusl-x64-0.34.3.tgz",</w:t>
        <w:br/>
        <w:t xml:space="preserve">      "integrity": "sha512-gCWUn9547K5bwvOn9l5XGAEjVTTRji4aPTqLzGXHvIr6bIDZKNTA34seMPgM0WmSf+RYBH411VavCejp3PkOeQ==",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"@img/sharp-libvips-linuxmusl-x64": "1.2.0"</w:t>
        <w:br/>
        <w:t xml:space="preserve">      }</w:t>
        <w:br/>
        <w:t xml:space="preserve">    },</w:t>
        <w:br/>
        <w:t xml:space="preserve">    "node_modules/@img/sharp-wasm32": {</w:t>
        <w:br/>
        <w:t xml:space="preserve">      "version": "0.34.3",</w:t>
        <w:br/>
        <w:t xml:space="preserve">      "resolved": "https://registry.npmjs.org/@img/sharp-wasm32/-/sharp-wasm32-0.34.3.tgz",</w:t>
        <w:br/>
        <w:t xml:space="preserve">      "integrity": "sha512-+CyRcpagHMGteySaWos8IbnXcHgfDn7pO2fiC2slJxvNq9gDipYBN42/RagzctVRKgxATmfqOSulgZv5e1RdMg==",</w:t>
        <w:br/>
        <w:t xml:space="preserve">      "cpu": [</w:t>
        <w:br/>
        <w:t xml:space="preserve">        "wasm32"</w:t>
        <w:br/>
        <w:t xml:space="preserve">      ],</w:t>
        <w:br/>
        <w:t xml:space="preserve">      "optional": true,</w:t>
        <w:br/>
        <w:t xml:space="preserve">      "dependencies": {</w:t>
        <w:br/>
        <w:t xml:space="preserve">        "@emnapi/runtime": "^1.4.4"</w:t>
        <w:br/>
        <w:t xml:space="preserve">      },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"node_modules/@img/sharp-win32-arm64": {</w:t>
        <w:br/>
        <w:t xml:space="preserve">      "version": "0.34.3",</w:t>
        <w:br/>
        <w:t xml:space="preserve">      "resolved": "https://registry.npmjs.org/@img/sharp-win32-arm64/-/sharp-win32-arm64-0.34.3.tgz",</w:t>
        <w:br/>
        <w:t xml:space="preserve">      "integrity": "sha512-MjnHPnbqMXNC2UgeLJtX4XqoVHHlZNd+nPt1kRPmj63wURegwBhZlApELdtxM2OIZDRv/DFtLcNhVbd1z8GYXQ==",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"node_modules/@img/sharp-win32-ia32": {</w:t>
        <w:br/>
        <w:t xml:space="preserve">      "version": "0.34.3",</w:t>
        <w:br/>
        <w:t xml:space="preserve">      "resolved": "https://registry.npmjs.org/@img/sharp-win32-ia32/-/sharp-win32-ia32-0.34.3.tgz",</w:t>
        <w:br/>
        <w:t xml:space="preserve">      "integrity": "sha512-xuCdhH44WxuXgOM714hn4amodJMZl3OEvf0GVTm0BEyMeA2to+8HEdRPShH0SLYptJY1uBw+SCFP9WVQi1Q/cw==",</w:t>
        <w:br/>
        <w:t xml:space="preserve">      "cpu": [</w:t>
        <w:br/>
        <w:t xml:space="preserve">        "ia32"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"node_modules/@img/sharp-win32-x64": {</w:t>
        <w:br/>
        <w:t xml:space="preserve">      "version": "0.34.3",</w:t>
        <w:br/>
        <w:t xml:space="preserve">      "resolved": "https://registry.npmjs.org/@img/sharp-win32-x64/-/sharp-win32-x64-0.34.3.tgz",</w:t>
        <w:br/>
        <w:t xml:space="preserve">      "integrity": "sha512-OWwz05d++TxzLEv4VnsTz5CmZ6mI6S05sfQGEMrNrQcOEERbX46332IvE7pO/EUiw7jUrrS40z/M7kPyjfl04g==",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</w:t>
        <w:br/>
        <w:t xml:space="preserve">    },</w:t>
        <w:br/>
        <w:t xml:space="preserve">    "node_modules/@isaacs/fs-minipass": {</w:t>
        <w:br/>
        <w:t xml:space="preserve">      "version": "4.0.1",</w:t>
        <w:br/>
        <w:t xml:space="preserve">      "resolved": "https://registry.npmjs.org/@isaacs/fs-minipass/-/fs-minipass-4.0.1.tgz",</w:t>
        <w:br/>
        <w:t xml:space="preserve">      "integrity": "sha512-wgm9Ehl2jpeqP3zw/7mo3kRHFp5MEDhqAdwy1fTGkHAwnkGOVsgpvQhL8B5n1qlb01jV3n/bI0ZfZp5lWA1k4w==",</w:t>
        <w:br/>
        <w:t xml:space="preserve">      "dev": true,</w:t>
        <w:br/>
        <w:t xml:space="preserve">      "dependencies": {</w:t>
        <w:br/>
        <w:t xml:space="preserve">        "minipass": "^7.0.4"</w:t>
        <w:br/>
        <w:t xml:space="preserve">      },</w:t>
        <w:br/>
        <w:t xml:space="preserve">      "engines": {</w:t>
        <w:br/>
        <w:t xml:space="preserve">        "node": "&gt;=18.0.0"</w:t>
        <w:br/>
        <w:t xml:space="preserve">      }</w:t>
        <w:br/>
        <w:t xml:space="preserve">    },</w:t>
        <w:br/>
        <w:t xml:space="preserve">    "node_modules/@jridgewell/gen-mapping": {</w:t>
        <w:br/>
        <w:t xml:space="preserve">      "version": "0.3.13",</w:t>
        <w:br/>
        <w:t xml:space="preserve">      "resolved": "https://registry.npmjs.org/@jridgewell/gen-mapping/-/gen-mapping-0.3.13.tgz",</w:t>
        <w:br/>
        <w:t xml:space="preserve">      "integrity": "sha512-2kkt/7niJ6MgEPxF0bYdQ6etZaA+fQvDcLKckhy1yIQOzaoKjBBjSj63/aLVjYE3qhRt5dvM+uUyfCg6UKCBbA==",</w:t>
        <w:br/>
        <w:t xml:space="preserve">      "dev": true,</w:t>
        <w:br/>
        <w:t xml:space="preserve">      "dependencies": {</w:t>
        <w:br/>
        <w:t xml:space="preserve">        "@jridgewell/sourcemap-codec": "^1.5.0",</w:t>
        <w:br/>
        <w:t xml:space="preserve">        "@jridgewell/trace-mapping": "^0.3.24"</w:t>
        <w:br/>
        <w:t xml:space="preserve">      }</w:t>
        <w:br/>
        <w:t xml:space="preserve">    },</w:t>
        <w:br/>
        <w:t xml:space="preserve">    "node_modules/@jridgewell/remapping": {</w:t>
        <w:br/>
        <w:t xml:space="preserve">      "version": "2.3.5",</w:t>
        <w:br/>
        <w:t xml:space="preserve">      "resolved": "https://registry.npmjs.org/@jridgewell/remapping/-/remapping-2.3.5.tgz",</w:t>
        <w:br/>
        <w:t xml:space="preserve">      "integrity": "sha512-LI9u/+laYG4Ds1TDKSJW2YPrIlcVYOwi2fUC6xB43lueCjgxV4lffOCZCtYFiH6TNOX+tQKXx97T4IKHbhyHEQ==",</w:t>
        <w:br/>
        <w:t xml:space="preserve">      "dev": true,</w:t>
        <w:br/>
        <w:t xml:space="preserve">      "dependencies": {</w:t>
        <w:br/>
        <w:t xml:space="preserve">        "@jridgewell/gen-mapping": "^0.3.5",</w:t>
        <w:br/>
        <w:t xml:space="preserve">        "@jridgewell/trace-mapping": "^0.3.24"</w:t>
        <w:br/>
        <w:t xml:space="preserve">      }</w:t>
        <w:br/>
        <w:t xml:space="preserve">    },</w:t>
        <w:br/>
        <w:t xml:space="preserve">    "node_modules/@jridgewell/resolve-uri": {</w:t>
        <w:br/>
        <w:t xml:space="preserve">      "version": "3.1.2",</w:t>
        <w:br/>
        <w:t xml:space="preserve">      "resolved": "https://registry.npmjs.org/@jridgewell/resolve-uri/-/resolve-uri-3.1.2.tgz",</w:t>
        <w:br/>
        <w:t xml:space="preserve">      "integrity": "sha512-bRISgCIjP20/tbWSPWMEi54QVPRZExkuD9lJL+UIxUKtwVJA8wW1Trb1jMs1RFXo1CBTNZ/5hpC9QvmKWdopKw==",</w:t>
        <w:br/>
        <w:t xml:space="preserve">      "dev": true,</w:t>
        <w:br/>
        <w:t xml:space="preserve">      "engines": {</w:t>
        <w:br/>
        <w:t xml:space="preserve">        "node": "&gt;=6.0.0"</w:t>
        <w:br/>
        <w:t xml:space="preserve">      }</w:t>
        <w:br/>
        <w:t xml:space="preserve">    },</w:t>
        <w:br/>
        <w:t xml:space="preserve">    "node_modules/@jridgewell/sourcemap-codec": {</w:t>
        <w:br/>
        <w:t xml:space="preserve">      "version": "1.5.5",</w:t>
        <w:br/>
        <w:t xml:space="preserve">      "resolved": "https://registry.npmjs.org/@jridgewell/sourcemap-codec/-/sourcemap-codec-1.5.5.tgz",</w:t>
        <w:br/>
        <w:t xml:space="preserve">      "integrity": "sha512-cYQ9310grqxueWbl+WuIUIaiUaDcj7WOq5fVhEljNVgRfOUhY9fy2zTvfoqWsnebh8Sl70VScFbICvJnLKB0Og==",</w:t>
        <w:br/>
        <w:t xml:space="preserve">      "dev": true</w:t>
        <w:br/>
        <w:t xml:space="preserve">    },</w:t>
        <w:br/>
        <w:t xml:space="preserve">    "node_modules/@jridgewell/trace-mapping": {</w:t>
        <w:br/>
        <w:t xml:space="preserve">      "version": "0.3.31",</w:t>
        <w:br/>
        <w:t xml:space="preserve">      "resolved": "https://registry.npmjs.org/@jridgewell/trace-mapping/-/trace-mapping-0.3.31.tgz",</w:t>
        <w:br/>
        <w:t xml:space="preserve">      "integrity": "sha512-zzNR+SdQSDJzc8joaeP8QQoCQr8NuYx2dIIytl1QeBEZHJ9uW6hebsrYgbz8hJwUQao3TWCMtmfV8Nu1twOLAw==",</w:t>
        <w:br/>
        <w:t xml:space="preserve">      "dev": true,</w:t>
        <w:br/>
        <w:t xml:space="preserve">      "dependencies": {</w:t>
        <w:br/>
        <w:t xml:space="preserve">        "@jridgewell/resolve-uri": "^3.1.0",</w:t>
        <w:br/>
        <w:t xml:space="preserve">        "@jridgewell/sourcemap-codec": "^1.4.14"</w:t>
        <w:br/>
        <w:t xml:space="preserve">      }</w:t>
        <w:br/>
        <w:t xml:space="preserve">    },</w:t>
        <w:br/>
        <w:t xml:space="preserve">    "node_modules/@napi-rs/wasm-runtime": {</w:t>
        <w:br/>
        <w:t xml:space="preserve">      "version": "0.2.12",</w:t>
        <w:br/>
        <w:t xml:space="preserve">      "resolved": "https://registry.npmjs.org/@napi-rs/wasm-runtime/-/wasm-runtime-0.2.12.tgz",</w:t>
        <w:br/>
        <w:t xml:space="preserve">      "integrity": "sha512-ZVWUcfwY4E/yPitQJl481FjFo3K22D6qF0DuFH6Y/nbnE11GY5uguDxZMGXPQ8WQ0128MXQD7TnfHyK4oWoIJQ==",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"@emnapi/core": "^1.4.3",</w:t>
        <w:br/>
        <w:t xml:space="preserve">        "@emnapi/runtime": "^1.4.3",</w:t>
        <w:br/>
        <w:t xml:space="preserve">        "@tybys/wasm-util": "^0.10.0"</w:t>
        <w:br/>
        <w:t xml:space="preserve">      }</w:t>
        <w:br/>
        <w:t xml:space="preserve">    },</w:t>
        <w:br/>
        <w:t xml:space="preserve">    "node_modules/@next/env": {</w:t>
        <w:br/>
        <w:t xml:space="preserve">      "version": "15.5.3",</w:t>
        <w:br/>
        <w:t xml:space="preserve">      "resolved": "https://registry.npmjs.org/@next/env/-/env-15.5.3.tgz",</w:t>
        <w:br/>
        <w:t xml:space="preserve">      "integrity": "sha512-RSEDTRqyihYXygx/OJXwvVupfr9m04+0vH8vyy0HfZ7keRto6VX9BbEk0J2PUk0VGy6YhklJUSrgForov5F9pw=="</w:t>
        <w:br/>
        <w:t xml:space="preserve">    },</w:t>
        <w:br/>
        <w:t xml:space="preserve">    "node_modules/@next/eslint-plugin-next": {</w:t>
        <w:br/>
        <w:t xml:space="preserve">      "version": "15.5.3",</w:t>
        <w:br/>
        <w:t xml:space="preserve">      "resolved": "https://registry.npmjs.org/@next/eslint-plugin-next/-/eslint-plugin-next-15.5.3.tgz",</w:t>
        <w:br/>
        <w:t xml:space="preserve">      "integrity": "sha512-SdhaKdko6dpsSr0DldkESItVrnPYB1NS2NpShCSX5lc7SSQmLZt5Mug6t2xbiuVWEVDLZSuIAoQyYVBYp0dR5g==",</w:t>
        <w:br/>
        <w:t xml:space="preserve">      "dev": true,</w:t>
        <w:br/>
        <w:t xml:space="preserve">      "dependencies": {</w:t>
        <w:br/>
        <w:t xml:space="preserve">        "fast-glob": "3.3.1"</w:t>
        <w:br/>
        <w:t xml:space="preserve">      }</w:t>
        <w:br/>
        <w:t xml:space="preserve">    },</w:t>
        <w:br/>
        <w:t xml:space="preserve">    "node_modules/@next/swc-darwin-arm64": {</w:t>
        <w:br/>
        <w:t xml:space="preserve">      "version": "15.5.3",</w:t>
        <w:br/>
        <w:t xml:space="preserve">      "resolved": "https://registry.npmjs.org/@next/swc-darwin-arm64/-/swc-darwin-arm64-15.5.3.tgz",</w:t>
        <w:br/>
        <w:t xml:space="preserve">      "integrity": "sha512-nzbHQo69+au9wJkGKTU9lP7PXv0d1J5ljFpvb+LnEomLtSbJkbZyEs6sbF3plQmiOB2l9OBtN2tNSvCH1nQ9Jg==",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"node_modules/@next/swc-darwin-x64": {</w:t>
        <w:br/>
        <w:t xml:space="preserve">      "version": "15.5.3",</w:t>
        <w:br/>
        <w:t xml:space="preserve">      "resolved": "https://registry.npmjs.org/@next/swc-darwin-x64/-/swc-darwin-x64-15.5.3.tgz",</w:t>
        <w:br/>
        <w:t xml:space="preserve">      "integrity": "sha512-w83w4SkOOhekJOcA5HBvHyGzgV1W/XvOfpkrxIse4uPWhYTTRwtGEM4v/jiXwNSJvfRvah0H8/uTLBKRXlef8g==",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"node_modules/@next/swc-linux-arm64-gnu": {</w:t>
        <w:br/>
        <w:t xml:space="preserve">      "version": "15.5.3",</w:t>
        <w:br/>
        <w:t xml:space="preserve">      "resolved": "https://registry.npmjs.org/@next/swc-linux-arm64-gnu/-/swc-linux-arm64-gnu-15.5.3.tgz",</w:t>
        <w:br/>
        <w:t xml:space="preserve">      "integrity": "sha512-+m7pfIs0/yvgVu26ieaKrifV8C8yiLe7jVp9SpcIzg7XmyyNE7toC1fy5IOQozmr6kWl/JONC51osih2RyoXRw==",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"node_modules/@next/swc-linux-arm64-musl": {</w:t>
        <w:br/>
        <w:t xml:space="preserve">      "version": "15.5.3",</w:t>
        <w:br/>
        <w:t xml:space="preserve">      "resolved": "https://registry.npmjs.org/@next/swc-linux-arm64-musl/-/swc-linux-arm64-musl-15.5.3.tgz",</w:t>
        <w:br/>
        <w:t xml:space="preserve">      "integrity": "sha512-u3PEIzuguSenoZviZJahNLgCexGFhso5mxWCrrIMdvpZn6lkME5vc/ADZG8UUk5K1uWRy4hqSFECrON6UKQBbQ==",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"node_modules/@next/swc-linux-x64-gnu": {</w:t>
        <w:br/>
        <w:t xml:space="preserve">      "version": "15.5.3",</w:t>
        <w:br/>
        <w:t xml:space="preserve">      "resolved": "https://registry.npmjs.org/@next/swc-linux-x64-gnu/-/swc-linux-x64-gnu-15.5.3.tgz",</w:t>
        <w:br/>
        <w:t xml:space="preserve">      "integrity": "sha512-lDtOOScYDZxI2BENN9m0pfVPJDSuUkAD1YXSvlJF0DKwZt0WlA7T7o3wrcEr4Q+iHYGzEaVuZcsIbCps4K27sA==",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"node_modules/@next/swc-linux-x64-musl": {</w:t>
        <w:br/>
        <w:t xml:space="preserve">      "version": "15.5.3",</w:t>
        <w:br/>
        <w:t xml:space="preserve">      "resolved": "https://registry.npmjs.org/@next/swc-linux-x64-musl/-/swc-linux-x64-musl-15.5.3.tgz",</w:t>
        <w:br/>
        <w:t xml:space="preserve">      "integrity": "sha512-9vWVUnsx9PrY2NwdVRJ4dUURAQ8Su0sLRPqcCCxtX5zIQUBES12eRVHq6b70bbfaVaxIDGJN2afHui0eDm+cLg==",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"node_modules/@next/swc-win32-arm64-msvc": {</w:t>
        <w:br/>
        <w:t xml:space="preserve">      "version": "15.5.3",</w:t>
        <w:br/>
        <w:t xml:space="preserve">      "resolved": "https://registry.npmjs.org/@next/swc-win32-arm64-msvc/-/swc-win32-arm64-msvc-15.5.3.tgz",</w:t>
        <w:br/>
        <w:t xml:space="preserve">      "integrity": "sha512-1CU20FZzY9LFQigRi6jM45oJMU3KziA5/sSG+dXeVaTm661snQP6xu3ykGxxwU5sLG3sh14teO/IOEPVsQMRfA==",</w:t>
        <w:br/>
        <w:t xml:space="preserve">      "cpu": [</w:t>
        <w:br/>
        <w:t xml:space="preserve">        "arm64"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"node_modules/@next/swc-win32-x64-msvc": {</w:t>
        <w:br/>
        <w:t xml:space="preserve">      "version": "15.5.3",</w:t>
        <w:br/>
        <w:t xml:space="preserve">      "resolved": "https://registry.npmjs.org/@next/swc-win32-x64-msvc/-/swc-win32-x64-msvc-15.5.3.tgz",</w:t>
        <w:br/>
        <w:t xml:space="preserve">      "integrity": "sha512-JMoLAq3n3y5tKXPQwCK5c+6tmwkuFDa2XAxz8Wm4+IVthdBZdZGh+lmiLUHg9f9IDwIQpUjp+ysd6OkYTyZRZw==",</w:t>
        <w:br/>
        <w:t xml:space="preserve">      "cpu": [</w:t>
        <w:br/>
        <w:t xml:space="preserve">        "x64"</w:t>
        <w:br/>
        <w:t xml:space="preserve">      ],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"node_modules/@nodelib/fs.scandir": {</w:t>
        <w:br/>
        <w:t xml:space="preserve">      "version": "2.1.5",</w:t>
        <w:br/>
        <w:t xml:space="preserve">      "resolved": "https://registry.npmjs.org/@nodelib/fs.scandir/-/fs.scandir-2.1.5.tgz",</w:t>
        <w:br/>
        <w:t xml:space="preserve">      "integrity": "sha512-vq24Bq3ym5HEQm2NKCr3yXDwjc7vTsEThRDnkp2DK9p1uqLR+DHurm/NOTo0KG7HYHU7eppKZj3MyqYuMBf62g==",</w:t>
        <w:br/>
        <w:t xml:space="preserve">      "dev": true,</w:t>
        <w:br/>
        <w:t xml:space="preserve">      "dependencies": {</w:t>
        <w:br/>
        <w:t xml:space="preserve">        "@nodelib/fs.stat": "2.0.5",</w:t>
        <w:br/>
        <w:t xml:space="preserve">        "run-parallel": "^1.1.9"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"node_modules/@nodelib/fs.stat": {</w:t>
        <w:br/>
        <w:t xml:space="preserve">      "version": "2.0.5",</w:t>
        <w:br/>
        <w:t xml:space="preserve">      "resolved": "https://registry.npmjs.org/@nodelib/fs.stat/-/fs.stat-2.0.5.tgz",</w:t>
        <w:br/>
        <w:t xml:space="preserve">      "integrity": "sha512-RkhPPp2zrqDAQA/2jNhnztcPAlv64XdhIp7a7454A5ovI7Bukxgt7MX7udwAu3zg1DcpPU0rz3VV1SeaqvY4+A==",</w:t>
        <w:br/>
        <w:t xml:space="preserve">      "dev": true,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"node_modules/@nodelib/fs.walk": {</w:t>
        <w:br/>
        <w:t xml:space="preserve">      "version": "1.2.8",</w:t>
        <w:br/>
        <w:t xml:space="preserve">      "resolved": "https://registry.npmjs.org/@nodelib/fs.walk/-/fs.walk-1.2.8.tgz",</w:t>
        <w:br/>
        <w:t xml:space="preserve">      "integrity": "sha512-oGB+UxlgWcgQkgwo8GcEGwemoTFt3FIO9ababBmaGwXIoBKZ+GTy0pP185beGg7Llih/NSHSV2XAs1lnznocSg==",</w:t>
        <w:br/>
        <w:t xml:space="preserve">      "dev": true,</w:t>
        <w:br/>
        <w:t xml:space="preserve">      "dependencies": {</w:t>
        <w:br/>
        <w:t xml:space="preserve">        "@nodelib/fs.scandir": "2.1.5",</w:t>
        <w:br/>
        <w:t xml:space="preserve">        "fastq": "^1.6.0"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"node_modules/@nolyfill/is-core-module": {</w:t>
        <w:br/>
        <w:t xml:space="preserve">      "version": "1.0.39",</w:t>
        <w:br/>
        <w:t xml:space="preserve">      "resolved": "https://registry.npmjs.org/@nolyfill/is-core-module/-/is-core-module-1.0.39.tgz",</w:t>
        <w:br/>
        <w:t xml:space="preserve">      "integrity": "sha512-nn5ozdjYQpUCZlWGuxcJY/KpxkWQs4DcbMCmKojjyrYDEAGy4Ce19NN4v5MduafTwJlbKc99UA8YhSVqq9yPZA==",</w:t>
        <w:br/>
        <w:t xml:space="preserve">      "dev": true,</w:t>
        <w:br/>
        <w:t xml:space="preserve">      "engines": {</w:t>
        <w:br/>
        <w:t xml:space="preserve">        "node": "&gt;=12.4.0"</w:t>
        <w:br/>
        <w:t xml:space="preserve">      }</w:t>
        <w:br/>
        <w:t xml:space="preserve">    },</w:t>
        <w:br/>
        <w:t xml:space="preserve">    "node_modules/@radix-ui/primitive": {</w:t>
        <w:br/>
        <w:t xml:space="preserve">      "version": "1.1.3",</w:t>
        <w:br/>
        <w:t xml:space="preserve">      "resolved": "https://registry.npmjs.org/@radix-ui/primitive/-/primitive-1.1.3.tgz",</w:t>
        <w:br/>
        <w:t xml:space="preserve">      "integrity": "sha512-JTF99U/6XIjCBo0wqkU5sK10glYe27MRRsfwoiq5zzOEZLHU3A3KCMa5X/azekYRCJ0HlwI0crAXS/5dEHTzDg=="</w:t>
        <w:br/>
        <w:t xml:space="preserve">    },</w:t>
        <w:br/>
        <w:t xml:space="preserve">    "node_modules/@radix-ui/react-arrow": {</w:t>
        <w:br/>
        <w:t xml:space="preserve">      "version": "1.1.7",</w:t>
        <w:br/>
        <w:t xml:space="preserve">      "resolved": "https://registry.npmjs.org/@radix-ui/react-arrow/-/react-arrow-1.1.7.tgz",</w:t>
        <w:br/>
        <w:t xml:space="preserve">      "integrity": "sha512-F+M1tLhO+mlQaOWspE8Wstg+z6PwxwRd8oQ8IXceWz92kfAmalTRf0EjrouQeo7QssEPfCn05B4Ihs1K9WQ/7w==",</w:t>
        <w:br/>
        <w:t xml:space="preserve">      "dependencies": {</w:t>
        <w:br/>
        <w:t xml:space="preserve">        "@radix-ui/react-primitive": "2.1.3"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"node_modules/@radix-ui/react-collection": {</w:t>
        <w:br/>
        <w:t xml:space="preserve">      "version": "1.1.7",</w:t>
        <w:br/>
        <w:t xml:space="preserve">      "resolved": "https://registry.npmjs.org/@radix-ui/react-collection/-/react-collection-1.1.7.tgz",</w:t>
        <w:br/>
        <w:t xml:space="preserve">      "integrity": "sha512-Fh9rGN0MoI4ZFUNyfFVNU4y9LUz93u9/0K+yLgA2bwRojxM8JU1DyvvMBabnZPBgMWREAJvU2jjVzq+LrFUglw==",</w:t>
        <w:br/>
        <w:t xml:space="preserve">      "dependencies": {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"@radix-ui/react-primitive": "2.1.3",</w:t>
        <w:br/>
        <w:t xml:space="preserve">        "@radix-ui/react-slot":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"node_modules/@radix-ui/react-compose-refs": {</w:t>
        <w:br/>
        <w:t xml:space="preserve">      "version": "1.1.2",</w:t>
        <w:br/>
        <w:t xml:space="preserve">      "resolved": "https://registry.npmjs.org/@radix-ui/react-compose-refs/-/react-compose-refs-1.1.2.tgz",</w:t>
        <w:br/>
        <w:t xml:space="preserve">      "integrity": "sha512-z4eqJvfiNnFMHIIvXP3CY57y2WJs5g2v3X0zm9mEJkrkNv4rDxu+sg9Jh8EkXyeqBkB7SOcboo9dMVqhyrACIg==",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"node_modules/@radix-ui/react-context": {</w:t>
        <w:br/>
        <w:t xml:space="preserve">      "version": "1.1.2",</w:t>
        <w:br/>
        <w:t xml:space="preserve">      "resolved": "https://registry.npmjs.org/@radix-ui/react-context/-/react-context-1.1.2.tgz",</w:t>
        <w:br/>
        <w:t xml:space="preserve">      "integrity": "sha512-jCi/QKUM2r1Ju5a3J64TH2A5SpKAgh0LpknyqdQ4m6DCV0xJ2HG1xARRwNGPQfi1SLdLWZ1OJz6F4OMBBNiGJA==",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"node_modules/@radix-ui/react-direction": {</w:t>
        <w:br/>
        <w:t xml:space="preserve">      "version": "1.1.1",</w:t>
        <w:br/>
        <w:t xml:space="preserve">      "resolved": "https://registry.npmjs.org/@radix-ui/react-direction/-/react-direction-1.1.1.tgz",</w:t>
        <w:br/>
        <w:t xml:space="preserve">      "integrity": "sha512-1UEWRX6jnOA2y4H5WczZ44gOOjTEmlqv1uNW4GAJEO5+bauCBhv8snY65Iw5/VOS/ghKN9gr2KjnLKxrsvoMVw==",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"node_modules/@radix-ui/react-dismissable-layer": {</w:t>
        <w:br/>
        <w:t xml:space="preserve">      "version": "1.1.11",</w:t>
        <w:br/>
        <w:t xml:space="preserve">      "resolved": "https://registry.npmjs.org/@radix-ui/react-dismissable-layer/-/react-dismissable-layer-1.1.11.tgz",</w:t>
        <w:br/>
        <w:t xml:space="preserve">      "integrity": "sha512-Nqcp+t5cTB8BinFkZgXiMJniQH0PsUt2k51FUhbdfeKvc4ACcG2uQniY/8+h1Yv6Kza4Q7lD7PQV0z0oicE0Mg==",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"@radix-ui/react-use-escape-keydown":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"node_modules/@radix-ui/react-dropdown-menu": {</w:t>
        <w:br/>
        <w:t xml:space="preserve">      "version": "2.1.16",</w:t>
        <w:br/>
        <w:t xml:space="preserve">      "resolved": "https://registry.npmjs.org/@radix-ui/react-dropdown-menu/-/react-dropdown-menu-2.1.16.tgz",</w:t>
        <w:br/>
        <w:t xml:space="preserve">      "integrity": "sha512-1PLGQEynI/3OX/ftV54COn+3Sud/Mn8vALg2rWnBLnRaGtJDduNW/22XjlGgPdpcIbiQxjKtb7BkcjP00nqfJw==",</w:t>
        <w:br/>
        <w:t xml:space="preserve">      "dependencies": {</w:t>
        <w:br/>
        <w:t xml:space="preserve">        "@radix-ui/primitive": "1.1.3",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"@radix-ui/react-id": "1.1.1",</w:t>
        <w:br/>
        <w:t xml:space="preserve">        "@radix-ui/react-menu": "2.1.16",</w:t>
        <w:br/>
        <w:t xml:space="preserve">        "@radix-ui/react-primitive": "2.1.3",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"node_modules/@radix-ui/react-focus-guards": {</w:t>
        <w:br/>
        <w:t xml:space="preserve">      "version": "1.1.3",</w:t>
        <w:br/>
        <w:t xml:space="preserve">      "resolved": "https://registry.npmjs.org/@radix-ui/react-focus-guards/-/react-focus-guards-1.1.3.tgz",</w:t>
        <w:br/>
        <w:t xml:space="preserve">      "integrity": "sha512-0rFg/Rj2Q62NCm62jZw0QX7a3sz6QCQU0LpZdNrJX8byRGaGVTqbrW9jAoIAHyMQqsNpeZ81YgSizOt5WXq0Pw==",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"node_modules/@radix-ui/react-focus-scope": {</w:t>
        <w:br/>
        <w:t xml:space="preserve">      "version": "1.1.7",</w:t>
        <w:br/>
        <w:t xml:space="preserve">      "resolved": "https://registry.npmjs.org/@radix-ui/react-focus-scope/-/react-focus-scope-1.1.7.tgz",</w:t>
        <w:br/>
        <w:t xml:space="preserve">      "integrity": "sha512-t2ODlkXBQyn7jkl6TNaw/MtVEVvIGelJDCG41Okq/KwUsJBwQ4XVZsHAVUkK4mBv3ewiAS3PGuUWuY2BoK4ZUw==",</w:t>
        <w:br/>
        <w:t xml:space="preserve">      "dependencies": {</w:t>
        <w:br/>
        <w:t xml:space="preserve">        "@radix-ui/react-compose-refs": "1.1.2",</w:t>
        <w:br/>
        <w:t xml:space="preserve">        "@radix-ui/react-primitive": "2.1.3",</w:t>
        <w:br/>
        <w:t xml:space="preserve">        "@radix-ui/react-use-callback-ref":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"node_modules/@radix-ui/react-id": {</w:t>
        <w:br/>
        <w:t xml:space="preserve">      "version": "1.1.1",</w:t>
        <w:br/>
        <w:t xml:space="preserve">      "resolved": "https://registry.npmjs.org/@radix-ui/react-id/-/react-id-1.1.1.tgz",</w:t>
        <w:br/>
        <w:t xml:space="preserve">      "integrity": "sha512-kGkGegYIdQsOb4XjsfM97rXsiHaBwco+hFI66oO4s9LU+PLAC5oJ7khdOVFxkhsmlbpUqDAvXw11CluXP+jkHg==",</w:t>
        <w:br/>
        <w:t xml:space="preserve">      "dependencies": {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"node_modules/@radix-ui/react-menu": {</w:t>
        <w:br/>
        <w:t xml:space="preserve">      "version": "2.1.16",</w:t>
        <w:br/>
        <w:t xml:space="preserve">      "resolved": "https://registry.npmjs.org/@radix-ui/react-menu/-/react-menu-2.1.16.tgz",</w:t>
        <w:br/>
        <w:t xml:space="preserve">      "integrity": "sha512-72F2T+PLlphrqLcAotYPp0uJMr5SjP5SL01wfEspJbru5Zs5vQaSHb4VB3ZMJPimgHHCHG7gMOeOB9H3Hdmtxg==",</w:t>
        <w:br/>
        <w:t xml:space="preserve">      "dependencies": {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"@radix-ui/react-dismissable-layer": "1.1.11",</w:t>
        <w:br/>
        <w:t xml:space="preserve">        "@radix-ui/react-focus-guards": "1.1.3",</w:t>
        <w:br/>
        <w:t xml:space="preserve">        "@radix-ui/react-focus-scope": "1.1.7",</w:t>
        <w:br/>
        <w:t xml:space="preserve">        "@radix-ui/react-id": "1.1.1",</w:t>
        <w:br/>
        <w:t xml:space="preserve">        "@radix-ui/react-popper": "1.2.8",</w:t>
        <w:br/>
        <w:t xml:space="preserve">        "@radix-ui/react-portal": "1.1.9",</w:t>
        <w:br/>
        <w:t xml:space="preserve">        "@radix-ui/react-presence": "1.1.5",</w:t>
        <w:br/>
        <w:t xml:space="preserve">        "@radix-ui/react-primitive": "2.1.3",</w:t>
        <w:br/>
        <w:t xml:space="preserve">        "@radix-ui/react-roving-focus": "1.1.11",</w:t>
        <w:br/>
        <w:t xml:space="preserve">        "@radix-ui/react-slot": "1.2.3",</w:t>
        <w:br/>
        <w:t xml:space="preserve">        "@radix-ui/react-use-callback-ref": "1.1.1",</w:t>
        <w:br/>
        <w:t xml:space="preserve">        "aria-hidden": "^1.2.4",</w:t>
        <w:br/>
        <w:t xml:space="preserve">        "react-remove-scroll": "^2.6.3"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"node_modules/@radix-ui/react-popper": {</w:t>
        <w:br/>
        <w:t xml:space="preserve">      "version": "1.2.8",</w:t>
        <w:br/>
        <w:t xml:space="preserve">      "resolved": "https://registry.npmjs.org/@radix-ui/react-popper/-/react-popper-1.2.8.tgz",</w:t>
        <w:br/>
        <w:t xml:space="preserve">      "integrity": "sha512-0NJQ4LFFUuWkE7Oxf0htBKS6zLkkjBH+hM1uk7Ng705ReR8m/uelduy1DBo0PyBXPKVnBA6YBlU94MBGXrSBCw==",</w:t>
        <w:br/>
        <w:t xml:space="preserve">      "dependencies": {</w:t>
        <w:br/>
        <w:t xml:space="preserve">        "@floating-ui/react-dom": "^2.0.0",</w:t>
        <w:br/>
        <w:t xml:space="preserve">        "@radix-ui/react-arrow":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"@radix-ui/react-use-layout-effect": "1.1.1",</w:t>
        <w:br/>
        <w:t xml:space="preserve">        "@radix-ui/react-use-rect": "1.1.1",</w:t>
        <w:br/>
        <w:t xml:space="preserve">        "@radix-ui/react-use-size": "1.1.1",</w:t>
        <w:br/>
        <w:t xml:space="preserve">        "@radix-ui/rect":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"node_modules/@radix-ui/react-portal": {</w:t>
        <w:br/>
        <w:t xml:space="preserve">      "version": "1.1.9",</w:t>
        <w:br/>
        <w:t xml:space="preserve">      "resolved": "https://registry.npmjs.org/@radix-ui/react-portal/-/react-portal-1.1.9.tgz",</w:t>
        <w:br/>
        <w:t xml:space="preserve">      "integrity": "sha512-bpIxvq03if6UNwXZ+HTK71JLh4APvnXntDc6XOX8UVq4XQOVl7lwok0AvIl+b8zgCw3fSaVTZMpAPPagXbKmHQ==",</w:t>
        <w:br/>
        <w:t xml:space="preserve">      "dependencies": {</w:t>
        <w:br/>
        <w:t xml:space="preserve">        "@radix-ui/react-primitive": "2.1.3",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"node_modules/@radix-ui/react-presence": {</w:t>
        <w:br/>
        <w:t xml:space="preserve">      "version": "1.1.5",</w:t>
        <w:br/>
        <w:t xml:space="preserve">      "resolved": "https://registry.npmjs.org/@radix-ui/react-presence/-/react-presence-1.1.5.tgz",</w:t>
        <w:br/>
        <w:t xml:space="preserve">      "integrity": "sha512-/jfEwNDdQVBCNvjkGit4h6pMOzq8bHkopq458dPt2lMjx+eBQUohZNG9A7DtO/O5ukSbxuaNGXMjHicgwy6rQQ==",</w:t>
        <w:br/>
        <w:t xml:space="preserve">      "dependencies": {</w:t>
        <w:br/>
        <w:t xml:space="preserve">        "@radix-ui/react-compose-refs": "1.1.2",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"node_modules/@radix-ui/react-primitive": {</w:t>
        <w:br/>
        <w:t xml:space="preserve">      "version": "2.1.3",</w:t>
        <w:br/>
        <w:t xml:space="preserve">      "resolved": "https://registry.npmjs.org/@radix-ui/react-primitive/-/react-primitive-2.1.3.tgz",</w:t>
        <w:br/>
        <w:t xml:space="preserve">      "integrity": "sha512-m9gTwRkhy2lvCPe6QJp4d3G1TYEUHn/FzJUtq9MjH46an1wJU+GdoGC5VLof8RX8Ft/DlpshApkhswDLZzHIcQ==",</w:t>
        <w:br/>
        <w:t xml:space="preserve">      "dependencies": {</w:t>
        <w:br/>
        <w:t xml:space="preserve">        "@radix-ui/react-slot": "1.2.3"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"node_modules/@radix-ui/react-roving-focus": {</w:t>
        <w:br/>
        <w:t xml:space="preserve">      "version": "1.1.11",</w:t>
        <w:br/>
        <w:t xml:space="preserve">      "resolved": "https://registry.npmjs.org/@radix-ui/react-roving-focus/-/react-roving-focus-1.1.11.tgz",</w:t>
        <w:br/>
        <w:t xml:space="preserve">      "integrity": "sha512-7A6S9jSgm/S+7MdtNDSb+IU859vQqJ/QAtcYQcfFC6W8RS4IxIZDldLR0xqCFZ6DCyrQLjLPsxtTNch5jVA4lA==",</w:t>
        <w:br/>
        <w:t xml:space="preserve">      "dependencies": {</w:t>
        <w:br/>
        <w:t xml:space="preserve">        "@radix-ui/primitive": "1.1.3",</w:t>
        <w:br/>
        <w:t xml:space="preserve">        "@radix-ui/react-collection": "1.1.7",</w:t>
        <w:br/>
        <w:t xml:space="preserve">        "@radix-ui/react-compose-refs": "1.1.2",</w:t>
        <w:br/>
        <w:t xml:space="preserve">        "@radix-ui/react-context": "1.1.2",</w:t>
        <w:br/>
        <w:t xml:space="preserve">        "@radix-ui/react-direction": "1.1.1",</w:t>
        <w:br/>
        <w:t xml:space="preserve">        "@radix-ui/react-id": "1.1.1",</w:t>
        <w:br/>
        <w:t xml:space="preserve">        "@radix-ui/react-primitive": "2.1.3",</w:t>
        <w:br/>
        <w:t xml:space="preserve">        "@radix-ui/react-use-callback-ref": "1.1.1",</w:t>
        <w:br/>
        <w:t xml:space="preserve">        "@radix-ui/react-use-controllable-state": "1.2.2"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"@types/react-dom": "*",</w:t>
        <w:br/>
        <w:t xml:space="preserve">        "react": "^16.8 || ^17.0 || ^18.0 || ^19.0 || ^19.0.0-rc",</w:t>
        <w:br/>
        <w:t xml:space="preserve">        "react-dom":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},</w:t>
        <w:br/>
        <w:t xml:space="preserve">        "@types/react-dom":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"node_modules/@radix-ui/react-slot": {</w:t>
        <w:br/>
        <w:t xml:space="preserve">      "version": "1.2.3",</w:t>
        <w:br/>
        <w:t xml:space="preserve">      "resolved": "https://registry.npmjs.org/@radix-ui/react-slot/-/react-slot-1.2.3.tgz",</w:t>
        <w:br/>
        <w:t xml:space="preserve">      "integrity": "sha512-aeNmHnBxbi2St0au6VBVC7JXFlhLlOnvIIlePNniyUNAClzmtAUEY8/pBiK3iHjufOlwA+c20/8jngo7xcrg8A==",</w:t>
        <w:br/>
        <w:t xml:space="preserve">      "dependencies": {</w:t>
        <w:br/>
        <w:t xml:space="preserve">        "@radix-ui/react-compose-refs": "1.1.2"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"node_modules/@radix-ui/react-use-callback-ref": {</w:t>
        <w:br/>
        <w:t xml:space="preserve">      "version": "1.1.1",</w:t>
        <w:br/>
        <w:t xml:space="preserve">      "resolved": "https://registry.npmjs.org/@radix-ui/react-use-callback-ref/-/react-use-callback-ref-1.1.1.tgz",</w:t>
        <w:br/>
        <w:t xml:space="preserve">      "integrity": "sha512-FkBMwD+qbGQeMu1cOHnuGB6x4yzPjho8ap5WtbEJ26umhgqVXbhekKUQO+hZEL1vU92a3wHwdp0HAcqAUF5iDg==",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"node_modules/@radix-ui/react-use-controllable-state": {</w:t>
        <w:br/>
        <w:t xml:space="preserve">      "version": "1.2.2",</w:t>
        <w:br/>
        <w:t xml:space="preserve">      "resolved": "https://registry.npmjs.org/@radix-ui/react-use-controllable-state/-/react-use-controllable-state-1.2.2.tgz",</w:t>
        <w:br/>
        <w:t xml:space="preserve">      "integrity": "sha512-BjasUjixPFdS+NKkypcyyN5Pmg83Olst0+c6vGov0diwTEo6mgdqVR6hxcEgFuh4QrAs7Rc+9KuGJ9TVCj0Zzg==",</w:t>
        <w:br/>
        <w:t xml:space="preserve">      "dependencies": {</w:t>
        <w:br/>
        <w:t xml:space="preserve">        "@radix-ui/react-use-effect-event": "0.0.2",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"node_modules/@radix-ui/react-use-effect-event": {</w:t>
        <w:br/>
        <w:t xml:space="preserve">      "version": "0.0.2",</w:t>
        <w:br/>
        <w:t xml:space="preserve">      "resolved": "https://registry.npmjs.org/@radix-ui/react-use-effect-event/-/react-use-effect-event-0.0.2.tgz",</w:t>
        <w:br/>
        <w:t xml:space="preserve">      "integrity": "sha512-Qp8WbZOBe+blgpuUT+lw2xheLP8q0oatc9UpmiemEICxGvFLYmHm9QowVZGHtJlGbS6A6yJ3iViad/2cVjnOiA==",</w:t>
        <w:br/>
        <w:t xml:space="preserve">      "dependencies": {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"node_modules/@radix-ui/react-use-escape-keydown": {</w:t>
        <w:br/>
        <w:t xml:space="preserve">      "version": "1.1.1",</w:t>
        <w:br/>
        <w:t xml:space="preserve">      "resolved": "https://registry.npmjs.org/@radix-ui/react-use-escape-keydown/-/react-use-escape-keydown-1.1.1.tgz",</w:t>
        <w:br/>
        <w:t xml:space="preserve">      "integrity": "sha512-Il0+boE7w/XebUHyBjroE+DbByORGR9KKmITzbR7MyQ4akpORYP/ZmbhAr0DG7RmmBqoOnZdy2QlvajJ2QA59g==",</w:t>
        <w:br/>
        <w:t xml:space="preserve">      "dependencies": {</w:t>
        <w:br/>
        <w:t xml:space="preserve">        "@radix-ui/react-use-callback-ref":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"node_modules/@radix-ui/react-use-layout-effect": {</w:t>
        <w:br/>
        <w:t xml:space="preserve">      "version": "1.1.1",</w:t>
        <w:br/>
        <w:t xml:space="preserve">      "resolved": "https://registry.npmjs.org/@radix-ui/react-use-layout-effect/-/react-use-layout-effect-1.1.1.tgz",</w:t>
        <w:br/>
        <w:t xml:space="preserve">      "integrity": "sha512-RbJRS4UWQFkzHTTwVymMTUv8EqYhOp8dOOviLj2ugtTiXRaRQS7GLGxZTLL1jWhMeoSCf5zmcZkqTl9IiYfXcQ==",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"node_modules/@radix-ui/react-use-rect": {</w:t>
        <w:br/>
        <w:t xml:space="preserve">      "version": "1.1.1",</w:t>
        <w:br/>
        <w:t xml:space="preserve">      "resolved": "https://registry.npmjs.org/@radix-ui/react-use-rect/-/react-use-rect-1.1.1.tgz",</w:t>
        <w:br/>
        <w:t xml:space="preserve">      "integrity": "sha512-QTYuDesS0VtuHNNvMh+CjlKJ4LJickCMUAqjlE3+j8w+RlRpwyX3apEQKGFzbZGdo7XNG1tXa+bQqIE7HIXT2w==",</w:t>
        <w:br/>
        <w:t xml:space="preserve">      "dependencies": {</w:t>
        <w:br/>
        <w:t xml:space="preserve">        "@radix-ui/rect":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"node_modules/@radix-ui/react-use-size": {</w:t>
        <w:br/>
        <w:t xml:space="preserve">      "version": "1.1.1",</w:t>
        <w:br/>
        <w:t xml:space="preserve">      "resolved": "https://registry.npmjs.org/@radix-ui/react-use-size/-/react-use-size-1.1.1.tgz",</w:t>
        <w:br/>
        <w:t xml:space="preserve">      "integrity": "sha512-ewrXRDTAqAXlkl6t/fkXWNAhFX9I+CkKlw6zjEwk86RSPKwZr3xpBRso655aqYafwtnbpHLj6toFzmd6xdVptQ==",</w:t>
        <w:br/>
        <w:t xml:space="preserve">      "dependencies": {</w:t>
        <w:br/>
        <w:t xml:space="preserve">        "@radix-ui/react-use-layout-effect": "1.1.1"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 || ^17.0 || ^18.0 || ^19.0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"node_modules/@radix-ui/rect": {</w:t>
        <w:br/>
        <w:t xml:space="preserve">      "version": "1.1.1",</w:t>
        <w:br/>
        <w:t xml:space="preserve">      "resolved": "https://registry.npmjs.org/@radix-ui/rect/-/rect-1.1.1.tgz",</w:t>
        <w:br/>
        <w:t xml:space="preserve">      "integrity": "sha512-HPwpGIzkl28mWyZqG52jiqDJ12waP11Pa1lGoiyUkIEuMLBP0oeK/C89esbXrxsky5we7dfd8U58nm0SgAWpVw=="</w:t>
        <w:br/>
        <w:t xml:space="preserve">    },</w:t>
        <w:br/>
        <w:t xml:space="preserve">    "node_modules/@rtsao/scc": {</w:t>
        <w:br/>
        <w:t xml:space="preserve">      "version": "1.1.0",</w:t>
        <w:br/>
        <w:t xml:space="preserve">      "resolved": "https://registry.npmjs.org/@rtsao/scc/-/scc-1.1.0.tgz",</w:t>
        <w:br/>
        <w:t xml:space="preserve">      "integrity": "sha512-zt6OdqaDoOnJ1ZYsCYGt9YmWzDXl4vQdKTyJev62gFhRGKdx7mcT54V9KIjg+d2wi9EXsPvAPKe7i7WjfVWB8g==",</w:t>
        <w:br/>
        <w:t xml:space="preserve">      "dev": true</w:t>
        <w:br/>
        <w:t xml:space="preserve">    },</w:t>
        <w:br/>
        <w:t xml:space="preserve">    "node_modules/@rushstack/eslint-patch": {</w:t>
        <w:br/>
        <w:t xml:space="preserve">      "version": "1.12.0",</w:t>
        <w:br/>
        <w:t xml:space="preserve">      "resolved": "https://registry.npmjs.org/@rushstack/eslint-patch/-/eslint-patch-1.12.0.tgz",</w:t>
        <w:br/>
        <w:t xml:space="preserve">      "integrity": "sha512-5EwMtOqvJMMa3HbmxLlF74e+3/HhwBTMcvt3nqVJgGCozO6hzIPOBlwm8mGVNR9SN2IJpxSnlxczyDjcn7qIyw==",</w:t>
        <w:br/>
        <w:t xml:space="preserve">      "dev": true</w:t>
        <w:br/>
        <w:t xml:space="preserve">    },</w:t>
        <w:br/>
        <w:t xml:space="preserve">    "node_modules/@swc/helpers": {</w:t>
        <w:br/>
        <w:t xml:space="preserve">      "version": "0.5.15",</w:t>
        <w:br/>
        <w:t xml:space="preserve">      "resolved": "https://registry.npmjs.org/@swc/helpers/-/helpers-0.5.15.tgz",</w:t>
        <w:br/>
        <w:t xml:space="preserve">      "integrity": "sha512-JQ5TuMi45Owi4/BIMAJBoSQoOJu12oOk/gADqlcUL9JEdHB8vyjUSsxqeNXnmXHjYKMi2WcYtezGEEhqUI/E2g==",</w:t>
        <w:br/>
        <w:t xml:space="preserve">      "dependencies": {</w:t>
        <w:br/>
        <w:t xml:space="preserve">        "tslib": "^2.8.0"</w:t>
        <w:br/>
        <w:t xml:space="preserve">      }</w:t>
        <w:br/>
        <w:t xml:space="preserve">    },</w:t>
        <w:br/>
        <w:t xml:space="preserve">    "node_modules/@tailwindcss/node": {</w:t>
        <w:br/>
        <w:t xml:space="preserve">      "version": "4.1.13",</w:t>
        <w:br/>
        <w:t xml:space="preserve">      "resolved": "https://registry.npmjs.org/@tailwindcss/node/-/node-4.1.13.tgz",</w:t>
        <w:br/>
        <w:t xml:space="preserve">      "integrity": "sha512-eq3ouolC1oEFOAvOMOBAmfCIqZBJuvWvvYWh5h5iOYfe1HFC6+GZ6EIL0JdM3/niGRJmnrOc+8gl9/HGUaaptw==",</w:t>
        <w:br/>
        <w:t xml:space="preserve">      "dev": true,</w:t>
        <w:br/>
        <w:t xml:space="preserve">      "dependencies": {</w:t>
        <w:br/>
        <w:t xml:space="preserve">        "@jridgewell/remapping": "^2.3.4",</w:t>
        <w:br/>
        <w:t xml:space="preserve">        "enhanced-resolve": "^5.18.3",</w:t>
        <w:br/>
        <w:t xml:space="preserve">        "jiti": "^2.5.1",</w:t>
        <w:br/>
        <w:t xml:space="preserve">        "lightningcss": "1.30.1",</w:t>
        <w:br/>
        <w:t xml:space="preserve">        "magic-string": "^0.30.18",</w:t>
        <w:br/>
        <w:t xml:space="preserve">        "source-map-js": "^1.2.1",</w:t>
        <w:br/>
        <w:t xml:space="preserve">        "tailwindcss": "4.1.13"</w:t>
        <w:br/>
        <w:t xml:space="preserve">      }</w:t>
        <w:br/>
        <w:t xml:space="preserve">    },</w:t>
        <w:br/>
        <w:t xml:space="preserve">    "node_modules/@tailwindcss/oxide": {</w:t>
        <w:br/>
        <w:t xml:space="preserve">      "version": "4.1.13",</w:t>
        <w:br/>
        <w:t xml:space="preserve">      "resolved": "https://registry.npmjs.org/@tailwindcss/oxide/-/oxide-4.1.13.tgz",</w:t>
        <w:br/>
        <w:t xml:space="preserve">      "integrity": "sha512-CPgsM1IpGRa880sMbYmG1s4xhAy3xEt1QULgTJGQmZUeNgXFR7s1YxYygmJyBGtou4SyEosGAGEeYqY7R53bIA==",</w:t>
        <w:br/>
        <w:t xml:space="preserve">      "dev": true,</w:t>
        <w:br/>
        <w:t xml:space="preserve">      "hasInstallScript": true,</w:t>
        <w:br/>
        <w:t xml:space="preserve">      "dependencies": {</w:t>
        <w:br/>
        <w:t xml:space="preserve">        "detect-libc": "^2.0.4",</w:t>
        <w:br/>
        <w:t xml:space="preserve">        "tar": "^7.4.3"</w:t>
        <w:br/>
        <w:t xml:space="preserve">      },</w:t>
        <w:br/>
        <w:t xml:space="preserve">      "engines": {</w:t>
        <w:br/>
        <w:t xml:space="preserve">        "node": "&gt;= 10"</w:t>
        <w:br/>
        <w:t xml:space="preserve">      },</w:t>
        <w:br/>
        <w:t xml:space="preserve">      "optionalDependencies": {</w:t>
        <w:br/>
        <w:t xml:space="preserve">        "@tailwindcss/oxide-android-arm64": "4.1.13",</w:t>
        <w:br/>
        <w:t xml:space="preserve">        "@tailwindcss/oxide-darwin-arm64": "4.1.13",</w:t>
        <w:br/>
        <w:t xml:space="preserve">        "@tailwindcss/oxide-darwin-x64": "4.1.13",</w:t>
        <w:br/>
        <w:t xml:space="preserve">        "@tailwindcss/oxide-freebsd-x64": "4.1.13",</w:t>
        <w:br/>
        <w:t xml:space="preserve">        "@tailwindcss/oxide-linux-arm-gnueabihf": "4.1.13",</w:t>
        <w:br/>
        <w:t xml:space="preserve">        "@tailwindcss/oxide-linux-arm64-gnu": "4.1.13",</w:t>
        <w:br/>
        <w:t xml:space="preserve">        "@tailwindcss/oxide-linux-arm64-musl": "4.1.13",</w:t>
        <w:br/>
        <w:t xml:space="preserve">        "@tailwindcss/oxide-linux-x64-gnu": "4.1.13",</w:t>
        <w:br/>
        <w:t xml:space="preserve">        "@tailwindcss/oxide-linux-x64-musl": "4.1.13",</w:t>
        <w:br/>
        <w:t xml:space="preserve">        "@tailwindcss/oxide-wasm32-wasi": "4.1.13",</w:t>
        <w:br/>
        <w:t xml:space="preserve">        "@tailwindcss/oxide-win32-arm64-msvc": "4.1.13",</w:t>
        <w:br/>
        <w:t xml:space="preserve">        "@tailwindcss/oxide-win32-x64-msvc": "4.1.13"</w:t>
        <w:br/>
        <w:t xml:space="preserve">      }</w:t>
        <w:br/>
        <w:t xml:space="preserve">    },</w:t>
        <w:br/>
        <w:t xml:space="preserve">    "node_modules/@tailwindcss/oxide-android-arm64": {</w:t>
        <w:br/>
        <w:t xml:space="preserve">      "version": "4.1.13",</w:t>
        <w:br/>
        <w:t xml:space="preserve">      "resolved": "https://registry.npmjs.org/@tailwindcss/oxide-android-arm64/-/oxide-android-arm64-4.1.13.tgz",</w:t>
        <w:br/>
        <w:t xml:space="preserve">      "integrity": "sha512-BrpTrVYyejbgGo57yc8ieE+D6VT9GOgnNdmh5Sac6+t0m+v+sKQevpFVpwX3pBrM2qKrQwJ0c5eDbtjouY/+ew==",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"node_modules/@tailwindcss/oxide-darwin-arm64": {</w:t>
        <w:br/>
        <w:t xml:space="preserve">      "version": "4.1.13",</w:t>
        <w:br/>
        <w:t xml:space="preserve">      "resolved": "https://registry.npmjs.org/@tailwindcss/oxide-darwin-arm64/-/oxide-darwin-arm64-4.1.13.tgz",</w:t>
        <w:br/>
        <w:t xml:space="preserve">      "integrity": "sha512-YP+Jksc4U0KHcu76UhRDHq9bx4qtBftp9ShK/7UGfq0wpaP96YVnnjFnj3ZFrUAjc5iECzODl/Ts0AN7ZPOANQ==",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"node_modules/@tailwindcss/oxide-darwin-x64": {</w:t>
        <w:br/>
        <w:t xml:space="preserve">      "version": "4.1.13",</w:t>
        <w:br/>
        <w:t xml:space="preserve">      "resolved": "https://registry.npmjs.org/@tailwindcss/oxide-darwin-x64/-/oxide-darwin-x64-4.1.13.tgz",</w:t>
        <w:br/>
        <w:t xml:space="preserve">      "integrity": "sha512-aAJ3bbwrn/PQHDxCto9sxwQfT30PzyYJFG0u/BWZGeVXi5Hx6uuUOQEI2Fa43qvmUjTRQNZnGqe9t0Zntexeuw==",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"node_modules/@tailwindcss/oxide-freebsd-x64": {</w:t>
        <w:br/>
        <w:t xml:space="preserve">      "version": "4.1.13",</w:t>
        <w:br/>
        <w:t xml:space="preserve">      "resolved": "https://registry.npmjs.org/@tailwindcss/oxide-freebsd-x64/-/oxide-freebsd-x64-4.1.13.tgz",</w:t>
        <w:br/>
        <w:t xml:space="preserve">      "integrity": "sha512-Wt8KvASHwSXhKE/dJLCCWcTSVmBj3xhVhp/aF3RpAhGeZ3sVo7+NTfgiN8Vey/Fi8prRClDs6/f0KXPDTZE6nQ==",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"node_modules/@tailwindcss/oxide-linux-arm-gnueabihf": {</w:t>
        <w:br/>
        <w:t xml:space="preserve">      "version": "4.1.13",</w:t>
        <w:br/>
        <w:t xml:space="preserve">      "resolved": "https://registry.npmjs.org/@tailwindcss/oxide-linux-arm-gnueabihf/-/oxide-linux-arm-gnueabihf-4.1.13.tgz",</w:t>
        <w:br/>
        <w:t xml:space="preserve">      "integrity": "sha512-mbVbcAsW3Gkm2MGwA93eLtWrwajz91aXZCNSkGTx/R5eb6KpKD5q8Ueckkh9YNboU8RH7jiv+ol/I7ZyQ9H7Bw==",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"node_modules/@tailwindcss/oxide-linux-arm64-gnu": {</w:t>
        <w:br/>
        <w:t xml:space="preserve">      "version": "4.1.13",</w:t>
        <w:br/>
        <w:t xml:space="preserve">      "resolved": "https://registry.npmjs.org/@tailwindcss/oxide-linux-arm64-gnu/-/oxide-linux-arm64-gnu-4.1.13.tgz",</w:t>
        <w:br/>
        <w:t xml:space="preserve">      "integrity": "sha512-wdtfkmpXiwej/yoAkrCP2DNzRXCALq9NVLgLELgLim1QpSfhQM5+ZxQQF8fkOiEpuNoKLp4nKZ6RC4kmeFH0HQ==",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"node_modules/@tailwindcss/oxide-linux-arm64-musl": {</w:t>
        <w:br/>
        <w:t xml:space="preserve">      "version": "4.1.13",</w:t>
        <w:br/>
        <w:t xml:space="preserve">      "resolved": "https://registry.npmjs.org/@tailwindcss/oxide-linux-arm64-musl/-/oxide-linux-arm64-musl-4.1.13.tgz",</w:t>
        <w:br/>
        <w:t xml:space="preserve">      "integrity": "sha512-hZQrmtLdhyqzXHB7mkXfq0IYbxegaqTmfa1p9MBj72WPoDD3oNOh1Lnxf6xZLY9C3OV6qiCYkO1i/LrzEdW2mg==",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"node_modules/@tailwindcss/oxide-linux-x64-gnu": {</w:t>
        <w:br/>
        <w:t xml:space="preserve">      "version": "4.1.13",</w:t>
        <w:br/>
        <w:t xml:space="preserve">      "resolved": "https://registry.npmjs.org/@tailwindcss/oxide-linux-x64-gnu/-/oxide-linux-x64-gnu-4.1.13.tgz",</w:t>
        <w:br/>
        <w:t xml:space="preserve">      "integrity": "sha512-uaZTYWxSXyMWDJZNY1Ul7XkJTCBRFZ5Fo6wtjrgBKzZLoJNrG+WderJwAjPzuNZOnmdrVg260DKwXCFtJ/hWRQ==",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"node_modules/@tailwindcss/oxide-linux-x64-musl": {</w:t>
        <w:br/>
        <w:t xml:space="preserve">      "version": "4.1.13",</w:t>
        <w:br/>
        <w:t xml:space="preserve">      "resolved": "https://registry.npmjs.org/@tailwindcss/oxide-linux-x64-musl/-/oxide-linux-x64-musl-4.1.13.tgz",</w:t>
        <w:br/>
        <w:t xml:space="preserve">      "integrity": "sha512-oXiPj5mi4Hdn50v5RdnuuIms0PVPI/EG4fxAfFiIKQh5TgQgX7oSuDWntHW7WNIi/yVLAiS+CRGW4RkoGSSgVQ==",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"node_modules/@tailwindcss/oxide-wasm32-wasi": {</w:t>
        <w:br/>
        <w:t xml:space="preserve">      "version": "4.1.13",</w:t>
        <w:br/>
        <w:t xml:space="preserve">      "resolved": "https://registry.npmjs.org/@tailwindcss/oxide-wasm32-wasi/-/oxide-wasm32-wasi-4.1.13.tgz",</w:t>
        <w:br/>
        <w:t xml:space="preserve">      "integrity": "sha512-+LC2nNtPovtrDwBc/nqnIKYh/W2+R69FA0hgoeOn64BdCX522u19ryLh3Vf3F8W49XBcMIxSe665kwy21FkhvA==",</w:t>
        <w:br/>
        <w:t xml:space="preserve">      "bundleDependencies": [</w:t>
        <w:br/>
        <w:t xml:space="preserve">        "@napi-rs/wasm-runtime",</w:t>
        <w:br/>
        <w:t xml:space="preserve">        "@emnapi/core",</w:t>
        <w:br/>
        <w:t xml:space="preserve">        "@emnapi/runtime",</w:t>
        <w:br/>
        <w:t xml:space="preserve">        "@tybys/wasm-util",</w:t>
        <w:br/>
        <w:t xml:space="preserve">        "@emnapi/wasi-threads",</w:t>
        <w:br/>
        <w:t xml:space="preserve">        "tslib"</w:t>
        <w:br/>
        <w:t xml:space="preserve">      ],</w:t>
        <w:br/>
        <w:t xml:space="preserve">      "cpu": [</w:t>
        <w:br/>
        <w:t xml:space="preserve">        "wasm32"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"@emnapi/core": "^1.4.5",</w:t>
        <w:br/>
        <w:t xml:space="preserve">        "@emnapi/runtime": "^1.4.5",</w:t>
        <w:br/>
        <w:t xml:space="preserve">        "@emnapi/wasi-threads": "^1.0.4",</w:t>
        <w:br/>
        <w:t xml:space="preserve">        "@napi-rs/wasm-runtime": "^0.2.12",</w:t>
        <w:br/>
        <w:t xml:space="preserve">        "@tybys/wasm-util": "^0.10.0",</w:t>
        <w:br/>
        <w:t xml:space="preserve">        "tslib": "^2.8.0"</w:t>
        <w:br/>
        <w:t xml:space="preserve">      },</w:t>
        <w:br/>
        <w:t xml:space="preserve">      "engines": {</w:t>
        <w:br/>
        <w:t xml:space="preserve">        "node": "&gt;=14.0.0"</w:t>
        <w:br/>
        <w:t xml:space="preserve">      }</w:t>
        <w:br/>
        <w:t xml:space="preserve">    },</w:t>
        <w:br/>
        <w:t xml:space="preserve">    "node_modules/@tailwindcss/oxide-win32-arm64-msvc": {</w:t>
        <w:br/>
        <w:t xml:space="preserve">      "version": "4.1.13",</w:t>
        <w:br/>
        <w:t xml:space="preserve">      "resolved": "https://registry.npmjs.org/@tailwindcss/oxide-win32-arm64-msvc/-/oxide-win32-arm64-msvc-4.1.13.tgz",</w:t>
        <w:br/>
        <w:t xml:space="preserve">      "integrity": "sha512-dziTNeQXtoQ2KBXmrjCxsuPk3F3CQ/yb7ZNZNA+UkNTeiTGgfeh+gH5Pi7mRncVgcPD2xgHvkFCh/MhZWSgyQg==",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"node_modules/@tailwindcss/oxide-win32-x64-msvc": {</w:t>
        <w:br/>
        <w:t xml:space="preserve">      "version": "4.1.13",</w:t>
        <w:br/>
        <w:t xml:space="preserve">      "resolved": "https://registry.npmjs.org/@tailwindcss/oxide-win32-x64-msvc/-/oxide-win32-x64-msvc-4.1.13.tgz",</w:t>
        <w:br/>
        <w:t xml:space="preserve">      "integrity": "sha512-3+LKesjXydTkHk5zXX01b5KMzLV1xl2mcktBJkje7rhFUpUlYJy7IMOLqjIRQncLTa1WZZiFY/foAeB5nmaiTw==",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10"</w:t>
        <w:br/>
        <w:t xml:space="preserve">      }</w:t>
        <w:br/>
        <w:t xml:space="preserve">    },</w:t>
        <w:br/>
        <w:t xml:space="preserve">    "node_modules/@tailwindcss/postcss": {</w:t>
        <w:br/>
        <w:t xml:space="preserve">      "version": "4.1.13",</w:t>
        <w:br/>
        <w:t xml:space="preserve">      "resolved": "https://registry.npmjs.org/@tailwindcss/postcss/-/postcss-4.1.13.tgz",</w:t>
        <w:br/>
        <w:t xml:space="preserve">      "integrity": "sha512-HLgx6YSFKJT7rJqh9oJs/TkBFhxuMOfUKSBEPYwV+t78POOBsdQ7crhZLzwcH3T0UyUuOzU/GK5pk5eKr3wCiQ==",</w:t>
        <w:br/>
        <w:t xml:space="preserve">      "dev": true,</w:t>
        <w:br/>
        <w:t xml:space="preserve">      "dependencies": {</w:t>
        <w:br/>
        <w:t xml:space="preserve">        "@alloc/quick-lru": "^5.2.0",</w:t>
        <w:br/>
        <w:t xml:space="preserve">        "@tailwindcss/node": "4.1.13",</w:t>
        <w:br/>
        <w:t xml:space="preserve">        "@tailwindcss/oxide": "4.1.13",</w:t>
        <w:br/>
        <w:t xml:space="preserve">        "postcss": "^8.4.41",</w:t>
        <w:br/>
        <w:t xml:space="preserve">        "tailwindcss": "4.1.13"</w:t>
        <w:br/>
        <w:t xml:space="preserve">      }</w:t>
        <w:br/>
        <w:t xml:space="preserve">    },</w:t>
        <w:br/>
        <w:t xml:space="preserve">    "node_modules/@tybys/wasm-util": {</w:t>
        <w:br/>
        <w:t xml:space="preserve">      "version": "0.10.1",</w:t>
        <w:br/>
        <w:t xml:space="preserve">      "resolved": "https://registry.npmjs.org/@tybys/wasm-util/-/wasm-util-0.10.1.tgz",</w:t>
        <w:br/>
        <w:t xml:space="preserve">      "integrity": "sha512-9tTaPJLSiejZKx+Bmog4uSubteqTvFrVrURwkmHixBo0G4seD0zUxp98E1DzUBJxLQ3NPwXrGKDiVjwx/DpPsg==",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"tslib": "^2.4.0"</w:t>
        <w:br/>
        <w:t xml:space="preserve">      }</w:t>
        <w:br/>
        <w:t xml:space="preserve">    },</w:t>
        <w:br/>
        <w:t xml:space="preserve">    "node_modules/@types/estree": {</w:t>
        <w:br/>
        <w:t xml:space="preserve">      "version": "1.0.8",</w:t>
        <w:br/>
        <w:t xml:space="preserve">      "resolved": "https://registry.npmjs.org/@types/estree/-/estree-1.0.8.tgz",</w:t>
        <w:br/>
        <w:t xml:space="preserve">      "integrity": "sha512-dWHzHa2WqEXI/O1E9OjrocMTKJl2mSrEolh1Iomrv6U+JuNwaHXsXx9bLu5gG7BUWFIN0skIQJQ/L1rIex4X6w==",</w:t>
        <w:br/>
        <w:t xml:space="preserve">      "dev": true</w:t>
        <w:br/>
        <w:t xml:space="preserve">    },</w:t>
        <w:br/>
        <w:t xml:space="preserve">    "node_modules/@types/json-schema": {</w:t>
        <w:br/>
        <w:t xml:space="preserve">      "version": "7.0.15",</w:t>
        <w:br/>
        <w:t xml:space="preserve">      "resolved": "https://registry.npmjs.org/@types/json-schema/-/json-schema-7.0.15.tgz",</w:t>
        <w:br/>
        <w:t xml:space="preserve">      "integrity": "sha512-5+fP8P8MFNC+AyZCDxrB2pkZFPGzqQWUzpSeuuVLvm8VMcorNYavBqoFcxK8bQz4Qsbn4oUEEem4wDLfcysGHA==",</w:t>
        <w:br/>
        <w:t xml:space="preserve">      "dev": true</w:t>
        <w:br/>
        <w:t xml:space="preserve">    },</w:t>
        <w:br/>
        <w:t xml:space="preserve">    "node_modules/@types/json5": {</w:t>
        <w:br/>
        <w:t xml:space="preserve">      "version": "0.0.29",</w:t>
        <w:br/>
        <w:t xml:space="preserve">      "resolved": "https://registry.npmjs.org/@types/json5/-/json5-0.0.29.tgz",</w:t>
        <w:br/>
        <w:t xml:space="preserve">      "integrity": "sha512-dRLjCWHYg4oaA77cxO64oO+7JwCwnIzkZPdrrC71jQmQtlhM556pwKo5bUzqvZndkVbeFLIIi+9TC40JNF5hNQ==",</w:t>
        <w:br/>
        <w:t xml:space="preserve">      "dev": true</w:t>
        <w:br/>
        <w:t xml:space="preserve">    },</w:t>
        <w:br/>
        <w:t xml:space="preserve">    "node_modules/@types/node": {</w:t>
        <w:br/>
        <w:t xml:space="preserve">      "version": "20.19.13",</w:t>
        <w:br/>
        <w:t xml:space="preserve">      "resolved": "https://registry.npmjs.org/@types/node/-/node-20.19.13.tgz",</w:t>
        <w:br/>
        <w:t xml:space="preserve">      "integrity": "sha512-yCAeZl7a0DxgNVteXFHt9+uyFbqXGy/ShC4BlcHkoE0AfGXYv/BUiplV72DjMYXHDBXFjhvr6DD1NiRVfB4j8g==",</w:t>
        <w:br/>
        <w:t xml:space="preserve">      "dev": true,</w:t>
        <w:br/>
        <w:t xml:space="preserve">      "dependencies": {</w:t>
        <w:br/>
        <w:t xml:space="preserve">        "undici-types": "~6.21.0"</w:t>
        <w:br/>
        <w:t xml:space="preserve">      }</w:t>
        <w:br/>
        <w:t xml:space="preserve">    },</w:t>
        <w:br/>
        <w:t xml:space="preserve">    "node_modules/@types/react": {</w:t>
        <w:br/>
        <w:t xml:space="preserve">      "version": "19.1.12",</w:t>
        <w:br/>
        <w:t xml:space="preserve">      "resolved": "https://registry.npmjs.org/@types/react/-/react-19.1.12.tgz",</w:t>
        <w:br/>
        <w:t xml:space="preserve">      "integrity": "sha512-cMoR+FoAf/Jyq6+Df2/Z41jISvGZZ2eTlnsaJRptmZ76Caldwy1odD4xTr/gNV9VLj0AWgg/nmkevIyUfIIq5w==",</w:t>
        <w:br/>
        <w:t xml:space="preserve">      "devOptional": true,</w:t>
        <w:br/>
        <w:t xml:space="preserve">      "dependencies": {</w:t>
        <w:br/>
        <w:t xml:space="preserve">        "csstype": "^3.0.2"</w:t>
        <w:br/>
        <w:t xml:space="preserve">      }</w:t>
        <w:br/>
        <w:t xml:space="preserve">    },</w:t>
        <w:br/>
        <w:t xml:space="preserve">    "node_modules/@types/react-dom": {</w:t>
        <w:br/>
        <w:t xml:space="preserve">      "version": "19.1.9",</w:t>
        <w:br/>
        <w:t xml:space="preserve">      "resolved": "https://registry.npmjs.org/@types/react-dom/-/react-dom-19.1.9.tgz",</w:t>
        <w:br/>
        <w:t xml:space="preserve">      "integrity": "sha512-qXRuZaOsAdXKFyOhRBg6Lqqc0yay13vN7KrIg4L7N4aaHN68ma9OK3NE1BoDFgFOTfM7zg+3/8+2n8rLUH3OKQ==",</w:t>
        <w:br/>
        <w:t xml:space="preserve">      "devOptional": true,</w:t>
        <w:br/>
        <w:t xml:space="preserve">      "peerDependencies": {</w:t>
        <w:br/>
        <w:t xml:space="preserve">        "@types/react": "^19.0.0"</w:t>
        <w:br/>
        <w:t xml:space="preserve">      }</w:t>
        <w:br/>
        <w:t xml:space="preserve">    },</w:t>
        <w:br/>
        <w:t xml:space="preserve">    "node_modules/@typescript-eslint/eslint-plugin": {</w:t>
        <w:br/>
        <w:t xml:space="preserve">      "version": "8.43.0",</w:t>
        <w:br/>
        <w:t xml:space="preserve">      "resolved": "https://registry.npmjs.org/@typescript-eslint/eslint-plugin/-/eslint-plugin-8.43.0.tgz",</w:t>
        <w:br/>
        <w:t xml:space="preserve">      "integrity": "sha512-8tg+gt7ENL7KewsKMKDHXR1vm8tt9eMxjJBYINf6swonlWgkYn5NwyIgXpbbDxTNU5DgpDFfj95prcTq2clIQQ==",</w:t>
        <w:br/>
        <w:t xml:space="preserve">      "dev": true,</w:t>
        <w:br/>
        <w:t xml:space="preserve">      "dependencies": {</w:t>
        <w:br/>
        <w:t xml:space="preserve">        "@eslint-community/regexpp": "^4.10.0",</w:t>
        <w:br/>
        <w:t xml:space="preserve">        "@typescript-eslint/scope-manager": "8.43.0",</w:t>
        <w:br/>
        <w:t xml:space="preserve">        "@typescript-eslint/type-utils": "8.43.0",</w:t>
        <w:br/>
        <w:t xml:space="preserve">        "@typescript-eslint/utils": "8.43.0",</w:t>
        <w:br/>
        <w:t xml:space="preserve">        "@typescript-eslint/visitor-keys": "8.43.0",</w:t>
        <w:br/>
        <w:t xml:space="preserve">        "graphemer": "^1.4.0",</w:t>
        <w:br/>
        <w:t xml:space="preserve">        "ignore": "^7.0.0",</w:t>
        <w:br/>
        <w:t xml:space="preserve">        "natural-compare": "^1.4.0",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"@typescript-eslint/parser": "^8.43.0",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"node_modules/@typescript-eslint/eslint-plugin/node_modules/ignore": {</w:t>
        <w:br/>
        <w:t xml:space="preserve">      "version": "7.0.5",</w:t>
        <w:br/>
        <w:t xml:space="preserve">      "resolved": "https://registry.npmjs.org/ignore/-/ignore-7.0.5.tgz",</w:t>
        <w:br/>
        <w:t xml:space="preserve">      "integrity": "sha512-Hs59xBNfUIunMFgWAbGX5cq6893IbWg4KnrjbYwX3tx0ztorVgTDA6B2sxf8ejHJ4wz8BqGUMYlnzNBer5NvGg==",</w:t>
        <w:br/>
        <w:t xml:space="preserve">      "dev": true,</w:t>
        <w:br/>
        <w:t xml:space="preserve">      "engines": {</w:t>
        <w:br/>
        <w:t xml:space="preserve">        "node": "&gt;= 4"</w:t>
        <w:br/>
        <w:t xml:space="preserve">      }</w:t>
        <w:br/>
        <w:t xml:space="preserve">    },</w:t>
        <w:br/>
        <w:t xml:space="preserve">    "node_modules/@typescript-eslint/parser": {</w:t>
        <w:br/>
        <w:t xml:space="preserve">      "version": "8.43.0",</w:t>
        <w:br/>
        <w:t xml:space="preserve">      "resolved": "https://registry.npmjs.org/@typescript-eslint/parser/-/parser-8.43.0.tgz",</w:t>
        <w:br/>
        <w:t xml:space="preserve">      "integrity": "sha512-B7RIQiTsCBBmY+yW4+ILd6mF5h1FUwJsVvpqkrgpszYifetQ2Ke+Z4u6aZh0CblkUGIdR59iYVyXqqZGkZ3aBw==",</w:t>
        <w:br/>
        <w:t xml:space="preserve">      "dev": true,</w:t>
        <w:br/>
        <w:t xml:space="preserve">      "dependencies": {</w:t>
        <w:br/>
        <w:t xml:space="preserve">        "@typescript-eslint/scope-manager": "8.43.0",</w:t>
        <w:br/>
        <w:t xml:space="preserve">        "@typescript-eslint/types": "8.43.0",</w:t>
        <w:br/>
        <w:t xml:space="preserve">        "@typescript-eslint/typescript-estree": "8.43.0",</w:t>
        <w:br/>
        <w:t xml:space="preserve">        "@typescript-eslint/visitor-keys": "8.43.0",</w:t>
        <w:br/>
        <w:t xml:space="preserve">        "debug": "^4.3.4"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"node_modules/@typescript-eslint/project-service": {</w:t>
        <w:br/>
        <w:t xml:space="preserve">      "version": "8.43.0",</w:t>
        <w:br/>
        <w:t xml:space="preserve">      "resolved": "https://registry.npmjs.org/@typescript-eslint/project-service/-/project-service-8.43.0.tgz",</w:t>
        <w:br/>
        <w:t xml:space="preserve">      "integrity": "sha512-htB/+D/BIGoNTQYffZw4uM4NzzuolCoaA/BusuSIcC8YjmBYQioew5VUZAYdAETPjeed0hqCaW7EHg+Robq8uw==",</w:t>
        <w:br/>
        <w:t xml:space="preserve">      "dev": true,</w:t>
        <w:br/>
        <w:t xml:space="preserve">      "dependencies": {</w:t>
        <w:br/>
        <w:t xml:space="preserve">        "@typescript-eslint/tsconfig-utils": "^8.43.0",</w:t>
        <w:br/>
        <w:t xml:space="preserve">        "@typescript-eslint/types": "^8.43.0",</w:t>
        <w:br/>
        <w:t xml:space="preserve">        "debug": "^4.3.4"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"node_modules/@typescript-eslint/scope-manager": {</w:t>
        <w:br/>
        <w:t xml:space="preserve">      "version": "8.43.0",</w:t>
        <w:br/>
        <w:t xml:space="preserve">      "resolved": "https://registry.npmjs.org/@typescript-eslint/scope-manager/-/scope-manager-8.43.0.tgz",</w:t>
        <w:br/>
        <w:t xml:space="preserve">      "integrity": "sha512-daSWlQ87ZhsjrbMLvpuuMAt3y4ba57AuvadcR7f3nl8eS3BjRc8L9VLxFLk92RL5xdXOg6IQ+qKjjqNEimGuAg==",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"@typescript-eslint/visitor-keys": "8.43.0"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"node_modules/@typescript-eslint/tsconfig-utils": {</w:t>
        <w:br/>
        <w:t xml:space="preserve">      "version": "8.43.0",</w:t>
        <w:br/>
        <w:t xml:space="preserve">      "resolved": "https://registry.npmjs.org/@typescript-eslint/tsconfig-utils/-/tsconfig-utils-8.43.0.tgz",</w:t>
        <w:br/>
        <w:t xml:space="preserve">      "integrity": "sha512-ALC2prjZcj2YqqL5X/bwWQmHA2em6/94GcbB/KKu5SX3EBDOsqztmmX1kMkvAJHzxk7TazKzJfFiEIagNV3qEA==",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"node_modules/@typescript-eslint/type-utils": {</w:t>
        <w:br/>
        <w:t xml:space="preserve">      "version": "8.43.0",</w:t>
        <w:br/>
        <w:t xml:space="preserve">      "resolved": "https://registry.npmjs.org/@typescript-eslint/type-utils/-/type-utils-8.43.0.tgz",</w:t>
        <w:br/>
        <w:t xml:space="preserve">      "integrity": "sha512-qaH1uLBpBuBBuRf8c1mLJ6swOfzCXryhKND04Igr4pckzSEW9JX5Aw9AgW00kwfjWJF0kk0ps9ExKTfvXfw4Qg==",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"@typescript-eslint/typescript-estree": "8.43.0",</w:t>
        <w:br/>
        <w:t xml:space="preserve">        "@typescript-eslint/utils": "8.43.0",</w:t>
        <w:br/>
        <w:t xml:space="preserve">        "debug": "^4.3.4",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"node_modules/@typescript-eslint/types": {</w:t>
        <w:br/>
        <w:t xml:space="preserve">      "version": "8.43.0",</w:t>
        <w:br/>
        <w:t xml:space="preserve">      "resolved": "https://registry.npmjs.org/@typescript-eslint/types/-/types-8.43.0.tgz",</w:t>
        <w:br/>
        <w:t xml:space="preserve">      "integrity": "sha512-vQ2FZaxJpydjSZJKiSW/LJsabFFvV7KgLC5DiLhkBcykhQj8iK9BOaDmQt74nnKdLvceM5xmhaTF+pLekrxEkw==",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"node_modules/@typescript-eslint/typescript-estree": {</w:t>
        <w:br/>
        <w:t xml:space="preserve">      "version": "8.43.0",</w:t>
        <w:br/>
        <w:t xml:space="preserve">      "resolved": "https://registry.npmjs.org/@typescript-eslint/typescript-estree/-/typescript-estree-8.43.0.tgz",</w:t>
        <w:br/>
        <w:t xml:space="preserve">      "integrity": "sha512-7Vv6zlAhPb+cvEpP06WXXy/ZByph9iL6BQRBDj4kmBsW98AqEeQHlj/13X+sZOrKSo9/rNKH4Ul4f6EICREFdw==",</w:t>
        <w:br/>
        <w:t xml:space="preserve">      "dev": true,</w:t>
        <w:br/>
        <w:t xml:space="preserve">      "dependencies": {</w:t>
        <w:br/>
        <w:t xml:space="preserve">        "@typescript-eslint/project-service": "8.43.0",</w:t>
        <w:br/>
        <w:t xml:space="preserve">        "@typescript-eslint/tsconfig-utils": "8.43.0",</w:t>
        <w:br/>
        <w:t xml:space="preserve">        "@typescript-eslint/types": "8.43.0",</w:t>
        <w:br/>
        <w:t xml:space="preserve">        "@typescript-eslint/visitor-keys": "8.43.0",</w:t>
        <w:br/>
        <w:t xml:space="preserve">        "debug": "^4.3.4",</w:t>
        <w:br/>
        <w:t xml:space="preserve">        "fast-glob": "^3.3.2",</w:t>
        <w:br/>
        <w:t xml:space="preserve">        "is-glob": "^4.0.3",</w:t>
        <w:br/>
        <w:t xml:space="preserve">        "minimatch": "^9.0.4",</w:t>
        <w:br/>
        <w:t xml:space="preserve">        "semver": "^7.6.0",</w:t>
        <w:br/>
        <w:t xml:space="preserve">        "ts-api-utils": "^2.1.0"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"node_modules/@typescript-eslint/typescript-estree/node_modules/brace-expansion": {</w:t>
        <w:br/>
        <w:t xml:space="preserve">      "version": "2.0.2",</w:t>
        <w:br/>
        <w:t xml:space="preserve">      "resolved": "https://registry.npmjs.org/brace-expansion/-/brace-expansion-2.0.2.tgz",</w:t>
        <w:br/>
        <w:t xml:space="preserve">      "integrity": "sha512-Jt0vHyM+jmUBqojB7E1NIYadt0vI0Qxjxd2TErW94wDz+E2LAm5vKMXXwg6ZZBTHPuUlDgQHKXvjGBdfcF1ZDQ==",</w:t>
        <w:br/>
        <w:t xml:space="preserve">      "dev": true,</w:t>
        <w:br/>
        <w:t xml:space="preserve">      "dependencies": {</w:t>
        <w:br/>
        <w:t xml:space="preserve">        "balanced-match": "^1.0.0"</w:t>
        <w:br/>
        <w:t xml:space="preserve">      }</w:t>
        <w:br/>
        <w:t xml:space="preserve">    },</w:t>
        <w:br/>
        <w:t xml:space="preserve">    "node_modules/@typescript-eslint/typescript-estree/node_modules/fast-glob": {</w:t>
        <w:br/>
        <w:t xml:space="preserve">      "version": "3.3.3",</w:t>
        <w:br/>
        <w:t xml:space="preserve">      "resolved": "https://registry.npmjs.org/fast-glob/-/fast-glob-3.3.3.tgz",</w:t>
        <w:br/>
        <w:t xml:space="preserve">      "integrity": "sha512-7MptL8U0cqcFdzIzwOTHoilX9x5BrNqye7Z/LuC7kCMRio1EMSyqRK3BEAUD7sXRq4iT4AzTVuZdhgQ2TCvYLg==",</w:t>
        <w:br/>
        <w:t xml:space="preserve">      "dev": true,</w:t>
        <w:br/>
        <w:t xml:space="preserve">      "dependencies": {</w:t>
        <w:br/>
        <w:t xml:space="preserve">        "@nodelib/fs.stat": "^2.0.2",</w:t>
        <w:br/>
        <w:t xml:space="preserve">        "@nodelib/fs.walk": "^1.2.3",</w:t>
        <w:br/>
        <w:t xml:space="preserve">        "glob-parent": "^5.1.2",</w:t>
        <w:br/>
        <w:t xml:space="preserve">        "merge2": "^1.3.0",</w:t>
        <w:br/>
        <w:t xml:space="preserve">        "micromatch": "^4.0.8"</w:t>
        <w:br/>
        <w:t xml:space="preserve">      },</w:t>
        <w:br/>
        <w:t xml:space="preserve">      "engines": {</w:t>
        <w:br/>
        <w:t xml:space="preserve">        "node": "&gt;=8.6.0"</w:t>
        <w:br/>
        <w:t xml:space="preserve">      }</w:t>
        <w:br/>
        <w:t xml:space="preserve">    },</w:t>
        <w:br/>
        <w:t xml:space="preserve">    "node_modules/@typescript-eslint/typescript-estree/node_modules/glob-parent": {</w:t>
        <w:br/>
        <w:t xml:space="preserve">      "version": "5.1.2",</w:t>
        <w:br/>
        <w:t xml:space="preserve">      "resolved": "https://registry.npmjs.org/glob-parent/-/glob-parent-5.1.2.tgz",</w:t>
        <w:br/>
        <w:t xml:space="preserve">      "integrity": "sha512-AOIgSQCepiJYwP3ARnGx+5VnTu2HBYdzbGP45eLw1vr3zB3vZLeyed1sC9hnbcOc9/SrMyM5RPQrkGz4aS9Zow==",</w:t>
        <w:br/>
        <w:t xml:space="preserve">      "dev": true,</w:t>
        <w:br/>
        <w:t xml:space="preserve">      "dependencies": {</w:t>
        <w:br/>
        <w:t xml:space="preserve">        "is-glob": "^4.0.1"</w:t>
        <w:br/>
        <w:t xml:space="preserve">      },</w:t>
        <w:br/>
        <w:t xml:space="preserve">      "engines": {</w:t>
        <w:br/>
        <w:t xml:space="preserve">        "node": "&gt;= 6"</w:t>
        <w:br/>
        <w:t xml:space="preserve">      }</w:t>
        <w:br/>
        <w:t xml:space="preserve">    },</w:t>
        <w:br/>
        <w:t xml:space="preserve">    "node_modules/@typescript-eslint/typescript-estree/node_modules/minimatch": {</w:t>
        <w:br/>
        <w:t xml:space="preserve">      "version": "9.0.5",</w:t>
        <w:br/>
        <w:t xml:space="preserve">      "resolved": "https://registry.npmjs.org/minimatch/-/minimatch-9.0.5.tgz",</w:t>
        <w:br/>
        <w:t xml:space="preserve">      "integrity": "sha512-G6T0ZX48xgozx7587koeX9Ys2NYy6Gmv//P89sEte9V9whIapMNF4idKxnW2QtCcLiTWlb/wfCabAtAFWhhBow==",</w:t>
        <w:br/>
        <w:t xml:space="preserve">      "dev": true,</w:t>
        <w:br/>
        <w:t xml:space="preserve">      "dependencies": {</w:t>
        <w:br/>
        <w:t xml:space="preserve">        "brace-expansion": "^2.0.1"</w:t>
        <w:br/>
        <w:t xml:space="preserve">      },</w:t>
        <w:br/>
        <w:t xml:space="preserve">      "engines": {</w:t>
        <w:br/>
        <w:t xml:space="preserve">        "node": "&gt;=16 || 14 &gt;=14.17"</w:t>
        <w:br/>
        <w:t xml:space="preserve">      },</w:t>
        <w:br/>
        <w:t xml:space="preserve">      "funding": {</w:t>
        <w:br/>
        <w:t xml:space="preserve">        "url": "https://github.com/sponsors/isaacs"</w:t>
        <w:br/>
        <w:t xml:space="preserve">      }</w:t>
        <w:br/>
        <w:t xml:space="preserve">    },</w:t>
        <w:br/>
        <w:t xml:space="preserve">    "node_modules/@typescript-eslint/utils": {</w:t>
        <w:br/>
        <w:t xml:space="preserve">      "version": "8.43.0",</w:t>
        <w:br/>
        <w:t xml:space="preserve">      "resolved": "https://registry.npmjs.org/@typescript-eslint/utils/-/utils-8.43.0.tgz",</w:t>
        <w:br/>
        <w:t xml:space="preserve">      "integrity": "sha512-S1/tEmkUeeswxd0GGcnwuVQPFWo8NzZTOMxCvw8BX7OMxnNae+i8Tm7REQen/SwUIPoPqfKn7EaZ+YLpiB3k9g==",</w:t>
        <w:br/>
        <w:t xml:space="preserve">      "dev": true,</w:t>
        <w:br/>
        <w:t xml:space="preserve">      "dependencies": {</w:t>
        <w:br/>
        <w:t xml:space="preserve">        "@eslint-community/eslint-utils": "^4.7.0",</w:t>
        <w:br/>
        <w:t xml:space="preserve">        "@typescript-eslint/scope-manager": "8.43.0",</w:t>
        <w:br/>
        <w:t xml:space="preserve">        "@typescript-eslint/types": "8.43.0",</w:t>
        <w:br/>
        <w:t xml:space="preserve">        "@typescript-eslint/typescript-estree": "8.43.0"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},</w:t>
        <w:br/>
        <w:t xml:space="preserve">      "peerDependencies": {</w:t>
        <w:br/>
        <w:t xml:space="preserve">        "eslint": "^8.57.0 || ^9.0.0",</w:t>
        <w:br/>
        <w:t xml:space="preserve">        "typescript": "&gt;=4.8.4 &lt;6.0.0"</w:t>
        <w:br/>
        <w:t xml:space="preserve">      }</w:t>
        <w:br/>
        <w:t xml:space="preserve">    },</w:t>
        <w:br/>
        <w:t xml:space="preserve">    "node_modules/@typescript-eslint/visitor-keys": {</w:t>
        <w:br/>
        <w:t xml:space="preserve">      "version": "8.43.0",</w:t>
        <w:br/>
        <w:t xml:space="preserve">      "resolved": "https://registry.npmjs.org/@typescript-eslint/visitor-keys/-/visitor-keys-8.43.0.tgz",</w:t>
        <w:br/>
        <w:t xml:space="preserve">      "integrity": "sha512-T+S1KqRD4sg/bHfLwrpF/K3gQLBM1n7Rp7OjjikjTEssI2YJzQpi5WXoynOaQ93ERIuq3O8RBTOUYDKszUCEHw==",</w:t>
        <w:br/>
        <w:t xml:space="preserve">      "dev": true,</w:t>
        <w:br/>
        <w:t xml:space="preserve">      "dependencies": {</w:t>
        <w:br/>
        <w:t xml:space="preserve">        "@typescript-eslint/types": "8.43.0",</w:t>
        <w:br/>
        <w:t xml:space="preserve">        "eslint-visitor-keys": "^4.2.1"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"https://opencollective.com/typescript-eslint"</w:t>
        <w:br/>
        <w:t xml:space="preserve">      }</w:t>
        <w:br/>
        <w:t xml:space="preserve">    },</w:t>
        <w:br/>
        <w:t xml:space="preserve">    "node_modules/@unrs/resolver-binding-android-arm-eabi": {</w:t>
        <w:br/>
        <w:t xml:space="preserve">      "version": "1.11.1",</w:t>
        <w:br/>
        <w:t xml:space="preserve">      "resolved": "https://registry.npmjs.org/@unrs/resolver-binding-android-arm-eabi/-/resolver-binding-android-arm-eabi-1.11.1.tgz",</w:t>
        <w:br/>
        <w:t xml:space="preserve">      "integrity": "sha512-ppLRUgHVaGRWUx0R0Ut06Mjo9gBaBkg3v/8AxusGLhsIotbBLuRk51rAzqLC8gq6NyyAojEXglNjzf6R948DNw==",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</w:t>
        <w:br/>
        <w:t xml:space="preserve">    },</w:t>
        <w:br/>
        <w:t xml:space="preserve">    "node_modules/@unrs/resolver-binding-android-arm64": {</w:t>
        <w:br/>
        <w:t xml:space="preserve">      "version": "1.11.1",</w:t>
        <w:br/>
        <w:t xml:space="preserve">      "resolved": "https://registry.npmjs.org/@unrs/resolver-binding-android-arm64/-/resolver-binding-android-arm64-1.11.1.tgz",</w:t>
        <w:br/>
        <w:t xml:space="preserve">      "integrity": "sha512-lCxkVtb4wp1v+EoN+HjIG9cIIzPkX5OtM03pQYkG+U5O/wL53LC4QbIeazgiKqluGeVEeBlZahHalCaBvU1a2g==",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"android"</w:t>
        <w:br/>
        <w:t xml:space="preserve">      ]</w:t>
        <w:br/>
        <w:t xml:space="preserve">    },</w:t>
        <w:br/>
        <w:t xml:space="preserve">    "node_modules/@unrs/resolver-binding-darwin-arm64": {</w:t>
        <w:br/>
        <w:t xml:space="preserve">      "version": "1.11.1",</w:t>
        <w:br/>
        <w:t xml:space="preserve">      "resolved": "https://registry.npmjs.org/@unrs/resolver-binding-darwin-arm64/-/resolver-binding-darwin-arm64-1.11.1.tgz",</w:t>
        <w:br/>
        <w:t xml:space="preserve">      "integrity": "sha512-gPVA1UjRu1Y/IsB/dQEsp2V1pm44Of6+LWvbLc9SDk1c2KhhDRDBUkQCYVWe6f26uJb3fOK8saWMgtX8IrMk3g==",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</w:t>
        <w:br/>
        <w:t xml:space="preserve">    },</w:t>
        <w:br/>
        <w:t xml:space="preserve">    "node_modules/@unrs/resolver-binding-darwin-x64": {</w:t>
        <w:br/>
        <w:t xml:space="preserve">      "version": "1.11.1",</w:t>
        <w:br/>
        <w:t xml:space="preserve">      "resolved": "https://registry.npmjs.org/@unrs/resolver-binding-darwin-x64/-/resolver-binding-darwin-x64-1.11.1.tgz",</w:t>
        <w:br/>
        <w:t xml:space="preserve">      "integrity": "sha512-cFzP7rWKd3lZaCsDze07QX1SC24lO8mPty9vdP+YVa3MGdVgPmFc59317b2ioXtgCMKGiCLxJ4HQs62oz6GfRQ==",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</w:t>
        <w:br/>
        <w:t xml:space="preserve">    },</w:t>
        <w:br/>
        <w:t xml:space="preserve">    "node_modules/@unrs/resolver-binding-freebsd-x64": {</w:t>
        <w:br/>
        <w:t xml:space="preserve">      "version": "1.11.1",</w:t>
        <w:br/>
        <w:t xml:space="preserve">      "resolved": "https://registry.npmjs.org/@unrs/resolver-binding-freebsd-x64/-/resolver-binding-freebsd-x64-1.11.1.tgz",</w:t>
        <w:br/>
        <w:t xml:space="preserve">      "integrity": "sha512-fqtGgak3zX4DCB6PFpsH5+Kmt/8CIi4Bry4rb1ho6Av2QHTREM+47y282Uqiu3ZRF5IQioJQ5qWRV6jduA+iGw==",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</w:t>
        <w:br/>
        <w:t xml:space="preserve">    },</w:t>
        <w:br/>
        <w:t xml:space="preserve">    "node_modules/@unrs/resolver-binding-linux-arm-gnueabihf": {</w:t>
        <w:br/>
        <w:t xml:space="preserve">      "version": "1.11.1",</w:t>
        <w:br/>
        <w:t xml:space="preserve">      "resolved": "https://registry.npmjs.org/@unrs/resolver-binding-linux-arm-gnueabihf/-/resolver-binding-linux-arm-gnueabihf-1.11.1.tgz",</w:t>
        <w:br/>
        <w:t xml:space="preserve">      "integrity": "sha512-u92mvlcYtp9MRKmP+ZvMmtPN34+/3lMHlyMj7wXJDeXxuM0Vgzz0+PPJNsro1m3IZPYChIkn944wW8TYgGKFHw==",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"node_modules/@unrs/resolver-binding-linux-arm-musleabihf": {</w:t>
        <w:br/>
        <w:t xml:space="preserve">      "version": "1.11.1",</w:t>
        <w:br/>
        <w:t xml:space="preserve">      "resolved": "https://registry.npmjs.org/@unrs/resolver-binding-linux-arm-musleabihf/-/resolver-binding-linux-arm-musleabihf-1.11.1.tgz",</w:t>
        <w:br/>
        <w:t xml:space="preserve">      "integrity": "sha512-cINaoY2z7LVCrfHkIcmvj7osTOtm6VVT16b5oQdS4beibX2SYBwgYLmqhBjA1t51CarSaBuX5YNsWLjsqfW5Cw==",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"node_modules/@unrs/resolver-binding-linux-arm64-gnu": {</w:t>
        <w:br/>
        <w:t xml:space="preserve">      "version": "1.11.1",</w:t>
        <w:br/>
        <w:t xml:space="preserve">      "resolved": "https://registry.npmjs.org/@unrs/resolver-binding-linux-arm64-gnu/-/resolver-binding-linux-arm64-gnu-1.11.1.tgz",</w:t>
        <w:br/>
        <w:t xml:space="preserve">      "integrity": "sha512-34gw7PjDGB9JgePJEmhEqBhWvCiiWCuXsL9hYphDF7crW7UgI05gyBAi6MF58uGcMOiOqSJ2ybEeCvHcq0BCmQ==",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"node_modules/@unrs/resolver-binding-linux-arm64-musl": {</w:t>
        <w:br/>
        <w:t xml:space="preserve">      "version": "1.11.1",</w:t>
        <w:br/>
        <w:t xml:space="preserve">      "resolved": "https://registry.npmjs.org/@unrs/resolver-binding-linux-arm64-musl/-/resolver-binding-linux-arm64-musl-1.11.1.tgz",</w:t>
        <w:br/>
        <w:t xml:space="preserve">      "integrity": "sha512-RyMIx6Uf53hhOtJDIamSbTskA99sPHS96wxVE/bJtePJJtpdKGXO1wY90oRdXuYOGOTuqjT8ACccMc4K6QmT3w==",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"node_modules/@unrs/resolver-binding-linux-ppc64-gnu": {</w:t>
        <w:br/>
        <w:t xml:space="preserve">      "version": "1.11.1",</w:t>
        <w:br/>
        <w:t xml:space="preserve">      "resolved": "https://registry.npmjs.org/@unrs/resolver-binding-linux-ppc64-gnu/-/resolver-binding-linux-ppc64-gnu-1.11.1.tgz",</w:t>
        <w:br/>
        <w:t xml:space="preserve">      "integrity": "sha512-D8Vae74A4/a+mZH0FbOkFJL9DSK2R6TFPC9M+jCWYia/q2einCubX10pecpDiTmkJVUH+y8K3BZClycD8nCShA==",</w:t>
        <w:br/>
        <w:t xml:space="preserve">      "cpu": [</w:t>
        <w:br/>
        <w:t xml:space="preserve">        "ppc64"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"node_modules/@unrs/resolver-binding-linux-riscv64-gnu": {</w:t>
        <w:br/>
        <w:t xml:space="preserve">      "version": "1.11.1",</w:t>
        <w:br/>
        <w:t xml:space="preserve">      "resolved": "https://registry.npmjs.org/@unrs/resolver-binding-linux-riscv64-gnu/-/resolver-binding-linux-riscv64-gnu-1.11.1.tgz",</w:t>
        <w:br/>
        <w:t xml:space="preserve">      "integrity": "sha512-frxL4OrzOWVVsOc96+V3aqTIQl1O2TjgExV4EKgRY09AJ9leZpEg8Ak9phadbuX0BA4k8U5qtvMSQQGGmaJqcQ==",</w:t>
        <w:br/>
        <w:t xml:space="preserve">      "cpu": [</w:t>
        <w:br/>
        <w:t xml:space="preserve">        "riscv64"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"node_modules/@unrs/resolver-binding-linux-riscv64-musl": {</w:t>
        <w:br/>
        <w:t xml:space="preserve">      "version": "1.11.1",</w:t>
        <w:br/>
        <w:t xml:space="preserve">      "resolved": "https://registry.npmjs.org/@unrs/resolver-binding-linux-riscv64-musl/-/resolver-binding-linux-riscv64-musl-1.11.1.tgz",</w:t>
        <w:br/>
        <w:t xml:space="preserve">      "integrity": "sha512-mJ5vuDaIZ+l/acv01sHoXfpnyrNKOk/3aDoEdLO/Xtn9HuZlDD6jKxHlkN8ZhWyLJsRBxfv9GYM2utQ1SChKew==",</w:t>
        <w:br/>
        <w:t xml:space="preserve">      "cpu": [</w:t>
        <w:br/>
        <w:t xml:space="preserve">        "riscv64"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"node_modules/@unrs/resolver-binding-linux-s390x-gnu": {</w:t>
        <w:br/>
        <w:t xml:space="preserve">      "version": "1.11.1",</w:t>
        <w:br/>
        <w:t xml:space="preserve">      "resolved": "https://registry.npmjs.org/@unrs/resolver-binding-linux-s390x-gnu/-/resolver-binding-linux-s390x-gnu-1.11.1.tgz",</w:t>
        <w:br/>
        <w:t xml:space="preserve">      "integrity": "sha512-kELo8ebBVtb9sA7rMe1Cph4QHreByhaZ2QEADd9NzIQsYNQpt9UkM9iqr2lhGr5afh885d/cB5QeTXSbZHTYPg==",</w:t>
        <w:br/>
        <w:t xml:space="preserve">      "cpu": [</w:t>
        <w:br/>
        <w:t xml:space="preserve">        "s390x"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"node_modules/@unrs/resolver-binding-linux-x64-gnu": {</w:t>
        <w:br/>
        <w:t xml:space="preserve">      "version": "1.11.1",</w:t>
        <w:br/>
        <w:t xml:space="preserve">      "resolved": "https://registry.npmjs.org/@unrs/resolver-binding-linux-x64-gnu/-/resolver-binding-linux-x64-gnu-1.11.1.tgz",</w:t>
        <w:br/>
        <w:t xml:space="preserve">      "integrity": "sha512-C3ZAHugKgovV5YvAMsxhq0gtXuwESUKc5MhEtjBpLoHPLYM+iuwSj3lflFwK3DPm68660rZ7G8BMcwSro7hD5w==",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"node_modules/@unrs/resolver-binding-linux-x64-musl": {</w:t>
        <w:br/>
        <w:t xml:space="preserve">      "version": "1.11.1",</w:t>
        <w:br/>
        <w:t xml:space="preserve">      "resolved": "https://registry.npmjs.org/@unrs/resolver-binding-linux-x64-musl/-/resolver-binding-linux-x64-musl-1.11.1.tgz",</w:t>
        <w:br/>
        <w:t xml:space="preserve">      "integrity": "sha512-rV0YSoyhK2nZ4vEswT/QwqzqQXw5I6CjoaYMOX0TqBlWhojUf8P94mvI7nuJTeaCkkds3QE4+zS8Ko+GdXuZtA==",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</w:t>
        <w:br/>
        <w:t xml:space="preserve">    },</w:t>
        <w:br/>
        <w:t xml:space="preserve">    "node_modules/@unrs/resolver-binding-wasm32-wasi": {</w:t>
        <w:br/>
        <w:t xml:space="preserve">      "version": "1.11.1",</w:t>
        <w:br/>
        <w:t xml:space="preserve">      "resolved": "https://registry.npmjs.org/@unrs/resolver-binding-wasm32-wasi/-/resolver-binding-wasm32-wasi-1.11.1.tgz",</w:t>
        <w:br/>
        <w:t xml:space="preserve">      "integrity": "sha512-5u4RkfxJm+Ng7IWgkzi3qrFOvLvQYnPBmjmZQ8+szTK/b31fQCnleNl1GgEt7nIsZRIf5PLhPwT0WM+q45x/UQ==",</w:t>
        <w:br/>
        <w:t xml:space="preserve">      "cpu": [</w:t>
        <w:br/>
        <w:t xml:space="preserve">        "wasm32"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"dependencies": {</w:t>
        <w:br/>
        <w:t xml:space="preserve">        "@napi-rs/wasm-runtime": "^0.2.11"</w:t>
        <w:br/>
        <w:t xml:space="preserve">      },</w:t>
        <w:br/>
        <w:t xml:space="preserve">      "engines": {</w:t>
        <w:br/>
        <w:t xml:space="preserve">        "node": "&gt;=14.0.0"</w:t>
        <w:br/>
        <w:t xml:space="preserve">      }</w:t>
        <w:br/>
        <w:t xml:space="preserve">    },</w:t>
        <w:br/>
        <w:t xml:space="preserve">    "node_modules/@unrs/resolver-binding-win32-arm64-msvc": {</w:t>
        <w:br/>
        <w:t xml:space="preserve">      "version": "1.11.1",</w:t>
        <w:br/>
        <w:t xml:space="preserve">      "resolved": "https://registry.npmjs.org/@unrs/resolver-binding-win32-arm64-msvc/-/resolver-binding-win32-arm64-msvc-1.11.1.tgz",</w:t>
        <w:br/>
        <w:t xml:space="preserve">      "integrity": "sha512-nRcz5Il4ln0kMhfL8S3hLkxI85BXs3o8EYoattsJNdsX4YUU89iOkVn7g0VHSRxFuVMdM4Q1jEpIId1Ihim/Uw==",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"node_modules/@unrs/resolver-binding-win32-ia32-msvc": {</w:t>
        <w:br/>
        <w:t xml:space="preserve">      "version": "1.11.1",</w:t>
        <w:br/>
        <w:t xml:space="preserve">      "resolved": "https://registry.npmjs.org/@unrs/resolver-binding-win32-ia32-msvc/-/resolver-binding-win32-ia32-msvc-1.11.1.tgz",</w:t>
        <w:br/>
        <w:t xml:space="preserve">      "integrity": "sha512-DCEI6t5i1NmAZp6pFonpD5m7i6aFrpofcp4LA2i8IIq60Jyo28hamKBxNrZcyOwVOZkgsRp9O2sXWBWP8MnvIQ==",</w:t>
        <w:br/>
        <w:t xml:space="preserve">      "cpu": [</w:t>
        <w:br/>
        <w:t xml:space="preserve">        "ia32"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"node_modules/@unrs/resolver-binding-win32-x64-msvc": {</w:t>
        <w:br/>
        <w:t xml:space="preserve">      "version": "1.11.1",</w:t>
        <w:br/>
        <w:t xml:space="preserve">      "resolved": "https://registry.npmjs.org/@unrs/resolver-binding-win32-x64-msvc/-/resolver-binding-win32-x64-msvc-1.11.1.tgz",</w:t>
        <w:br/>
        <w:t xml:space="preserve">      "integrity": "sha512-lrW200hZdbfRtztbygyaq/6jP6AKE8qQN2KvPcJ+x7wiD038YtnYtZ82IMNJ69GJibV7bwL3y9FgK+5w/pYt6g==",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</w:t>
        <w:br/>
        <w:t xml:space="preserve">    },</w:t>
        <w:br/>
        <w:t xml:space="preserve">    "node_modules/acorn": {</w:t>
        <w:br/>
        <w:t xml:space="preserve">      "version": "8.15.0",</w:t>
        <w:br/>
        <w:t xml:space="preserve">      "resolved": "https://registry.npmjs.org/acorn/-/acorn-8.15.0.tgz",</w:t>
        <w:br/>
        <w:t xml:space="preserve">      "integrity": "sha512-NZyJarBfL7nWwIq+FDL6Zp/yHEhePMNnnJ0y3qfieCrmNvYct8uvtiV41UvlSe6apAfk0fY1FbWx+NwfmpvtTg==",</w:t>
        <w:br/>
        <w:t xml:space="preserve">      "dev": true,</w:t>
        <w:br/>
        <w:t xml:space="preserve">      "bin": {</w:t>
        <w:br/>
        <w:t xml:space="preserve">        "acorn": "bin/acorn"</w:t>
        <w:br/>
        <w:t xml:space="preserve">      },</w:t>
        <w:br/>
        <w:t xml:space="preserve">      "engines": {</w:t>
        <w:br/>
        <w:t xml:space="preserve">        "node": "&gt;=0.4.0"</w:t>
        <w:br/>
        <w:t xml:space="preserve">      }</w:t>
        <w:br/>
        <w:t xml:space="preserve">    },</w:t>
        <w:br/>
        <w:t xml:space="preserve">    "node_modules/acorn-jsx": {</w:t>
        <w:br/>
        <w:t xml:space="preserve">      "version": "5.3.2",</w:t>
        <w:br/>
        <w:t xml:space="preserve">      "resolved": "https://registry.npmjs.org/acorn-jsx/-/acorn-jsx-5.3.2.tgz",</w:t>
        <w:br/>
        <w:t xml:space="preserve">      "integrity": "sha512-rq9s+JNhf0IChjtDXxllJ7g41oZk5SlXtp0LHwyA5cejwn7vKmKp4pPri6YEePv2PU65sAsegbXtIinmDFDXgQ==",</w:t>
        <w:br/>
        <w:t xml:space="preserve">      "dev": true,</w:t>
        <w:br/>
        <w:t xml:space="preserve">      "peerDependencies": {</w:t>
        <w:br/>
        <w:t xml:space="preserve">        "acorn": "^6.0.0 || ^7.0.0 || ^8.0.0"</w:t>
        <w:br/>
        <w:t xml:space="preserve">      }</w:t>
        <w:br/>
        <w:t xml:space="preserve">    },</w:t>
        <w:br/>
        <w:t xml:space="preserve">    "node_modules/ajv": {</w:t>
        <w:br/>
        <w:t xml:space="preserve">      "version": "6.12.6",</w:t>
        <w:br/>
        <w:t xml:space="preserve">      "resolved": "https://registry.npmjs.org/ajv/-/ajv-6.12.6.tgz",</w:t>
        <w:br/>
        <w:t xml:space="preserve">      "integrity": "sha512-j3fVLgvTo527anyYyJOGTYJbG+vnnQYvE0m5mmkc1TK+nxAppkCLMIL0aZ4dblVCNoGShhm+kzE4ZUykBoMg4g==",</w:t>
        <w:br/>
        <w:t xml:space="preserve">      "dev": true,</w:t>
        <w:br/>
        <w:t xml:space="preserve">      "dependencies": {</w:t>
        <w:br/>
        <w:t xml:space="preserve">        "fast-deep-equal": "^3.1.1",</w:t>
        <w:br/>
        <w:t xml:space="preserve">        "fast-json-stable-stringify": "^2.0.0",</w:t>
        <w:br/>
        <w:t xml:space="preserve">        "json-schema-traverse": "^0.4.1",</w:t>
        <w:br/>
        <w:t xml:space="preserve">        "uri-js": "^4.2.2"</w:t>
        <w:br/>
        <w:t xml:space="preserve">      },</w:t>
        <w:br/>
        <w:t xml:space="preserve">      "funding": {</w:t>
        <w:br/>
        <w:t xml:space="preserve">        "type": "github",</w:t>
        <w:br/>
        <w:t xml:space="preserve">        "url": "https://github.com/sponsors/epoberezkin"</w:t>
        <w:br/>
        <w:t xml:space="preserve">      }</w:t>
        <w:br/>
        <w:t xml:space="preserve">    },</w:t>
        <w:br/>
        <w:t xml:space="preserve">    "node_modules/ansi-styles": {</w:t>
        <w:br/>
        <w:t xml:space="preserve">      "version": "4.3.0",</w:t>
        <w:br/>
        <w:t xml:space="preserve">      "resolved": "https://registry.npmjs.org/ansi-styles/-/ansi-styles-4.3.0.tgz",</w:t>
        <w:br/>
        <w:t xml:space="preserve">      "integrity": "sha512-zbB9rCJAT1rbjiVDb2hqKFHNYLxgtk8NURxZ3IZwD3F6NtxbXZQCnnSi1Lkx+IDohdPlFp222wVALIheZJQSEg==",</w:t>
        <w:br/>
        <w:t xml:space="preserve">      "dev": true,</w:t>
        <w:br/>
        <w:t xml:space="preserve">      "dependencies": {</w:t>
        <w:br/>
        <w:t xml:space="preserve">        "color-convert": "^2.0.1"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"https://github.com/chalk/ansi-styles?sponsor=1"</w:t>
        <w:br/>
        <w:t xml:space="preserve">      }</w:t>
        <w:br/>
        <w:t xml:space="preserve">    },</w:t>
        <w:br/>
        <w:t xml:space="preserve">    "node_modules/argparse": {</w:t>
        <w:br/>
        <w:t xml:space="preserve">      "version": "2.0.1",</w:t>
        <w:br/>
        <w:t xml:space="preserve">      "resolved": "https://registry.npmjs.org/argparse/-/argparse-2.0.1.tgz",</w:t>
        <w:br/>
        <w:t xml:space="preserve">      "integrity": "sha512-8+9WqebbFzpX9OR+Wa6O29asIogeRMzcGtAINdpMHHyAg10f05aSFVBbcEqGf/PXw1EjAZ+q2/bEBg3DvurK3Q==",</w:t>
        <w:br/>
        <w:t xml:space="preserve">      "dev": true</w:t>
        <w:br/>
        <w:t xml:space="preserve">    },</w:t>
        <w:br/>
        <w:t xml:space="preserve">    "node_modules/aria-hidden": {</w:t>
        <w:br/>
        <w:t xml:space="preserve">      "version": "1.2.6",</w:t>
        <w:br/>
        <w:t xml:space="preserve">      "resolved": "https://registry.npmjs.org/aria-hidden/-/aria-hidden-1.2.6.tgz",</w:t>
        <w:br/>
        <w:t xml:space="preserve">      "integrity": "sha512-ik3ZgC9dY/lYVVM++OISsaYDeg1tb0VtP5uL3ouh1koGOaUMDPpbFIei4JkFimWUFPn90sbMNMXQAIVOlnYKJA==",</w:t>
        <w:br/>
        <w:t xml:space="preserve">      "dependencies": {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"node_modules/aria-query": {</w:t>
        <w:br/>
        <w:t xml:space="preserve">      "version": "5.3.2",</w:t>
        <w:br/>
        <w:t xml:space="preserve">      "resolved": "https://registry.npmjs.org/aria-query/-/aria-query-5.3.2.tgz",</w:t>
        <w:br/>
        <w:t xml:space="preserve">      "integrity": "sha512-COROpnaoap1E2F000S62r6A60uHZnmlvomhfyT2DlTcrY1OrBKn2UhH7qn5wTC9zMvD0AY7csdPSNwKP+7WiQw==",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"node_modules/array-buffer-byte-length": {</w:t>
        <w:br/>
        <w:t xml:space="preserve">      "version": "1.0.2",</w:t>
        <w:br/>
        <w:t xml:space="preserve">      "resolved": "https://registry.npmjs.org/array-buffer-byte-length/-/array-buffer-byte-length-1.0.2.tgz",</w:t>
        <w:br/>
        <w:t xml:space="preserve">      "integrity": "sha512-LHE+8BuR7RYGDKvnrmcuSq3tDcKv9OFEXQt/HpbZhY7V6h0zlUXutnAD82GiFx9rdieCMjkvtcsPqBwgUl1Iiw==",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"is-array-buffer": "^3.0.5"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"node_modules/array-includes": {</w:t>
        <w:br/>
        <w:t xml:space="preserve">      "version": "3.1.9",</w:t>
        <w:br/>
        <w:t xml:space="preserve">      "resolved": "https://registry.npmjs.org/array-includes/-/array-includes-3.1.9.tgz",</w:t>
        <w:br/>
        <w:t xml:space="preserve">      "integrity": "sha512-FmeCCAenzH0KH381SPT5FZmiA/TmpndpcaShhfgEN9eCVjnFBqq3l1xrI42y8+PPLI6hypzou4GXw00WHmPBLQ==",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"es-abstract": "^1.24.0",</w:t>
        <w:br/>
        <w:t xml:space="preserve">        "es-object-atoms": "^1.1.1",</w:t>
        <w:br/>
        <w:t xml:space="preserve">        "get-intrinsic": "^1.3.0",</w:t>
        <w:br/>
        <w:t xml:space="preserve">        "is-string": "^1.1.1",</w:t>
        <w:br/>
        <w:t xml:space="preserve">        "math-intrinsics":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"node_modules/array.prototype.findlast": {</w:t>
        <w:br/>
        <w:t xml:space="preserve">      "version": "1.2.5",</w:t>
        <w:br/>
        <w:t xml:space="preserve">      "resolved": "https://registry.npmjs.org/array.prototype.findlast/-/array.prototype.findlast-1.2.5.tgz",</w:t>
        <w:br/>
        <w:t xml:space="preserve">      "integrity": "sha512-CVvd6FHg1Z3POpBLxO6E6zr+rSKEQ9L6rZHAaY7lLfhKsWYUBBOuMs0e9o24oopj6H+geRCX0YJ+TJLBK2eHyQ==",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"^1.23.2",</w:t>
        <w:br/>
        <w:t xml:space="preserve">        "es-errors": "^1.3.0",</w:t>
        <w:br/>
        <w:t xml:space="preserve">        "es-object-atoms": "^1.0.0",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"node_modules/array.prototype.findlastindex": {</w:t>
        <w:br/>
        <w:t xml:space="preserve">      "version": "1.2.6",</w:t>
        <w:br/>
        <w:t xml:space="preserve">      "resolved": "https://registry.npmjs.org/array.prototype.findlastindex/-/array.prototype.findlastindex-1.2.6.tgz",</w:t>
        <w:br/>
        <w:t xml:space="preserve">      "integrity": "sha512-F/TKATkzseUExPlfvmwQKGITM3DGTK+vkAsCZoDc5daVygbJBnjEUCbgkAvVFsgfXfX4YIqZ/27G3k3tdXrTxQ==",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"es-abstract": "^1.23.9",</w:t>
        <w:br/>
        <w:t xml:space="preserve">        "es-errors": "^1.3.0",</w:t>
        <w:br/>
        <w:t xml:space="preserve">        "es-object-atoms": "^1.1.1",</w:t>
        <w:br/>
        <w:t xml:space="preserve">        "es-shim-unscopables":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"node_modules/array.prototype.flat": {</w:t>
        <w:br/>
        <w:t xml:space="preserve">      "version": "1.3.3",</w:t>
        <w:br/>
        <w:t xml:space="preserve">      "resolved": "https://registry.npmjs.org/array.prototype.flat/-/array.prototype.flat-1.3.3.tgz",</w:t>
        <w:br/>
        <w:t xml:space="preserve">      "integrity": "sha512-rwG/ja1neyLqCuGZ5YYrznA62D4mZXg0i1cIskIUKSiqF3Cje9/wXAls9B9s1Wa2fomMsIv8czB8jZcPmxCXFg==",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"node_modules/array.prototype.flatmap": {</w:t>
        <w:br/>
        <w:t xml:space="preserve">      "version": "1.3.3",</w:t>
        <w:br/>
        <w:t xml:space="preserve">      "resolved": "https://registry.npmjs.org/array.prototype.flatmap/-/array.prototype.flatmap-1.3.3.tgz",</w:t>
        <w:br/>
        <w:t xml:space="preserve">      "integrity": "sha512-Y7Wt51eKJSyi80hFrJCePGGNo5ktJCslFuboqJsbf57CCPcm5zztluPlc4/aD8sWsKvlwatezpV4U1efk8kpjg==",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"node_modules/array.prototype.tosorted": {</w:t>
        <w:br/>
        <w:t xml:space="preserve">      "version": "1.1.4",</w:t>
        <w:br/>
        <w:t xml:space="preserve">      "resolved": "https://registry.npmjs.org/array.prototype.tosorted/-/array.prototype.tosorted-1.1.4.tgz",</w:t>
        <w:br/>
        <w:t xml:space="preserve">      "integrity": "sha512-p6Fx8B7b7ZhL/gmUsAy0D15WhvDccw3mnGNbZpi3pmeJdxtWsj2jEaI4Y6oo3XiHfzuSgPwKc04MYt6KgvC/wA==",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"^1.23.3",</w:t>
        <w:br/>
        <w:t xml:space="preserve">        "es-errors": "^1.3.0",</w:t>
        <w:br/>
        <w:t xml:space="preserve">        "es-shim-unscopables":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"node_modules/arraybuffer.prototype.slice": {</w:t>
        <w:br/>
        <w:t xml:space="preserve">      "version": "1.0.4",</w:t>
        <w:br/>
        <w:t xml:space="preserve">      "resolved": "https://registry.npmjs.org/arraybuffer.prototype.slice/-/arraybuffer.prototype.slice-1.0.4.tgz",</w:t>
        <w:br/>
        <w:t xml:space="preserve">      "integrity": "sha512-BNoCY6SXXPQ7gF2opIP4GBE+Xw7U+pHMYKuzjgCN3GwiaIR09UUeKfheyIry77QtrCBlC0KK0q5/TER/tYh3PQ==",</w:t>
        <w:br/>
        <w:t xml:space="preserve">      "dev": true,</w:t>
        <w:br/>
        <w:t xml:space="preserve">      "dependencies": {</w:t>
        <w:br/>
        <w:t xml:space="preserve">        "array-buffer-byte-length": "^1.0.1",</w:t>
        <w:br/>
        <w:t xml:space="preserve">        "call-bind": "^1.0.8",</w:t>
        <w:br/>
        <w:t xml:space="preserve">        "define-properties": "^1.2.1",</w:t>
        <w:br/>
        <w:t xml:space="preserve">        "es-abstract": "^1.23.5",</w:t>
        <w:br/>
        <w:t xml:space="preserve">        "es-errors": "^1.3.0",</w:t>
        <w:br/>
        <w:t xml:space="preserve">        "get-intrinsic": "^1.2.6",</w:t>
        <w:br/>
        <w:t xml:space="preserve">        "is-array-buffer": "^3.0.4"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"node_modules/ast-types-flow": {</w:t>
        <w:br/>
        <w:t xml:space="preserve">      "version": "0.0.8",</w:t>
        <w:br/>
        <w:t xml:space="preserve">      "resolved": "https://registry.npmjs.org/ast-types-flow/-/ast-types-flow-0.0.8.tgz",</w:t>
        <w:br/>
        <w:t xml:space="preserve">      "integrity": "sha512-OH/2E5Fg20h2aPrbe+QL8JZQFko0YZaF+j4mnQ7BGhfavO7OpSLa8a0y9sBwomHdSbkhTS8TQNayBfnW5DwbvQ==",</w:t>
        <w:br/>
        <w:t xml:space="preserve">      "dev": true</w:t>
        <w:br/>
        <w:t xml:space="preserve">    },</w:t>
        <w:br/>
        <w:t xml:space="preserve">    "node_modules/async-function": {</w:t>
        <w:br/>
        <w:t xml:space="preserve">      "version": "1.0.0",</w:t>
        <w:br/>
        <w:t xml:space="preserve">      "resolved": "https://registry.npmjs.org/async-function/-/async-function-1.0.0.tgz",</w:t>
        <w:br/>
        <w:t xml:space="preserve">      "integrity": "sha512-hsU18Ae8CDTR6Kgu9DYf0EbCr/a5iGL0rytQDobUcdpYOKokk8LEjVphnXkDkgpi0wYVsqrXuP0bZxJaTqdgoA==",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"node_modules/available-typed-arrays": {</w:t>
        <w:br/>
        <w:t xml:space="preserve">      "version": "1.0.7",</w:t>
        <w:br/>
        <w:t xml:space="preserve">      "resolved": "https://registry.npmjs.org/available-typed-arrays/-/available-typed-arrays-1.0.7.tgz",</w:t>
        <w:br/>
        <w:t xml:space="preserve">      "integrity": "sha512-wvUjBtSGN7+7SjNpq/9M2Tg350UZD3q62IFZLbRAR1bSMlCo1ZaeW+BJ+D090e4hIIZLBcTDWe4Mh4jvUDajzQ==",</w:t>
        <w:br/>
        <w:t xml:space="preserve">      "dev": true,</w:t>
        <w:br/>
        <w:t xml:space="preserve">      "dependencies": {</w:t>
        <w:br/>
        <w:t xml:space="preserve">        "possible-typed-array-names":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"node_modules/axe-core": {</w:t>
        <w:br/>
        <w:t xml:space="preserve">      "version": "4.10.3",</w:t>
        <w:br/>
        <w:t xml:space="preserve">      "resolved": "https://registry.npmjs.org/axe-core/-/axe-core-4.10.3.tgz",</w:t>
        <w:br/>
        <w:t xml:space="preserve">      "integrity": "sha512-Xm7bpRXnDSX2YE2YFfBk2FnF0ep6tmG7xPh8iHee8MIcrgq762Nkce856dYtJYLkuIoYZvGfTs/PbZhideTcEg==",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"node_modules/axobject-query": {</w:t>
        <w:br/>
        <w:t xml:space="preserve">      "version": "4.1.0",</w:t>
        <w:br/>
        <w:t xml:space="preserve">      "resolved": "https://registry.npmjs.org/axobject-query/-/axobject-query-4.1.0.tgz",</w:t>
        <w:br/>
        <w:t xml:space="preserve">      "integrity": "sha512-qIj0G9wZbMGNLjLmg1PT6v2mE9AH2zlnADJD/2tC6E00hgmhUOfEB6greHPAfLRSufHqROIUTkw6E+M3lH0PTQ==",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"node_modules/balanced-match": {</w:t>
        <w:br/>
        <w:t xml:space="preserve">      "version": "1.0.2",</w:t>
        <w:br/>
        <w:t xml:space="preserve">      "resolved": "https://registry.npmjs.org/balanced-match/-/balanced-match-1.0.2.tgz",</w:t>
        <w:br/>
        <w:t xml:space="preserve">      "integrity": "sha512-3oSeUO0TMV67hN1AmbXsK4yaqU7tjiHlbxRDZOpH0KW9+CeX4bRAaX0Anxt0tx2MrpRpWwQaPwIlISEJhYU5Pw==",</w:t>
        <w:br/>
        <w:t xml:space="preserve">      "dev": true</w:t>
        <w:br/>
        <w:t xml:space="preserve">    },</w:t>
        <w:br/>
        <w:t xml:space="preserve">    "node_modules/brace-expansion": {</w:t>
        <w:br/>
        <w:t xml:space="preserve">      "version": "1.1.12",</w:t>
        <w:br/>
        <w:t xml:space="preserve">      "resolved": "https://registry.npmjs.org/brace-expansion/-/brace-expansion-1.1.12.tgz",</w:t>
        <w:br/>
        <w:t xml:space="preserve">      "integrity": "sha512-9T9UjW3r0UW5c1Q7GTwllptXwhvYmEzFhzMfZ9H7FQWt+uZePjZPjBP/W1ZEyZ1twGWom5/56TF4lPcqjnDHcg==",</w:t>
        <w:br/>
        <w:t xml:space="preserve">      "dev": true,</w:t>
        <w:br/>
        <w:t xml:space="preserve">      "dependencies": {</w:t>
        <w:br/>
        <w:t xml:space="preserve">        "balanced-match": "^1.0.0",</w:t>
        <w:br/>
        <w:t xml:space="preserve">        "concat-map": "0.0.1"</w:t>
        <w:br/>
        <w:t xml:space="preserve">      }</w:t>
        <w:br/>
        <w:t xml:space="preserve">    },</w:t>
        <w:br/>
        <w:t xml:space="preserve">    "node_modules/braces": {</w:t>
        <w:br/>
        <w:t xml:space="preserve">      "version": "3.0.3",</w:t>
        <w:br/>
        <w:t xml:space="preserve">      "resolved": "https://registry.npmjs.org/braces/-/braces-3.0.3.tgz",</w:t>
        <w:br/>
        <w:t xml:space="preserve">      "integrity": "sha512-yQbXgO/OSZVD2IsiLlro+7Hf6Q18EJrKSEsdoMzKePKXct3gvD8oLcOQdIzGupr5Fj+EDe8gO/lxc1BzfMpxvA==",</w:t>
        <w:br/>
        <w:t xml:space="preserve">      "dev": true,</w:t>
        <w:br/>
        <w:t xml:space="preserve">      "dependencies": {</w:t>
        <w:br/>
        <w:t xml:space="preserve">        "fill-range": "^7.1.1"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"node_modules/call-bind": {</w:t>
        <w:br/>
        <w:t xml:space="preserve">      "version": "1.0.8",</w:t>
        <w:br/>
        <w:t xml:space="preserve">      "resolved": "https://registry.npmjs.org/call-bind/-/call-bind-1.0.8.tgz",</w:t>
        <w:br/>
        <w:t xml:space="preserve">      "integrity": "sha512-oKlSFMcMwpUg2ednkhQ454wfWiU/ul3CkJe/PEHcTKuiX6RpbehUiFMXu13HalGZxfUwCQzZG747YXBn1im9ww==",</w:t>
        <w:br/>
        <w:t xml:space="preserve">      "dev": true,</w:t>
        <w:br/>
        <w:t xml:space="preserve">      "dependencies": {</w:t>
        <w:br/>
        <w:t xml:space="preserve">        "call-bind-apply-helpers": "^1.0.0",</w:t>
        <w:br/>
        <w:t xml:space="preserve">        "es-define-property": "^1.0.0",</w:t>
        <w:br/>
        <w:t xml:space="preserve">        "get-intrinsic": "^1.2.4",</w:t>
        <w:br/>
        <w:t xml:space="preserve">        "set-function-length": "^1.2.2"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"node_modules/call-bind-apply-helpers": {</w:t>
        <w:br/>
        <w:t xml:space="preserve">      "version": "1.0.2",</w:t>
        <w:br/>
        <w:t xml:space="preserve">      "resolved": "https://registry.npmjs.org/call-bind-apply-helpers/-/call-bind-apply-helpers-1.0.2.tgz",</w:t>
        <w:br/>
        <w:t xml:space="preserve">      "integrity": "sha512-Sp1ablJ0ivDkSzjcaJdxEunN5/XvksFJ2sMBFfq6x0ryhQV/2b/KwFe21cMpmHtPOSij8K99/wSfoEuTObmuMQ==",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"function-bind": "^1.1.2"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"node_modules/call-bound": {</w:t>
        <w:br/>
        <w:t xml:space="preserve">      "version": "1.0.4",</w:t>
        <w:br/>
        <w:t xml:space="preserve">      "resolved": "https://registry.npmjs.org/call-bound/-/call-bound-1.0.4.tgz",</w:t>
        <w:br/>
        <w:t xml:space="preserve">      "integrity": "sha512-+ys997U96po4Kx/ABpBCqhA9EuxJaQWDQg7295H4hBphv3IZg0boBKuwYpt4YXp6MZ5AmZQnU/tyMTlRpaSejg==",</w:t>
        <w:br/>
        <w:t xml:space="preserve">      "dev": true,</w:t>
        <w:br/>
        <w:t xml:space="preserve">      "dependencies": {</w:t>
        <w:br/>
        <w:t xml:space="preserve">        "call-bind-apply-helpers": "^1.0.2",</w:t>
        <w:br/>
        <w:t xml:space="preserve">        "get-intrinsic": "^1.3.0"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"node_modules/callsites": {</w:t>
        <w:br/>
        <w:t xml:space="preserve">      "version": "3.1.0",</w:t>
        <w:br/>
        <w:t xml:space="preserve">      "resolved": "https://registry.npmjs.org/callsites/-/callsites-3.1.0.tgz",</w:t>
        <w:br/>
        <w:t xml:space="preserve">      "integrity": "sha512-P8BjAsXvZS+VIDUI11hHCQEv74YT67YUi5JJFNWIqL235sBmjX4+qx9Muvls5ivyNENctx46xQLQ3aTuE7ssaQ==",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"node_modules/caniuse-lite": {</w:t>
        <w:br/>
        <w:t xml:space="preserve">      "version": "1.0.30001741",</w:t>
        <w:br/>
        <w:t xml:space="preserve">      "resolved": "https://registry.npmjs.org/caniuse-lite/-/caniuse-lite-1.0.30001741.tgz",</w:t>
        <w:br/>
        <w:t xml:space="preserve">      "integrity": "sha512-QGUGitqsc8ARjLdgAfxETDhRbJ0REsP6O3I96TAth/mVjh2cYzN2u+3AzPP3aVSm2FehEItaJw1xd+IGBXWeSw==",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"https://opencollective.com/browserslist"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"https://tidelift.com/funding/github/npm/caniuse-lite"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</w:t>
        <w:br/>
        <w:t xml:space="preserve">    },</w:t>
        <w:br/>
        <w:t xml:space="preserve">    "node_modules/chalk": {</w:t>
        <w:br/>
        <w:t xml:space="preserve">      "version": "4.1.2",</w:t>
        <w:br/>
        <w:t xml:space="preserve">      "resolved": "https://registry.npmjs.org/chalk/-/chalk-4.1.2.tgz",</w:t>
        <w:br/>
        <w:t xml:space="preserve">      "integrity": "sha512-oKnbhFyRIXpUuez8iBMmyEa4nbj4IOQyuhc/wy9kY7/WVPcwIO9VA668Pu8RkO7+0G76SLROeyw9CpQ061i4mA==",</w:t>
        <w:br/>
        <w:t xml:space="preserve">      "dev": true,</w:t>
        <w:br/>
        <w:t xml:space="preserve">      "dependencies": {</w:t>
        <w:br/>
        <w:t xml:space="preserve">        "ansi-styles": "^4.1.0",</w:t>
        <w:br/>
        <w:t xml:space="preserve">        "supports-color": "^7.1.0"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"https://github.com/chalk/chalk?sponsor=1"</w:t>
        <w:br/>
        <w:t xml:space="preserve">      }</w:t>
        <w:br/>
        <w:t xml:space="preserve">    },</w:t>
        <w:br/>
        <w:t xml:space="preserve">    "node_modules/chownr": {</w:t>
        <w:br/>
        <w:t xml:space="preserve">      "version": "3.0.0",</w:t>
        <w:br/>
        <w:t xml:space="preserve">      "resolved": "https://registry.npmjs.org/chownr/-/chownr-3.0.0.tgz",</w:t>
        <w:br/>
        <w:t xml:space="preserve">      "integrity": "sha512-+IxzY9BZOQd/XuYPRmrvEVjF/nqj5kgT4kEq7VofrDoM1MxoRjEWkrCC3EtLi59TVawxTAn+orJwFQcrqEN1+g==",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"node_modules/class-variance-authority": {</w:t>
        <w:br/>
        <w:t xml:space="preserve">      "version": "0.7.1",</w:t>
        <w:br/>
        <w:t xml:space="preserve">      "resolved": "https://registry.npmjs.org/class-variance-authority/-/class-variance-authority-0.7.1.tgz",</w:t>
        <w:br/>
        <w:t xml:space="preserve">      "integrity": "sha512-Ka+9Trutv7G8M6WT6SeiRWz792K5qEqIGEGzXKhAE6xOWAY6pPH8U+9IY3oCMv6kqTmLsv7Xh/2w2RigkePMsg==",</w:t>
        <w:br/>
        <w:t xml:space="preserve">      "dependencies": {</w:t>
        <w:br/>
        <w:t xml:space="preserve">        "clsx": "^2.1.1"</w:t>
        <w:br/>
        <w:t xml:space="preserve">      },</w:t>
        <w:br/>
        <w:t xml:space="preserve">      "funding": {</w:t>
        <w:br/>
        <w:t xml:space="preserve">        "url": "https://polar.sh/cva"</w:t>
        <w:br/>
        <w:t xml:space="preserve">      }</w:t>
        <w:br/>
        <w:t xml:space="preserve">    },</w:t>
        <w:br/>
        <w:t xml:space="preserve">    "node_modules/client-only": {</w:t>
        <w:br/>
        <w:t xml:space="preserve">      "version": "0.0.1",</w:t>
        <w:br/>
        <w:t xml:space="preserve">      "resolved": "https://registry.npmjs.org/client-only/-/client-only-0.0.1.tgz",</w:t>
        <w:br/>
        <w:t xml:space="preserve">      "integrity": "sha512-IV3Ou0jSMzZrd3pZ48nLkT9DA7Ag1pnPzaiQhpW7c3RbcqqzvzzVu+L8gfqMp/8IM2MQtSiqaCxrrcfu8I8rMA=="</w:t>
        <w:br/>
        <w:t xml:space="preserve">    },</w:t>
        <w:br/>
        <w:t xml:space="preserve">    "node_modules/clsx": {</w:t>
        <w:br/>
        <w:t xml:space="preserve">      "version": "2.1.1",</w:t>
        <w:br/>
        <w:t xml:space="preserve">      "resolved": "https://registry.npmjs.org/clsx/-/clsx-2.1.1.tgz",</w:t>
        <w:br/>
        <w:t xml:space="preserve">      "integrity": "sha512-eYm0QWBtUrBWZWG0d386OGAw16Z995PiOVo2B7bjWSbHedGl5e0ZWaq65kOGgUSNesEIDkB9ISbTg/JK9dhCZA==",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"node_modules/color": {</w:t>
        <w:br/>
        <w:t xml:space="preserve">      "version": "4.2.3",</w:t>
        <w:br/>
        <w:t xml:space="preserve">      "resolved": "https://registry.npmjs.org/color/-/color-4.2.3.tgz",</w:t>
        <w:br/>
        <w:t xml:space="preserve">      "integrity": "sha512-1rXeuUUiGGrykh+CeBdu5Ie7OJwinCgQY0bc7GCRxy5xVHy+moaqkpL/jqQq0MtQOeYcrqEz4abc5f0KtU7W4A==",</w:t>
        <w:br/>
        <w:t xml:space="preserve">      "optional": true,</w:t>
        <w:br/>
        <w:t xml:space="preserve">      "dependencies": {</w:t>
        <w:br/>
        <w:t xml:space="preserve">        "color-convert": "^2.0.1",</w:t>
        <w:br/>
        <w:t xml:space="preserve">        "color-string": "^1.9.0"</w:t>
        <w:br/>
        <w:t xml:space="preserve">      },</w:t>
        <w:br/>
        <w:t xml:space="preserve">      "engines": {</w:t>
        <w:br/>
        <w:t xml:space="preserve">        "node": "&gt;=12.5.0"</w:t>
        <w:br/>
        <w:t xml:space="preserve">      }</w:t>
        <w:br/>
        <w:t xml:space="preserve">    },</w:t>
        <w:br/>
        <w:t xml:space="preserve">    "node_modules/color-convert": {</w:t>
        <w:br/>
        <w:t xml:space="preserve">      "version": "2.0.1",</w:t>
        <w:br/>
        <w:t xml:space="preserve">      "resolved": "https://registry.npmjs.org/color-convert/-/color-convert-2.0.1.tgz",</w:t>
        <w:br/>
        <w:t xml:space="preserve">      "integrity": "sha512-RRECPsj7iu/xb5oKYcsFHSppFNnsj/52OVTRKb4zP5onXwVF3zVmmToNcOfGC+CRDpfK/U584fMg38ZHCaElKQ==",</w:t>
        <w:br/>
        <w:t xml:space="preserve">      "devOptional": true,</w:t>
        <w:br/>
        <w:t xml:space="preserve">      "dependencies": {</w:t>
        <w:br/>
        <w:t xml:space="preserve">        "color-name": "~1.1.4"</w:t>
        <w:br/>
        <w:t xml:space="preserve">      },</w:t>
        <w:br/>
        <w:t xml:space="preserve">      "engines": {</w:t>
        <w:br/>
        <w:t xml:space="preserve">        "node": "&gt;=7.0.0"</w:t>
        <w:br/>
        <w:t xml:space="preserve">      }</w:t>
        <w:br/>
        <w:t xml:space="preserve">    },</w:t>
        <w:br/>
        <w:t xml:space="preserve">    "node_modules/color-name": {</w:t>
        <w:br/>
        <w:t xml:space="preserve">      "version": "1.1.4",</w:t>
        <w:br/>
        <w:t xml:space="preserve">      "resolved": "https://registry.npmjs.org/color-name/-/color-name-1.1.4.tgz",</w:t>
        <w:br/>
        <w:t xml:space="preserve">      "integrity": "sha512-dOy+3AuW3a2wNbZHIuMZpTcgjGuLU/uBL/ubcZF9OXbDo8ff4O8yVp5Bf0efS8uEoYo5q4Fx7dY9OgQGXgAsQA==",</w:t>
        <w:br/>
        <w:t xml:space="preserve">      "devOptional": true</w:t>
        <w:br/>
        <w:t xml:space="preserve">    },</w:t>
        <w:br/>
        <w:t xml:space="preserve">    "node_modules/color-string": {</w:t>
        <w:br/>
        <w:t xml:space="preserve">      "version": "1.9.1",</w:t>
        <w:br/>
        <w:t xml:space="preserve">      "resolved": "https://registry.npmjs.org/color-string/-/color-string-1.9.1.tgz",</w:t>
        <w:br/>
        <w:t xml:space="preserve">      "integrity": "sha512-shrVawQFojnZv6xM40anx4CkoDP+fZsw/ZerEMsW/pyzsRbElpsL/DBVW7q3ExxwusdNXI3lXpuhEZkzs8p5Eg==",</w:t>
        <w:br/>
        <w:t xml:space="preserve">      "optional": true,</w:t>
        <w:br/>
        <w:t xml:space="preserve">      "dependencies": {</w:t>
        <w:br/>
        <w:t xml:space="preserve">        "color-name": "^1.0.0",</w:t>
        <w:br/>
        <w:t xml:space="preserve">        "simple-swizzle": "^0.2.2"</w:t>
        <w:br/>
        <w:t xml:space="preserve">      }</w:t>
        <w:br/>
        <w:t xml:space="preserve">    },</w:t>
        <w:br/>
        <w:t xml:space="preserve">    "node_modules/concat-map": {</w:t>
        <w:br/>
        <w:t xml:space="preserve">      "version": "0.0.1",</w:t>
        <w:br/>
        <w:t xml:space="preserve">      "resolved": "https://registry.npmjs.org/concat-map/-/concat-map-0.0.1.tgz",</w:t>
        <w:br/>
        <w:t xml:space="preserve">      "integrity": "sha512-/Srv4dswyQNBfohGpz9o6Yb3Gz3SrUDqBH5rTuhGR7ahtlbYKnVxw2bCFMRljaA7EXHaXZ8wsHdodFvbkhKmqg==",</w:t>
        <w:br/>
        <w:t xml:space="preserve">      "dev": true</w:t>
        <w:br/>
        <w:t xml:space="preserve">    },</w:t>
        <w:br/>
        <w:t xml:space="preserve">    "node_modules/cross-spawn": {</w:t>
        <w:br/>
        <w:t xml:space="preserve">      "version": "7.0.6",</w:t>
        <w:br/>
        <w:t xml:space="preserve">      "resolved": "https://registry.npmjs.org/cross-spawn/-/cross-spawn-7.0.6.tgz",</w:t>
        <w:br/>
        <w:t xml:space="preserve">      "integrity": "sha512-uV2QOWP2nWzsy2aMp8aRibhi9dlzF5Hgh5SHaB9OiTGEyDTiJJyx0uy51QXdyWbtAHNua4XJzUKca3OzKUd3vA==",</w:t>
        <w:br/>
        <w:t xml:space="preserve">      "dev": true,</w:t>
        <w:br/>
        <w:t xml:space="preserve">      "dependencies": {</w:t>
        <w:br/>
        <w:t xml:space="preserve">        "path-key": "^3.1.0",</w:t>
        <w:br/>
        <w:t xml:space="preserve">        "shebang-command": "^2.0.0",</w:t>
        <w:br/>
        <w:t xml:space="preserve">        "which": "^2.0.1"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"node_modules/csstype": {</w:t>
        <w:br/>
        <w:t xml:space="preserve">      "version": "3.1.3",</w:t>
        <w:br/>
        <w:t xml:space="preserve">      "resolved": "https://registry.npmjs.org/csstype/-/csstype-3.1.3.tgz",</w:t>
        <w:br/>
        <w:t xml:space="preserve">      "integrity": "sha512-M1uQkMl8rQK/szD0LNhtqxIPLpimGm8sOBwU7lLnCpSbTyY3yeU1Vc7l4KT5zT4s/yOxHH5O7tIuuLOCnLADRw==",</w:t>
        <w:br/>
        <w:t xml:space="preserve">      "devOptional": true</w:t>
        <w:br/>
        <w:t xml:space="preserve">    },</w:t>
        <w:br/>
        <w:t xml:space="preserve">    "node_modules/damerau-levenshtein": {</w:t>
        <w:br/>
        <w:t xml:space="preserve">      "version": "1.0.8",</w:t>
        <w:br/>
        <w:t xml:space="preserve">      "resolved": "https://registry.npmjs.org/damerau-levenshtein/-/damerau-levenshtein-1.0.8.tgz",</w:t>
        <w:br/>
        <w:t xml:space="preserve">      "integrity": "sha512-sdQSFB7+llfUcQHUQO3+B8ERRj0Oa4w9POWMI/puGtuf7gFywGmkaLCElnudfTiKZV+NvHqL0ifzdrI8Ro7ESA==",</w:t>
        <w:br/>
        <w:t xml:space="preserve">      "dev": true</w:t>
        <w:br/>
        <w:t xml:space="preserve">    },</w:t>
        <w:br/>
        <w:t xml:space="preserve">    "node_modules/data-view-buffer": {</w:t>
        <w:br/>
        <w:t xml:space="preserve">      "version": "1.0.2",</w:t>
        <w:br/>
        <w:t xml:space="preserve">      "resolved": "https://registry.npmjs.org/data-view-buffer/-/data-view-buffer-1.0.2.tgz",</w:t>
        <w:br/>
        <w:t xml:space="preserve">      "integrity": "sha512-EmKO5V3OLXh1rtK2wgXRansaK1/mtVdTUEiEI0W8RkvgT05kfxaH29PliLnpLP73yYO6142Q72QNa8Wx/A5CqQ==",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"is-data-view":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"node_modules/data-view-byte-length": {</w:t>
        <w:br/>
        <w:t xml:space="preserve">      "version": "1.0.2",</w:t>
        <w:br/>
        <w:t xml:space="preserve">      "resolved": "https://registry.npmjs.org/data-view-byte-length/-/data-view-byte-length-1.0.2.tgz",</w:t>
        <w:br/>
        <w:t xml:space="preserve">      "integrity": "sha512-tuhGbE6CfTM9+5ANGf+oQb72Ky/0+s3xKUpHvShfiz2RxMFgFPjsXuRLBVMtvMs15awe45SRb83D6wH4ew6wlQ==",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"is-data-view":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"https://github.com/sponsors/inspect-js"</w:t>
        <w:br/>
        <w:t xml:space="preserve">      }</w:t>
        <w:br/>
        <w:t xml:space="preserve">    },</w:t>
        <w:br/>
        <w:t xml:space="preserve">    "node_modules/data-view-byte-offset": {</w:t>
        <w:br/>
        <w:t xml:space="preserve">      "version": "1.0.1",</w:t>
        <w:br/>
        <w:t xml:space="preserve">      "resolved": "https://registry.npmjs.org/data-view-byte-offset/-/data-view-byte-offset-1.0.1.tgz",</w:t>
        <w:br/>
        <w:t xml:space="preserve">      "integrity": "sha512-BS8PfmtDGnrgYdOonGZQdLZslWIeCGFP9tpan0hi1Co2Zr2NKADsvGYA8XxuG/4UWgJ6Cjtv+YJnB6MM69QGlQ==",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"is-data-view":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"node_modules/debug": {</w:t>
        <w:br/>
        <w:t xml:space="preserve">      "version": "4.4.1",</w:t>
        <w:br/>
        <w:t xml:space="preserve">      "resolved": "https://registry.npmjs.org/debug/-/debug-4.4.1.tgz",</w:t>
        <w:br/>
        <w:t xml:space="preserve">      "integrity": "sha512-KcKCqiftBJcZr++7ykoDIEwSa3XWowTfNPo92BYxjXiyYEVrUQh2aLyhxBCwww+heortUFxEJYcRzosstTEBYQ==",</w:t>
        <w:br/>
        <w:t xml:space="preserve">      "dev": true,</w:t>
        <w:br/>
        <w:t xml:space="preserve">      "dependencies": {</w:t>
        <w:br/>
        <w:t xml:space="preserve">        "ms": "^2.1.3"</w:t>
        <w:br/>
        <w:t xml:space="preserve">      },</w:t>
        <w:br/>
        <w:t xml:space="preserve">      "engines": {</w:t>
        <w:br/>
        <w:t xml:space="preserve">        "node": "&gt;=6.0"</w:t>
        <w:br/>
        <w:t xml:space="preserve">      },</w:t>
        <w:br/>
        <w:t xml:space="preserve">      "peerDependenciesMeta": {</w:t>
        <w:br/>
        <w:t xml:space="preserve">        "supports-color":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"node_modules/deep-is": {</w:t>
        <w:br/>
        <w:t xml:space="preserve">      "version": "0.1.4",</w:t>
        <w:br/>
        <w:t xml:space="preserve">      "resolved": "https://registry.npmjs.org/deep-is/-/deep-is-0.1.4.tgz",</w:t>
        <w:br/>
        <w:t xml:space="preserve">      "integrity": "sha512-oIPzksmTg4/MriiaYGO+okXDT7ztn/w3Eptv/+gSIdMdKsJo0u4CfYNFJPy+4SKMuCqGw2wxnA+URMg3t8a/bQ==",</w:t>
        <w:br/>
        <w:t xml:space="preserve">      "dev": true</w:t>
        <w:br/>
        <w:t xml:space="preserve">    },</w:t>
        <w:br/>
        <w:t xml:space="preserve">    "node_modules/define-data-property": {</w:t>
        <w:br/>
        <w:t xml:space="preserve">      "version": "1.1.4",</w:t>
        <w:br/>
        <w:t xml:space="preserve">      "resolved": "https://registry.npmjs.org/define-data-property/-/define-data-property-1.1.4.tgz",</w:t>
        <w:br/>
        <w:t xml:space="preserve">      "integrity": "sha512-rBMvIzlpA8v6E+SJZoo++HAYqsLrkg7MSfIinMPFhmkorw7X+dOXVJQs+QT69zGkzMyfDnIMN2Wid1+NbL3T+A==",</w:t>
        <w:br/>
        <w:t xml:space="preserve">      "dev": true,</w:t>
        <w:br/>
        <w:t xml:space="preserve">      "dependencies": {</w:t>
        <w:br/>
        <w:t xml:space="preserve">        "es-define-property": "^1.0.0",</w:t>
        <w:br/>
        <w:t xml:space="preserve">        "es-errors": "^1.3.0",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"node_modules/define-properties": {</w:t>
        <w:br/>
        <w:t xml:space="preserve">      "version": "1.2.1",</w:t>
        <w:br/>
        <w:t xml:space="preserve">      "resolved": "https://registry.npmjs.org/define-properties/-/define-properties-1.2.1.tgz",</w:t>
        <w:br/>
        <w:t xml:space="preserve">      "integrity": "sha512-8QmQKqEASLd5nx0U1B1okLElbUuuttJ/AnYmRXbbbGDWh6uS208EjD4Xqq/I9wK7u0v6O08XhTWnt5XtEbR6Dg==",</w:t>
        <w:br/>
        <w:t xml:space="preserve">      "dev": true,</w:t>
        <w:br/>
        <w:t xml:space="preserve">      "dependencies": {</w:t>
        <w:br/>
        <w:t xml:space="preserve">        "define-data-property": "^1.0.1",</w:t>
        <w:br/>
        <w:t xml:space="preserve">        "has-property-descriptors": "^1.0.0",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"node_modules/detect-libc": {</w:t>
        <w:br/>
        <w:t xml:space="preserve">      "version": "2.0.4",</w:t>
        <w:br/>
        <w:t xml:space="preserve">      "resolved": "https://registry.npmjs.org/detect-libc/-/detect-libc-2.0.4.tgz",</w:t>
        <w:br/>
        <w:t xml:space="preserve">      "integrity": "sha512-3UDv+G9CsCKO1WKMGw9fwq/SWJYbI0c5Y7LU1AXYoDdbhE2AHQ6N6Nb34sG8Fj7T5APy8qXDCKuuIHd1BR0tVA==",</w:t>
        <w:br/>
        <w:t xml:space="preserve">      "devOptional":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"node_modules/detect-node-es": {</w:t>
        <w:br/>
        <w:t xml:space="preserve">      "version": "1.1.0",</w:t>
        <w:br/>
        <w:t xml:space="preserve">      "resolved": "https://registry.npmjs.org/detect-node-es/-/detect-node-es-1.1.0.tgz",</w:t>
        <w:br/>
        <w:t xml:space="preserve">      "integrity": "sha512-ypdmJU/TbBby2Dxibuv7ZLW3Bs1QEmM7nHjEANfohJLvE0XVujisn1qPJcZxg+qDucsr+bP6fLD1rPS3AhJ7EQ=="</w:t>
        <w:br/>
        <w:t xml:space="preserve">    },</w:t>
        <w:br/>
        <w:t xml:space="preserve">    "node_modules/doctrine": {</w:t>
        <w:br/>
        <w:t xml:space="preserve">      "version": "2.1.0",</w:t>
        <w:br/>
        <w:t xml:space="preserve">      "resolved": "https://registry.npmjs.org/doctrine/-/doctrine-2.1.0.tgz",</w:t>
        <w:br/>
        <w:t xml:space="preserve">      "integrity": "sha512-35mSku4ZXK0vfCuHEDAwt55dg2jNajHZ1odvF+8SSr82EsZY4QmXfuWso8oEd8zRhVObSN18aM0CjSdoBX7zIw==",</w:t>
        <w:br/>
        <w:t xml:space="preserve">      "dev": true,</w:t>
        <w:br/>
        <w:t xml:space="preserve">      "dependencies": {</w:t>
        <w:br/>
        <w:t xml:space="preserve">        "esutils": "^2.0.2"</w:t>
        <w:br/>
        <w:t xml:space="preserve">      },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"node_modules/dunder-proto": {</w:t>
        <w:br/>
        <w:t xml:space="preserve">      "version": "1.0.1",</w:t>
        <w:br/>
        <w:t xml:space="preserve">      "resolved": "https://registry.npmjs.org/dunder-proto/-/dunder-proto-1.0.1.tgz",</w:t>
        <w:br/>
        <w:t xml:space="preserve">      "integrity": "sha512-KIN/nDJBQRcXw0MLVhZE9iQHmG68qAVIBg9CqmUYjmQIhgij9U5MFvrqkUL5FbtyyzZuOeOt0zdeRe4UY7ct+A==",</w:t>
        <w:br/>
        <w:t xml:space="preserve">      "dev": true,</w:t>
        <w:br/>
        <w:t xml:space="preserve">      "dependencies": {</w:t>
        <w:br/>
        <w:t xml:space="preserve">        "call-bind-apply-helpers": "^1.0.1",</w:t>
        <w:br/>
        <w:t xml:space="preserve">        "es-errors": "^1.3.0",</w:t>
        <w:br/>
        <w:t xml:space="preserve">        "gopd": "^1.2.0"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"node_modules/embla-carousel": {</w:t>
        <w:br/>
        <w:t xml:space="preserve">      "version": "8.6.0",</w:t>
        <w:br/>
        <w:t xml:space="preserve">      "resolved": "https://registry.npmjs.org/embla-carousel/-/embla-carousel-8.6.0.tgz",</w:t>
        <w:br/>
        <w:t xml:space="preserve">      "integrity": "sha512-SjWyZBHJPbqxHOzckOfo8lHisEaJWmwd23XppYFYVh10bU66/Pn5tkVkbkCMZVdbUE5eTCI2nD8OyIP4Z+uwkA=="</w:t>
        <w:br/>
        <w:t xml:space="preserve">    },</w:t>
        <w:br/>
        <w:t xml:space="preserve">    "node_modules/embla-carousel-autoplay": {</w:t>
        <w:br/>
        <w:t xml:space="preserve">      "version": "8.6.0",</w:t>
        <w:br/>
        <w:t xml:space="preserve">      "resolved": "https://registry.npmjs.org/embla-carousel-autoplay/-/embla-carousel-autoplay-8.6.0.tgz",</w:t>
        <w:br/>
        <w:t xml:space="preserve">      "integrity": "sha512-OBu5G3nwaSXkZCo1A6LTaFMZ8EpkYbwIaH+bPqdBnDGQ2fh4+NbzjXjs2SktoPNKCtflfVMc75njaDHOYXcrsA==",</w:t>
        <w:br/>
        <w:t xml:space="preserve">      "peerDependencies": {</w:t>
        <w:br/>
        <w:t xml:space="preserve">        "embla-carousel": "8.6.0"</w:t>
        <w:br/>
        <w:t xml:space="preserve">      }</w:t>
        <w:br/>
        <w:t xml:space="preserve">    },</w:t>
        <w:br/>
        <w:t xml:space="preserve">    "node_modules/embla-carousel-react": {</w:t>
        <w:br/>
        <w:t xml:space="preserve">      "version": "8.6.0",</w:t>
        <w:br/>
        <w:t xml:space="preserve">      "resolved": "https://registry.npmjs.org/embla-carousel-react/-/embla-carousel-react-8.6.0.tgz",</w:t>
        <w:br/>
        <w:t xml:space="preserve">      "integrity": "sha512-0/PjqU7geVmo6F734pmPqpyHqiM99olvyecY7zdweCw+6tKEXnrE90pBiBbMMU8s5tICemzpQ3hi5EpxzGW+JA==",</w:t>
        <w:br/>
        <w:t xml:space="preserve">      "dependencies": {</w:t>
        <w:br/>
        <w:t xml:space="preserve">        "embla-carousel": "8.6.0",</w:t>
        <w:br/>
        <w:t xml:space="preserve">        "embla-carousel-reactive-utils": "8.6.0"</w:t>
        <w:br/>
        <w:t xml:space="preserve">      },</w:t>
        <w:br/>
        <w:t xml:space="preserve">      "peerDependencies": {</w:t>
        <w:br/>
        <w:t xml:space="preserve">        "react": "^16.8.0 || ^17.0.1 || ^18.0.0 || ^19.0.0 || ^19.0.0-rc"</w:t>
        <w:br/>
        <w:t xml:space="preserve">      }</w:t>
        <w:br/>
        <w:t xml:space="preserve">    },</w:t>
        <w:br/>
        <w:t xml:space="preserve">    "node_modules/embla-carousel-reactive-utils": {</w:t>
        <w:br/>
        <w:t xml:space="preserve">      "version": "8.6.0",</w:t>
        <w:br/>
        <w:t xml:space="preserve">      "resolved": "https://registry.npmjs.org/embla-carousel-reactive-utils/-/embla-carousel-reactive-utils-8.6.0.tgz",</w:t>
        <w:br/>
        <w:t xml:space="preserve">      "integrity": "sha512-fMVUDUEx0/uIEDM0Mz3dHznDhfX+znCCDCeIophYb1QGVM7YThSWX+wz11zlYwWFOr74b4QLGg0hrGPJeG2s4A==",</w:t>
        <w:br/>
        <w:t xml:space="preserve">      "peerDependencies": {</w:t>
        <w:br/>
        <w:t xml:space="preserve">        "embla-carousel": "8.6.0"</w:t>
        <w:br/>
        <w:t xml:space="preserve">      }</w:t>
        <w:br/>
        <w:t xml:space="preserve">    },</w:t>
        <w:br/>
        <w:t xml:space="preserve">    "node_modules/emoji-regex": {</w:t>
        <w:br/>
        <w:t xml:space="preserve">      "version": "9.2.2",</w:t>
        <w:br/>
        <w:t xml:space="preserve">      "resolved": "https://registry.npmjs.org/emoji-regex/-/emoji-regex-9.2.2.tgz",</w:t>
        <w:br/>
        <w:t xml:space="preserve">      "integrity": "sha512-L18DaJsXSUk2+42pv8mLs5jJT2hqFkFE4j21wOmgbUqsZ2hL72NsUU785g9RXgo3s0ZNgVl42TiHp3ZtOv/Vyg==",</w:t>
        <w:br/>
        <w:t xml:space="preserve">      "dev": true</w:t>
        <w:br/>
        <w:t xml:space="preserve">    },</w:t>
        <w:br/>
        <w:t xml:space="preserve">    "node_modules/enhanced-resolve": {</w:t>
        <w:br/>
        <w:t xml:space="preserve">      "version": "5.18.3",</w:t>
        <w:br/>
        <w:t xml:space="preserve">      "resolved": "https://registry.npmjs.org/enhanced-resolve/-/enhanced-resolve-5.18.3.tgz",</w:t>
        <w:br/>
        <w:t xml:space="preserve">      "integrity": "sha512-d4lC8xfavMeBjzGr2vECC3fsGXziXZQyJxD868h2M/mBI3PwAuODxAkLkq5HYuvrPYcUtiLzsTo8U3PgX3Ocww==",</w:t>
        <w:br/>
        <w:t xml:space="preserve">      "dev": true,</w:t>
        <w:br/>
        <w:t xml:space="preserve">      "dependencies": {</w:t>
        <w:br/>
        <w:t xml:space="preserve">        "graceful-fs": "^4.2.4",</w:t>
        <w:br/>
        <w:t xml:space="preserve">        "tapable": "^2.2.0"</w:t>
        <w:br/>
        <w:t xml:space="preserve">      },</w:t>
        <w:br/>
        <w:t xml:space="preserve">      "engines": {</w:t>
        <w:br/>
        <w:t xml:space="preserve">        "node": "&gt;=10.13.0"</w:t>
        <w:br/>
        <w:t xml:space="preserve">      }</w:t>
        <w:br/>
        <w:t xml:space="preserve">    },</w:t>
        <w:br/>
        <w:t xml:space="preserve">    "node_modules/es-abstract": {</w:t>
        <w:br/>
        <w:t xml:space="preserve">      "version": "1.24.0",</w:t>
        <w:br/>
        <w:t xml:space="preserve">      "resolved": "https://registry.npmjs.org/es-abstract/-/es-abstract-1.24.0.tgz",</w:t>
        <w:br/>
        <w:t xml:space="preserve">      "integrity": "sha512-WSzPgsdLtTcQwm4CROfS5ju2Wa1QQcVeT37jFjYzdFz1r9ahadC8B8/a4qxJxM+09F18iumCdRmlr96ZYkQvEg==",</w:t>
        <w:br/>
        <w:t xml:space="preserve">      "dev": true,</w:t>
        <w:br/>
        <w:t xml:space="preserve">      "dependencies": {</w:t>
        <w:br/>
        <w:t xml:space="preserve">        "array-buffer-byte-length": "^1.0.2",</w:t>
        <w:br/>
        <w:t xml:space="preserve">        "arraybuffer.prototype.slice": "^1.0.4",</w:t>
        <w:br/>
        <w:t xml:space="preserve">        "available-typed-arrays": "^1.0.7",</w:t>
        <w:br/>
        <w:t xml:space="preserve">        "call-bind": "^1.0.8",</w:t>
        <w:br/>
        <w:t xml:space="preserve">        "call-bound": "^1.0.4",</w:t>
        <w:br/>
        <w:t xml:space="preserve">        "data-view-buffer": "^1.0.2",</w:t>
        <w:br/>
        <w:t xml:space="preserve">        "data-view-byte-length": "^1.0.2",</w:t>
        <w:br/>
        <w:t xml:space="preserve">        "data-view-byte-offset": "^1.0.1",</w:t>
        <w:br/>
        <w:t xml:space="preserve">        "es-define-property": "^1.0.1",</w:t>
        <w:br/>
        <w:t xml:space="preserve">        "es-errors": "^1.3.0",</w:t>
        <w:br/>
        <w:t xml:space="preserve">        "es-object-atoms": "^1.1.1",</w:t>
        <w:br/>
        <w:t xml:space="preserve">        "es-set-tostringtag": "^2.1.0",</w:t>
        <w:br/>
        <w:t xml:space="preserve">        "es-to-primitive": "^1.3.0",</w:t>
        <w:br/>
        <w:t xml:space="preserve">        "function.prototype.name": "^1.1.8",</w:t>
        <w:br/>
        <w:t xml:space="preserve">        "get-intrinsic": "^1.3.0",</w:t>
        <w:br/>
        <w:t xml:space="preserve">        "get-proto": "^1.0.1",</w:t>
        <w:br/>
        <w:t xml:space="preserve">        "get-symbol-description": "^1.1.0",</w:t>
        <w:br/>
        <w:t xml:space="preserve">        "globalthis": "^1.0.4",</w:t>
        <w:br/>
        <w:t xml:space="preserve">        "gopd": "^1.2.0",</w:t>
        <w:br/>
        <w:t xml:space="preserve">        "has-property-descriptors": "^1.0.2",</w:t>
        <w:br/>
        <w:t xml:space="preserve">        "has-proto": "^1.2.0",</w:t>
        <w:br/>
        <w:t xml:space="preserve">        "has-symbols": "^1.1.0",</w:t>
        <w:br/>
        <w:t xml:space="preserve">        "hasown": "^2.0.2",</w:t>
        <w:br/>
        <w:t xml:space="preserve">        "internal-slot": "^1.1.0",</w:t>
        <w:br/>
        <w:t xml:space="preserve">        "is-array-buffer": "^3.0.5",</w:t>
        <w:br/>
        <w:t xml:space="preserve">        "is-callable": "^1.2.7",</w:t>
        <w:br/>
        <w:t xml:space="preserve">        "is-data-view": "^1.0.2",</w:t>
        <w:br/>
        <w:t xml:space="preserve">        "is-negative-zero": "^2.0.3",</w:t>
        <w:br/>
        <w:t xml:space="preserve">        "is-regex": "^1.2.1",</w:t>
        <w:br/>
        <w:t xml:space="preserve">        "is-set": "^2.0.3",</w:t>
        <w:br/>
        <w:t xml:space="preserve">        "is-shared-array-buffer": "^1.0.4",</w:t>
        <w:br/>
        <w:t xml:space="preserve">        "is-string": "^1.1.1",</w:t>
        <w:br/>
        <w:t xml:space="preserve">        "is-typed-array": "^1.1.15",</w:t>
        <w:br/>
        <w:t xml:space="preserve">        "is-weakref": "^1.1.1",</w:t>
        <w:br/>
        <w:t xml:space="preserve">        "math-intrinsics": "^1.1.0",</w:t>
        <w:br/>
        <w:t xml:space="preserve">        "object-inspect": "^1.13.4",</w:t>
        <w:br/>
        <w:t xml:space="preserve">        "object-keys": "^1.1.1",</w:t>
        <w:br/>
        <w:t xml:space="preserve">        "object.assign": "^4.1.7",</w:t>
        <w:br/>
        <w:t xml:space="preserve">        "own-keys": "^1.0.1",</w:t>
        <w:br/>
        <w:t xml:space="preserve">        "regexp.prototype.flags": "^1.5.4",</w:t>
        <w:br/>
        <w:t xml:space="preserve">        "safe-array-concat": "^1.1.3",</w:t>
        <w:br/>
        <w:t xml:space="preserve">        "safe-push-apply": "^1.0.0",</w:t>
        <w:br/>
        <w:t xml:space="preserve">        "safe-regex-test": "^1.1.0",</w:t>
        <w:br/>
        <w:t xml:space="preserve">        "set-proto": "^1.0.0",</w:t>
        <w:br/>
        <w:t xml:space="preserve">        "stop-iteration-iterator": "^1.1.0",</w:t>
        <w:br/>
        <w:t xml:space="preserve">        "string.prototype.trim": "^1.2.10",</w:t>
        <w:br/>
        <w:t xml:space="preserve">        "string.prototype.trimend": "^1.0.9",</w:t>
        <w:br/>
        <w:t xml:space="preserve">        "string.prototype.trimstart": "^1.0.8",</w:t>
        <w:br/>
        <w:t xml:space="preserve">        "typed-array-buffer": "^1.0.3",</w:t>
        <w:br/>
        <w:t xml:space="preserve">        "typed-array-byte-length": "^1.0.3",</w:t>
        <w:br/>
        <w:t xml:space="preserve">        "typed-array-byte-offset": "^1.0.4",</w:t>
        <w:br/>
        <w:t xml:space="preserve">        "typed-array-length": "^1.0.7",</w:t>
        <w:br/>
        <w:t xml:space="preserve">        "unbox-primitive": "^1.1.0",</w:t>
        <w:br/>
        <w:t xml:space="preserve">        "which-typed-array": "^1.1.19"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"node_modules/es-define-property": {</w:t>
        <w:br/>
        <w:t xml:space="preserve">      "version": "1.0.1",</w:t>
        <w:br/>
        <w:t xml:space="preserve">      "resolved": "https://registry.npmjs.org/es-define-property/-/es-define-property-1.0.1.tgz",</w:t>
        <w:br/>
        <w:t xml:space="preserve">      "integrity": "sha512-e3nRfgfUZ4rNGL232gUgX06QNyyez04KdjFrF+LTRoOXmrOgFKDg4BCdsjW8EnT69eqdYGmRpJwiPVYNrCaW3g==",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"node_modules/es-errors": {</w:t>
        <w:br/>
        <w:t xml:space="preserve">      "version": "1.3.0",</w:t>
        <w:br/>
        <w:t xml:space="preserve">      "resolved": "https://registry.npmjs.org/es-errors/-/es-errors-1.3.0.tgz",</w:t>
        <w:br/>
        <w:t xml:space="preserve">      "integrity": "sha512-Zf5H2Kxt2xjTvbJvP2ZWLEICxA6j+hAmMzIlypy4xcBg1vKVnx89Wy0GbS+kf5cwCVFFzdCFh2XSCFNULS6csw==",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"node_modules/es-iterator-helpers": {</w:t>
        <w:br/>
        <w:t xml:space="preserve">      "version": "1.2.1",</w:t>
        <w:br/>
        <w:t xml:space="preserve">      "resolved": "https://registry.npmjs.org/es-iterator-helpers/-/es-iterator-helpers-1.2.1.tgz",</w:t>
        <w:br/>
        <w:t xml:space="preserve">      "integrity": "sha512-uDn+FE1yrDzyC0pCo961B2IHbdM8y/ACZsKD4dG6WqrjV53BADjwa7D+1aom2rsNVfLyDgU/eigvlJGJ08OQ4w==",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"es-abstract": "^1.23.6",</w:t>
        <w:br/>
        <w:t xml:space="preserve">        "es-errors": "^1.3.0",</w:t>
        <w:br/>
        <w:t xml:space="preserve">        "es-set-tostringtag": "^2.0.3",</w:t>
        <w:br/>
        <w:t xml:space="preserve">        "function-bind": "^1.1.2",</w:t>
        <w:br/>
        <w:t xml:space="preserve">        "get-intrinsic": "^1.2.6",</w:t>
        <w:br/>
        <w:t xml:space="preserve">        "globalthis": "^1.0.4",</w:t>
        <w:br/>
        <w:t xml:space="preserve">        "gopd": "^1.2.0",</w:t>
        <w:br/>
        <w:t xml:space="preserve">        "has-property-descriptors": "^1.0.2",</w:t>
        <w:br/>
        <w:t xml:space="preserve">        "has-proto": "^1.2.0",</w:t>
        <w:br/>
        <w:t xml:space="preserve">        "has-symbols": "^1.1.0",</w:t>
        <w:br/>
        <w:t xml:space="preserve">        "internal-slot": "^1.1.0",</w:t>
        <w:br/>
        <w:t xml:space="preserve">        "iterator.prototype": "^1.1.4",</w:t>
        <w:br/>
        <w:t xml:space="preserve">        "safe-array-concat": "^1.1.3"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"node_modules/es-object-atoms": {</w:t>
        <w:br/>
        <w:t xml:space="preserve">      "version": "1.1.1",</w:t>
        <w:br/>
        <w:t xml:space="preserve">      "resolved": "https://registry.npmjs.org/es-object-atoms/-/es-object-atoms-1.1.1.tgz",</w:t>
        <w:br/>
        <w:t xml:space="preserve">      "integrity": "sha512-FGgH2h8zKNim9ljj7dankFPcICIK9Cp5bm+c2gQSYePhpaG5+esrLODihIorn+Pe6FGJzWhXQotPv73jTaldXA==",</w:t>
        <w:br/>
        <w:t xml:space="preserve">      "dev": true,</w:t>
        <w:br/>
        <w:t xml:space="preserve">      "dependencies": {</w:t>
        <w:br/>
        <w:t xml:space="preserve">        "es-errors": "^1.3.0"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"node_modules/es-set-tostringtag": {</w:t>
        <w:br/>
        <w:t xml:space="preserve">      "version": "2.1.0",</w:t>
        <w:br/>
        <w:t xml:space="preserve">      "resolved": "https://registry.npmjs.org/es-set-tostringtag/-/es-set-tostringtag-2.1.0.tgz",</w:t>
        <w:br/>
        <w:t xml:space="preserve">      "integrity": "sha512-j6vWzfrGVfyXxge+O0x5sh6cvxAog0a/4Rdd2K36zCMV5eJ+/+tOAngRO8cODMNWbVRdVlmGZQL2YS3yR8bIUA==",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"get-intrinsic": "^1.2.6",</w:t>
        <w:br/>
        <w:t xml:space="preserve">        "has-tostringtag": "^1.0.2",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"node_modules/es-shim-unscopables": {</w:t>
        <w:br/>
        <w:t xml:space="preserve">      "version": "1.1.0",</w:t>
        <w:br/>
        <w:t xml:space="preserve">      "resolved": "https://registry.npmjs.org/es-shim-unscopables/-/es-shim-unscopables-1.1.0.tgz",</w:t>
        <w:br/>
        <w:t xml:space="preserve">      "integrity": "sha512-d9T8ucsEhh8Bi1woXCf+TIKDIROLG5WCkxg8geBCbvk22kzwC5G2OnXVMO6FUsvQlgUUXQ2itephWDLqDzbeCw==",</w:t>
        <w:br/>
        <w:t xml:space="preserve">      "dev": true,</w:t>
        <w:br/>
        <w:t xml:space="preserve">      "dependencies": {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"node_modules/es-to-primitive": {</w:t>
        <w:br/>
        <w:t xml:space="preserve">      "version": "1.3.0",</w:t>
        <w:br/>
        <w:t xml:space="preserve">      "resolved": "https://registry.npmjs.org/es-to-primitive/-/es-to-primitive-1.3.0.tgz",</w:t>
        <w:br/>
        <w:t xml:space="preserve">      "integrity": "sha512-w+5mJ3GuFL+NjVtJlvydShqE1eN3h3PbI7/5LAsYJP/2qtuMXjfL2LpHSRqo4b4eSF5K/DH1JXKUAHSB2UW50g==",</w:t>
        <w:br/>
        <w:t xml:space="preserve">      "dev": true,</w:t>
        <w:br/>
        <w:t xml:space="preserve">      "dependencies": {</w:t>
        <w:br/>
        <w:t xml:space="preserve">        "is-callable": "^1.2.7",</w:t>
        <w:br/>
        <w:t xml:space="preserve">        "is-date-object": "^1.0.5",</w:t>
        <w:br/>
        <w:t xml:space="preserve">        "is-symbol": "^1.0.4"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"node_modules/escape-string-regexp": {</w:t>
        <w:br/>
        <w:t xml:space="preserve">      "version": "4.0.0",</w:t>
        <w:br/>
        <w:t xml:space="preserve">      "resolved": "https://registry.npmjs.org/escape-string-regexp/-/escape-string-regexp-4.0.0.tgz",</w:t>
        <w:br/>
        <w:t xml:space="preserve">      "integrity": "sha512-TtpcNJ3XAzx3Gq8sWRzJaVajRs0uVxA2YAkdb1jm2YkPz4G6egUFAyA3n5vtEIZefPk5Wa4UXbKuS5fKkJWdgA==",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"node_modules/eslint": {</w:t>
        <w:br/>
        <w:t xml:space="preserve">      "version": "9.35.0",</w:t>
        <w:br/>
        <w:t xml:space="preserve">      "resolved": "https://registry.npmjs.org/eslint/-/eslint-9.35.0.tgz",</w:t>
        <w:br/>
        <w:t xml:space="preserve">      "integrity": "sha512-QePbBFMJFjgmlE+cXAlbHZbHpdFVS2E/6vzCy7aKlebddvl1vadiC4JFV5u/wqTkNUwEV8WrQi257jf5f06hrg==",</w:t>
        <w:br/>
        <w:t xml:space="preserve">      "dev": true,</w:t>
        <w:br/>
        <w:t xml:space="preserve">      "dependencies": {</w:t>
        <w:br/>
        <w:t xml:space="preserve">        "@eslint-community/eslint-utils": "^4.8.0",</w:t>
        <w:br/>
        <w:t xml:space="preserve">        "@eslint-community/regexpp": "^4.12.1",</w:t>
        <w:br/>
        <w:t xml:space="preserve">        "@eslint/config-array": "^0.21.0",</w:t>
        <w:br/>
        <w:t xml:space="preserve">        "@eslint/config-helpers": "^0.3.1",</w:t>
        <w:br/>
        <w:t xml:space="preserve">        "@eslint/core": "^0.15.2",</w:t>
        <w:br/>
        <w:t xml:space="preserve">        "@eslint/eslintrc": "^3.3.1",</w:t>
        <w:br/>
        <w:t xml:space="preserve">        "@eslint/js": "9.35.0",</w:t>
        <w:br/>
        <w:t xml:space="preserve">        "@eslint/plugin-kit": "^0.3.5",</w:t>
        <w:br/>
        <w:t xml:space="preserve">        "@humanfs/node": "^0.16.6",</w:t>
        <w:br/>
        <w:t xml:space="preserve">        "@humanwhocodes/module-importer": "^1.0.1",</w:t>
        <w:br/>
        <w:t xml:space="preserve">        "@humanwhocodes/retry": "^0.4.2",</w:t>
        <w:br/>
        <w:t xml:space="preserve">        "@types/estree": "^1.0.6",</w:t>
        <w:br/>
        <w:t xml:space="preserve">        "@types/json-schema": "^7.0.15",</w:t>
        <w:br/>
        <w:t xml:space="preserve">        "ajv": "^6.12.4",</w:t>
        <w:br/>
        <w:t xml:space="preserve">        "chalk": "^4.0.0",</w:t>
        <w:br/>
        <w:t xml:space="preserve">        "cross-spawn": "^7.0.6",</w:t>
        <w:br/>
        <w:t xml:space="preserve">        "debug": "^4.3.2",</w:t>
        <w:br/>
        <w:t xml:space="preserve">        "escape-string-regexp": "^4.0.0",</w:t>
        <w:br/>
        <w:t xml:space="preserve">        "eslint-scope": "^8.4.0",</w:t>
        <w:br/>
        <w:t xml:space="preserve">        "eslint-visitor-keys": "^4.2.1",</w:t>
        <w:br/>
        <w:t xml:space="preserve">        "espree": "^10.4.0",</w:t>
        <w:br/>
        <w:t xml:space="preserve">        "esquery": "^1.5.0",</w:t>
        <w:br/>
        <w:t xml:space="preserve">        "esutils": "^2.0.2",</w:t>
        <w:br/>
        <w:t xml:space="preserve">        "fast-deep-equal": "^3.1.3",</w:t>
        <w:br/>
        <w:t xml:space="preserve">        "file-entry-cache": "^8.0.0",</w:t>
        <w:br/>
        <w:t xml:space="preserve">        "find-up": "^5.0.0",</w:t>
        <w:br/>
        <w:t xml:space="preserve">        "glob-parent": "^6.0.2",</w:t>
        <w:br/>
        <w:t xml:space="preserve">        "ignore": "^5.2.0",</w:t>
        <w:br/>
        <w:t xml:space="preserve">        "imurmurhash": "^0.1.4",</w:t>
        <w:br/>
        <w:t xml:space="preserve">        "is-glob": "^4.0.0",</w:t>
        <w:br/>
        <w:t xml:space="preserve">        "json-stable-stringify-without-jsonify": "^1.0.1",</w:t>
        <w:br/>
        <w:t xml:space="preserve">        "lodash.merge": "^4.6.2",</w:t>
        <w:br/>
        <w:t xml:space="preserve">        "minimatch": "^3.1.2",</w:t>
        <w:br/>
        <w:t xml:space="preserve">        "natural-compare": "^1.4.0",</w:t>
        <w:br/>
        <w:t xml:space="preserve">        "optionator": "^0.9.3"</w:t>
        <w:br/>
        <w:t xml:space="preserve">      },</w:t>
        <w:br/>
        <w:t xml:space="preserve">      "bin": {</w:t>
        <w:br/>
        <w:t xml:space="preserve">        "eslint": "bin/eslint.js"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"https://eslint.org/donate"</w:t>
        <w:br/>
        <w:t xml:space="preserve">      },</w:t>
        <w:br/>
        <w:t xml:space="preserve">      "peerDependencies": {</w:t>
        <w:br/>
        <w:t xml:space="preserve">        "jiti": "*"</w:t>
        <w:br/>
        <w:t xml:space="preserve">      },</w:t>
        <w:br/>
        <w:t xml:space="preserve">      "peerDependenciesMeta": {</w:t>
        <w:br/>
        <w:t xml:space="preserve">        "jiti":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"node_modules/eslint-config-next": {</w:t>
        <w:br/>
        <w:t xml:space="preserve">      "version": "15.5.3",</w:t>
        <w:br/>
        <w:t xml:space="preserve">      "resolved": "https://registry.npmjs.org/eslint-config-next/-/eslint-config-next-15.5.3.tgz",</w:t>
        <w:br/>
        <w:t xml:space="preserve">      "integrity": "sha512-e6j+QhQFOr5pfsc8VJbuTD9xTXJaRvMHYjEeLPA2pFkheNlgPLCkxdvhxhfuM4KGcqSZj2qEnpHisdTVs3BxuQ==",</w:t>
        <w:br/>
        <w:t xml:space="preserve">      "dev": true,</w:t>
        <w:br/>
        <w:t xml:space="preserve">      "dependencies": {</w:t>
        <w:br/>
        <w:t xml:space="preserve">        "@next/eslint-plugin-next": "15.5.3",</w:t>
        <w:br/>
        <w:t xml:space="preserve">        "@rushstack/eslint-patch": "^1.10.3",</w:t>
        <w:br/>
        <w:t xml:space="preserve">        "@typescript-eslint/eslint-plugin": "^5.4.2 || ^6.0.0 || ^7.0.0 || ^8.0.0",</w:t>
        <w:br/>
        <w:t xml:space="preserve">        "@typescript-eslint/parser": "^5.4.2 || ^6.0.0 || ^7.0.0 || ^8.0.0",</w:t>
        <w:br/>
        <w:t xml:space="preserve">        "eslint-import-resolver-node": "^0.3.6",</w:t>
        <w:br/>
        <w:t xml:space="preserve">        "eslint-import-resolver-typescript": "^3.5.2",</w:t>
        <w:br/>
        <w:t xml:space="preserve">        "eslint-plugin-import": "^2.31.0",</w:t>
        <w:br/>
        <w:t xml:space="preserve">        "eslint-plugin-jsx-a11y": "^6.10.0",</w:t>
        <w:br/>
        <w:t xml:space="preserve">        "eslint-plugin-react": "^7.37.0",</w:t>
        <w:br/>
        <w:t xml:space="preserve">        "eslint-plugin-react-hooks": "^5.0.0"</w:t>
        <w:br/>
        <w:t xml:space="preserve">      },</w:t>
        <w:br/>
        <w:t xml:space="preserve">      "peerDependencies": {</w:t>
        <w:br/>
        <w:t xml:space="preserve">        "eslint": "^7.23.0 || ^8.0.0 || ^9.0.0",</w:t>
        <w:br/>
        <w:t xml:space="preserve">        "typescript": "&gt;=3.3.1"</w:t>
        <w:br/>
        <w:t xml:space="preserve">      },</w:t>
        <w:br/>
        <w:t xml:space="preserve">      "peerDependenciesMeta": {</w:t>
        <w:br/>
        <w:t xml:space="preserve">        "typescript":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"node_modules/eslint-import-resolver-node": {</w:t>
        <w:br/>
        <w:t xml:space="preserve">      "version": "0.3.9",</w:t>
        <w:br/>
        <w:t xml:space="preserve">      "resolved": "https://registry.npmjs.org/eslint-import-resolver-node/-/eslint-import-resolver-node-0.3.9.tgz",</w:t>
        <w:br/>
        <w:t xml:space="preserve">      "integrity": "sha512-WFj2isz22JahUv+B788TlO3N6zL3nNJGU8CcZbPZvVEkBPaJdCV4vy5wyghty5ROFbCRnm132v8BScu5/1BQ8g==",</w:t>
        <w:br/>
        <w:t xml:space="preserve">      "dev": true,</w:t>
        <w:br/>
        <w:t xml:space="preserve">      "dependencies": {</w:t>
        <w:br/>
        <w:t xml:space="preserve">        "debug": "^3.2.7",</w:t>
        <w:br/>
        <w:t xml:space="preserve">        "is-core-module": "^2.13.0",</w:t>
        <w:br/>
        <w:t xml:space="preserve">        "resolve": "^1.22.4"</w:t>
        <w:br/>
        <w:t xml:space="preserve">      }</w:t>
        <w:br/>
        <w:t xml:space="preserve">    },</w:t>
        <w:br/>
        <w:t xml:space="preserve">    "node_modules/eslint-import-resolver-node/node_modules/debug":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"node_modules/eslint-import-resolver-typescript": {</w:t>
        <w:br/>
        <w:t xml:space="preserve">      "version": "3.10.1",</w:t>
        <w:br/>
        <w:t xml:space="preserve">      "resolved": "https://registry.npmjs.org/eslint-import-resolver-typescript/-/eslint-import-resolver-typescript-3.10.1.tgz",</w:t>
        <w:br/>
        <w:t xml:space="preserve">      "integrity": "sha512-A1rHYb06zjMGAxdLSkN2fXPBwuSaQ0iO5M/hdyS0Ajj1VBaRp0sPD3dn1FhME3c/JluGFbwSxyCfqdSbtQLAHQ==",</w:t>
        <w:br/>
        <w:t xml:space="preserve">      "dev": true,</w:t>
        <w:br/>
        <w:t xml:space="preserve">      "dependencies": {</w:t>
        <w:br/>
        <w:t xml:space="preserve">        "@nolyfill/is-core-module": "1.0.39",</w:t>
        <w:br/>
        <w:t xml:space="preserve">        "debug": "^4.4.0",</w:t>
        <w:br/>
        <w:t xml:space="preserve">        "get-tsconfig": "^4.10.0",</w:t>
        <w:br/>
        <w:t xml:space="preserve">        "is-bun-module": "^2.0.0",</w:t>
        <w:br/>
        <w:t xml:space="preserve">        "stable-hash": "^0.0.5",</w:t>
        <w:br/>
        <w:t xml:space="preserve">        "tinyglobby": "^0.2.13",</w:t>
        <w:br/>
        <w:t xml:space="preserve">        "unrs-resolver": "^1.6.2"</w:t>
        <w:br/>
        <w:t xml:space="preserve">      },</w:t>
        <w:br/>
        <w:t xml:space="preserve">      "engines": {</w:t>
        <w:br/>
        <w:t xml:space="preserve">        "node": "^14.18.0 || &gt;=16.0.0"</w:t>
        <w:br/>
        <w:t xml:space="preserve">      },</w:t>
        <w:br/>
        <w:t xml:space="preserve">      "funding": {</w:t>
        <w:br/>
        <w:t xml:space="preserve">        "url": "https://opencollective.com/eslint-import-resolver-typescript"</w:t>
        <w:br/>
        <w:t xml:space="preserve">      },</w:t>
        <w:br/>
        <w:t xml:space="preserve">      "peerDependencies": {</w:t>
        <w:br/>
        <w:t xml:space="preserve">        "eslint": "*",</w:t>
        <w:br/>
        <w:t xml:space="preserve">        "eslint-plugin-import": "*",</w:t>
        <w:br/>
        <w:t xml:space="preserve">        "eslint-plugin-import-x": "*"</w:t>
        <w:br/>
        <w:t xml:space="preserve">      },</w:t>
        <w:br/>
        <w:t xml:space="preserve">      "peerDependenciesMeta": {</w:t>
        <w:br/>
        <w:t xml:space="preserve">        "eslint-plugin-import": {</w:t>
        <w:br/>
        <w:t xml:space="preserve">          "optional": true</w:t>
        <w:br/>
        <w:t xml:space="preserve">        },</w:t>
        <w:br/>
        <w:t xml:space="preserve">        "eslint-plugin-import-x":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"node_modules/eslint-module-utils": {</w:t>
        <w:br/>
        <w:t xml:space="preserve">      "version": "2.12.1",</w:t>
        <w:br/>
        <w:t xml:space="preserve">      "resolved": "https://registry.npmjs.org/eslint-module-utils/-/eslint-module-utils-2.12.1.tgz",</w:t>
        <w:br/>
        <w:t xml:space="preserve">      "integrity": "sha512-L8jSWTze7K2mTg0vos/RuLRS5soomksDPoJLXIslC7c8Wmut3bx7CPpJijDcBZtxQ5lrbUdM+s0OlNbz0DCDNw==",</w:t>
        <w:br/>
        <w:t xml:space="preserve">      "dev": true,</w:t>
        <w:br/>
        <w:t xml:space="preserve">      "dependencies": {</w:t>
        <w:br/>
        <w:t xml:space="preserve">        "debug": "^3.2.7"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"peerDependenciesMeta": {</w:t>
        <w:br/>
        <w:t xml:space="preserve">        "eslint":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"node_modules/eslint-module-utils/node_modules/debug":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"node_modules/eslint-plugin-import": {</w:t>
        <w:br/>
        <w:t xml:space="preserve">      "version": "2.32.0",</w:t>
        <w:br/>
        <w:t xml:space="preserve">      "resolved": "https://registry.npmjs.org/eslint-plugin-import/-/eslint-plugin-import-2.32.0.tgz",</w:t>
        <w:br/>
        <w:t xml:space="preserve">      "integrity": "sha512-whOE1HFo/qJDyX4SnXzP4N6zOWn79WhnCUY/iDR0mPfQZO8wcYE4JClzI2oZrhBnnMUCBCHZhO6VQyoBU95mZA==",</w:t>
        <w:br/>
        <w:t xml:space="preserve">      "dev": true,</w:t>
        <w:br/>
        <w:t xml:space="preserve">      "dependencies": {</w:t>
        <w:br/>
        <w:t xml:space="preserve">        "@rtsao/scc": "^1.1.0",</w:t>
        <w:br/>
        <w:t xml:space="preserve">        "array-includes": "^3.1.9",</w:t>
        <w:br/>
        <w:t xml:space="preserve">        "array.prototype.findlastindex": "^1.2.6",</w:t>
        <w:br/>
        <w:t xml:space="preserve">        "array.prototype.flat": "^1.3.3",</w:t>
        <w:br/>
        <w:t xml:space="preserve">        "array.prototype.flatmap": "^1.3.3",</w:t>
        <w:br/>
        <w:t xml:space="preserve">        "debug": "^3.2.7",</w:t>
        <w:br/>
        <w:t xml:space="preserve">        "doctrine": "^2.1.0",</w:t>
        <w:br/>
        <w:t xml:space="preserve">        "eslint-import-resolver-node": "^0.3.9",</w:t>
        <w:br/>
        <w:t xml:space="preserve">        "eslint-module-utils": "^2.12.1",</w:t>
        <w:br/>
        <w:t xml:space="preserve">        "hasown": "^2.0.2",</w:t>
        <w:br/>
        <w:t xml:space="preserve">        "is-core-module": "^2.16.1",</w:t>
        <w:br/>
        <w:t xml:space="preserve">        "is-glob": "^4.0.3",</w:t>
        <w:br/>
        <w:t xml:space="preserve">        "minimatch": "^3.1.2",</w:t>
        <w:br/>
        <w:t xml:space="preserve">        "object.fromentries": "^2.0.8",</w:t>
        <w:br/>
        <w:t xml:space="preserve">        "object.groupby": "^1.0.3",</w:t>
        <w:br/>
        <w:t xml:space="preserve">        "object.values": "^1.2.1",</w:t>
        <w:br/>
        <w:t xml:space="preserve">        "semver": "^6.3.1",</w:t>
        <w:br/>
        <w:t xml:space="preserve">        "string.prototype.trimend": "^1.0.9",</w:t>
        <w:br/>
        <w:t xml:space="preserve">        "tsconfig-paths": "^3.15.0"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"peerDependencies": {</w:t>
        <w:br/>
        <w:t xml:space="preserve">        "eslint": "^2 || ^3 || ^4 || ^5 || ^6 || ^7.2.0 || ^8 || ^9"</w:t>
        <w:br/>
        <w:t xml:space="preserve">      }</w:t>
        <w:br/>
        <w:t xml:space="preserve">    },</w:t>
        <w:br/>
        <w:t xml:space="preserve">    "node_modules/eslint-plugin-import/node_modules/debug": {</w:t>
        <w:br/>
        <w:t xml:space="preserve">      "version": "3.2.7",</w:t>
        <w:br/>
        <w:t xml:space="preserve">      "resolved": "https://registry.npmjs.org/debug/-/debug-3.2.7.tgz",</w:t>
        <w:br/>
        <w:t xml:space="preserve">      "integrity": "sha512-CFjzYYAi4ThfiQvizrFQevTTXHtnCqWfe7x1AhgEscTz6ZbLbfoLRLPugTQyBth6f8ZERVUSyWHFD/7Wu4t1XQ==",</w:t>
        <w:br/>
        <w:t xml:space="preserve">      "dev": true,</w:t>
        <w:br/>
        <w:t xml:space="preserve">      "dependencies": {</w:t>
        <w:br/>
        <w:t xml:space="preserve">        "ms": "^2.1.1"</w:t>
        <w:br/>
        <w:t xml:space="preserve">      }</w:t>
        <w:br/>
        <w:t xml:space="preserve">    },</w:t>
        <w:br/>
        <w:t xml:space="preserve">    "node_modules/eslint-plugin-import/node_modules/semver":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"node_modules/eslint-plugin-jsx-a11y": {</w:t>
        <w:br/>
        <w:t xml:space="preserve">      "version": "6.10.2",</w:t>
        <w:br/>
        <w:t xml:space="preserve">      "resolved": "https://registry.npmjs.org/eslint-plugin-jsx-a11y/-/eslint-plugin-jsx-a11y-6.10.2.tgz",</w:t>
        <w:br/>
        <w:t xml:space="preserve">      "integrity": "sha512-scB3nz4WmG75pV8+3eRUQOHZlNSUhFNq37xnpgRkCCELU3XMvXAxLk1eqWWyE22Ki4Q01Fnsw9BA3cJHDPgn2Q==",</w:t>
        <w:br/>
        <w:t xml:space="preserve">      "dev": true,</w:t>
        <w:br/>
        <w:t xml:space="preserve">      "dependencies": {</w:t>
        <w:br/>
        <w:t xml:space="preserve">        "aria-query": "^5.3.2",</w:t>
        <w:br/>
        <w:t xml:space="preserve">        "array-includes": "^3.1.8",</w:t>
        <w:br/>
        <w:t xml:space="preserve">        "array.prototype.flatmap": "^1.3.2",</w:t>
        <w:br/>
        <w:t xml:space="preserve">        "ast-types-flow": "^0.0.8",</w:t>
        <w:br/>
        <w:t xml:space="preserve">        "axe-core": "^4.10.0",</w:t>
        <w:br/>
        <w:t xml:space="preserve">        "axobject-query": "^4.1.0",</w:t>
        <w:br/>
        <w:t xml:space="preserve">        "damerau-levenshtein": "^1.0.8",</w:t>
        <w:br/>
        <w:t xml:space="preserve">        "emoji-regex": "^9.2.2",</w:t>
        <w:br/>
        <w:t xml:space="preserve">        "hasown": "^2.0.2",</w:t>
        <w:br/>
        <w:t xml:space="preserve">        "jsx-ast-utils": "^3.3.5",</w:t>
        <w:br/>
        <w:t xml:space="preserve">        "language-tags": "^1.0.9",</w:t>
        <w:br/>
        <w:t xml:space="preserve">        "minimatch": "^3.1.2",</w:t>
        <w:br/>
        <w:t xml:space="preserve">        "object.fromentries": "^2.0.8",</w:t>
        <w:br/>
        <w:t xml:space="preserve">        "safe-regex-test": "^1.0.3",</w:t>
        <w:br/>
        <w:t xml:space="preserve">        "string.prototype.includes": "^2.0.1"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},</w:t>
        <w:br/>
        <w:t xml:space="preserve">      "peerDependencies": {</w:t>
        <w:br/>
        <w:t xml:space="preserve">        "eslint": "^3 || ^4 || ^5 || ^6 || ^7 || ^8 || ^9"</w:t>
        <w:br/>
        <w:t xml:space="preserve">      }</w:t>
        <w:br/>
        <w:t xml:space="preserve">    },</w:t>
        <w:br/>
        <w:t xml:space="preserve">    "node_modules/eslint-plugin-react": {</w:t>
        <w:br/>
        <w:t xml:space="preserve">      "version": "7.37.5",</w:t>
        <w:br/>
        <w:t xml:space="preserve">      "resolved": "https://registry.npmjs.org/eslint-plugin-react/-/eslint-plugin-react-7.37.5.tgz",</w:t>
        <w:br/>
        <w:t xml:space="preserve">      "integrity": "sha512-Qteup0SqU15kdocexFNAJMvCJEfa2xUKNV4CC1xsVMrIIqEy3SQ/rqyxCWNzfrd3/ldy6HMlD2e0JDVpDg2qIA==",</w:t>
        <w:br/>
        <w:t xml:space="preserve">      "dev": true,</w:t>
        <w:br/>
        <w:t xml:space="preserve">      "dependencies": {</w:t>
        <w:br/>
        <w:t xml:space="preserve">        "array-includes": "^3.1.8",</w:t>
        <w:br/>
        <w:t xml:space="preserve">        "array.prototype.findlast": "^1.2.5",</w:t>
        <w:br/>
        <w:t xml:space="preserve">        "array.prototype.flatmap": "^1.3.3",</w:t>
        <w:br/>
        <w:t xml:space="preserve">        "array.prototype.tosorted": "^1.1.4",</w:t>
        <w:br/>
        <w:t xml:space="preserve">        "doctrine": "^2.1.0",</w:t>
        <w:br/>
        <w:t xml:space="preserve">        "es-iterator-helpers": "^1.2.1",</w:t>
        <w:br/>
        <w:t xml:space="preserve">        "estraverse": "^5.3.0",</w:t>
        <w:br/>
        <w:t xml:space="preserve">        "hasown": "^2.0.2",</w:t>
        <w:br/>
        <w:t xml:space="preserve">        "jsx-ast-utils": "^2.4.1 || ^3.0.0",</w:t>
        <w:br/>
        <w:t xml:space="preserve">        "minimatch": "^3.1.2",</w:t>
        <w:br/>
        <w:t xml:space="preserve">        "object.entries": "^1.1.9",</w:t>
        <w:br/>
        <w:t xml:space="preserve">        "object.fromentries": "^2.0.8",</w:t>
        <w:br/>
        <w:t xml:space="preserve">        "object.values": "^1.2.1",</w:t>
        <w:br/>
        <w:t xml:space="preserve">        "prop-types": "^15.8.1",</w:t>
        <w:br/>
        <w:t xml:space="preserve">        "resolve": "^2.0.0-next.5",</w:t>
        <w:br/>
        <w:t xml:space="preserve">        "semver": "^6.3.1",</w:t>
        <w:br/>
        <w:t xml:space="preserve">        "string.prototype.matchall": "^4.0.12",</w:t>
        <w:br/>
        <w:t xml:space="preserve">        "string.prototype.repeat": "^1.0.0"</w:t>
        <w:br/>
        <w:t xml:space="preserve">      },</w:t>
        <w:br/>
        <w:t xml:space="preserve">      "engines": {</w:t>
        <w:br/>
        <w:t xml:space="preserve">        "node": "&gt;=4"</w:t>
        <w:br/>
        <w:t xml:space="preserve">      },</w:t>
        <w:br/>
        <w:t xml:space="preserve">      "peerDependencies": {</w:t>
        <w:br/>
        <w:t xml:space="preserve">        "eslint": "^3 || ^4 || ^5 || ^6 || ^7 || ^8 || ^9.7"</w:t>
        <w:br/>
        <w:t xml:space="preserve">      }</w:t>
        <w:br/>
        <w:t xml:space="preserve">    },</w:t>
        <w:br/>
        <w:t xml:space="preserve">    "node_modules/eslint-plugin-react-hooks": {</w:t>
        <w:br/>
        <w:t xml:space="preserve">      "version": "5.2.0",</w:t>
        <w:br/>
        <w:t xml:space="preserve">      "resolved": "https://registry.npmjs.org/eslint-plugin-react-hooks/-/eslint-plugin-react-hooks-5.2.0.tgz",</w:t>
        <w:br/>
        <w:t xml:space="preserve">      "integrity": "sha512-+f15FfK64YQwZdJNELETdn5ibXEUQmW1DZL6KXhNnc2heoy/sg9VJJeT7n8TlMWouzWqSWavFkIhHyIbIAEapg==",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"eslint": "^3.0.0 || ^4.0.0 || ^5.0.0 || ^6.0.0 || ^7.0.0 || ^8.0.0-0 || ^9.0.0"</w:t>
        <w:br/>
        <w:t xml:space="preserve">      }</w:t>
        <w:br/>
        <w:t xml:space="preserve">    },</w:t>
        <w:br/>
        <w:t xml:space="preserve">    "node_modules/eslint-plugin-react/node_modules/resolve": {</w:t>
        <w:br/>
        <w:t xml:space="preserve">      "version": "2.0.0-next.5",</w:t>
        <w:br/>
        <w:t xml:space="preserve">      "resolved": "https://registry.npmjs.org/resolve/-/resolve-2.0.0-next.5.tgz",</w:t>
        <w:br/>
        <w:t xml:space="preserve">      "integrity": "sha512-U7WjGVG9sH8tvjW5SmGbQuui75FiyjAX72HX15DwBBwF9dNiQZRQAg9nnPhYy+TUnE0+VcrttuvNI8oSxZcocA==",</w:t>
        <w:br/>
        <w:t xml:space="preserve">      "dev": true,</w:t>
        <w:br/>
        <w:t xml:space="preserve">      "dependencies": {</w:t>
        <w:br/>
        <w:t xml:space="preserve">        "is-core-module": "^2.13.0",</w:t>
        <w:br/>
        <w:t xml:space="preserve">        "path-parse": "^1.0.7",</w:t>
        <w:br/>
        <w:t xml:space="preserve">        "supports-preserve-symlinks-flag": "^1.0.0"</w:t>
        <w:br/>
        <w:t xml:space="preserve">      },</w:t>
        <w:br/>
        <w:t xml:space="preserve">      "bin": {</w:t>
        <w:br/>
        <w:t xml:space="preserve">        "resolve": "bin/resolve"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"node_modules/eslint-plugin-react/node_modules/semver":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"node_modules/eslint-scope": {</w:t>
        <w:br/>
        <w:t xml:space="preserve">      "version": "8.4.0",</w:t>
        <w:br/>
        <w:t xml:space="preserve">      "resolved": "https://registry.npmjs.org/eslint-scope/-/eslint-scope-8.4.0.tgz",</w:t>
        <w:br/>
        <w:t xml:space="preserve">      "integrity": "sha512-sNXOfKCn74rt8RICKMvJS7XKV/Xk9kA7DyJr8mJik3S7Cwgy3qlkkmyS2uQB3jiJg6VNdZd/pDBJu0nvG2NlTg==",</w:t>
        <w:br/>
        <w:t xml:space="preserve">      "dev": true,</w:t>
        <w:br/>
        <w:t xml:space="preserve">      "dependencies": {</w:t>
        <w:br/>
        <w:t xml:space="preserve">        "esrecurse": "^4.3.0",</w:t>
        <w:br/>
        <w:t xml:space="preserve">        "estraverse": "^5.2.0"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"node_modules/eslint-visitor-keys": {</w:t>
        <w:br/>
        <w:t xml:space="preserve">      "version": "4.2.1",</w:t>
        <w:br/>
        <w:t xml:space="preserve">      "resolved": "https://registry.npmjs.org/eslint-visitor-keys/-/eslint-visitor-keys-4.2.1.tgz",</w:t>
        <w:br/>
        <w:t xml:space="preserve">      "integrity": "sha512-Uhdk5sfqcee/9H/rCOJikYz67o0a2Tw2hGRPOG2Y1R2dg7brRe1uG0yaNQDHu+TO/uQPF/5eCapvYSmHUjt7JQ==",</w:t>
        <w:br/>
        <w:t xml:space="preserve">      "dev": true,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"node_modules/espree": {</w:t>
        <w:br/>
        <w:t xml:space="preserve">      "version": "10.4.0",</w:t>
        <w:br/>
        <w:t xml:space="preserve">      "resolved": "https://registry.npmjs.org/espree/-/espree-10.4.0.tgz",</w:t>
        <w:br/>
        <w:t xml:space="preserve">      "integrity": "sha512-j6PAQ2uUr79PZhBjP5C5fhl8e39FmRnOjsD5lGnWrFU8i2G776tBK7+nP8KuQUTTyAZUwfQqXAgrVH5MbH9CYQ==",</w:t>
        <w:br/>
        <w:t xml:space="preserve">      "dev": true,</w:t>
        <w:br/>
        <w:t xml:space="preserve">      "dependencies": {</w:t>
        <w:br/>
        <w:t xml:space="preserve">        "acorn": "^8.15.0",</w:t>
        <w:br/>
        <w:t xml:space="preserve">        "acorn-jsx": "^5.3.2",</w:t>
        <w:br/>
        <w:t xml:space="preserve">        "eslint-visitor-keys": "^4.2.1"</w:t>
        <w:br/>
        <w:t xml:space="preserve">      },</w:t>
        <w:br/>
        <w:t xml:space="preserve">      "engines": {</w:t>
        <w:br/>
        <w:t xml:space="preserve">        "node": "^18.18.0 || ^20.9.0 || &gt;=21.1.0"</w:t>
        <w:br/>
        <w:t xml:space="preserve">      },</w:t>
        <w:br/>
        <w:t xml:space="preserve">      "funding": {</w:t>
        <w:br/>
        <w:t xml:space="preserve">        "url": "https://opencollective.com/eslint"</w:t>
        <w:br/>
        <w:t xml:space="preserve">      }</w:t>
        <w:br/>
        <w:t xml:space="preserve">    },</w:t>
        <w:br/>
        <w:t xml:space="preserve">    "node_modules/esquery": {</w:t>
        <w:br/>
        <w:t xml:space="preserve">      "version": "1.6.0",</w:t>
        <w:br/>
        <w:t xml:space="preserve">      "resolved": "https://registry.npmjs.org/esquery/-/esquery-1.6.0.tgz",</w:t>
        <w:br/>
        <w:t xml:space="preserve">      "integrity": "sha512-ca9pw9fomFcKPvFLXhBKUK90ZvGibiGOvRJNbjljY7s7uq/5YO4BOzcYtJqExdx99rF6aAcnRxHmcUHcz6sQsg==",</w:t>
        <w:br/>
        <w:t xml:space="preserve">      "dev": true,</w:t>
        <w:br/>
        <w:t xml:space="preserve">      "dependencies": {</w:t>
        <w:br/>
        <w:t xml:space="preserve">        "estraverse": "^5.1.0"</w:t>
        <w:br/>
        <w:t xml:space="preserve">      },</w:t>
        <w:br/>
        <w:t xml:space="preserve">      "engines": {</w:t>
        <w:br/>
        <w:t xml:space="preserve">        "node": "&gt;=0.10"</w:t>
        <w:br/>
        <w:t xml:space="preserve">      }</w:t>
        <w:br/>
        <w:t xml:space="preserve">    },</w:t>
        <w:br/>
        <w:t xml:space="preserve">    "node_modules/esrecurse": {</w:t>
        <w:br/>
        <w:t xml:space="preserve">      "version": "4.3.0",</w:t>
        <w:br/>
        <w:t xml:space="preserve">      "resolved": "https://registry.npmjs.org/esrecurse/-/esrecurse-4.3.0.tgz",</w:t>
        <w:br/>
        <w:t xml:space="preserve">      "integrity": "sha512-KmfKL3b6G+RXvP8N1vr3Tq1kL/oCFgn2NYXEtqP8/L3pKapUA4G8cFVaoF3SU323CD4XypR/ffioHmkti6/Tag==",</w:t>
        <w:br/>
        <w:t xml:space="preserve">      "dev": true,</w:t>
        <w:br/>
        <w:t xml:space="preserve">      "dependencies": {</w:t>
        <w:br/>
        <w:t xml:space="preserve">        "estraverse": "^5.2.0"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"node_modules/estraverse": {</w:t>
        <w:br/>
        <w:t xml:space="preserve">      "version": "5.3.0",</w:t>
        <w:br/>
        <w:t xml:space="preserve">      "resolved": "https://registry.npmjs.org/estraverse/-/estraverse-5.3.0.tgz",</w:t>
        <w:br/>
        <w:t xml:space="preserve">      "integrity": "sha512-MMdARuVEQziNTeJD8DgMqmhwR11BRQ/cBP+pLtYdSTnf3MIO8fFeiINEbX36ZdNlfU/7A9f3gUw49B3oQsvwBA==",</w:t>
        <w:br/>
        <w:t xml:space="preserve">      "dev": true,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"node_modules/esutils": {</w:t>
        <w:br/>
        <w:t xml:space="preserve">      "version": "2.0.3",</w:t>
        <w:br/>
        <w:t xml:space="preserve">      "resolved": "https://registry.npmjs.org/esutils/-/esutils-2.0.3.tgz",</w:t>
        <w:br/>
        <w:t xml:space="preserve">      "integrity": "sha512-kVscqXk4OCp68SZ0dkgEKVi6/8ij300KBWTJq32P/dYeWTSwK41WyTxalN1eRmA5Z9UU/LX9D7FWSmV9SAYx6g==",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"node_modules/fast-deep-equal": {</w:t>
        <w:br/>
        <w:t xml:space="preserve">      "version": "3.1.3",</w:t>
        <w:br/>
        <w:t xml:space="preserve">      "resolved": "https://registry.npmjs.org/fast-deep-equal/-/fast-deep-equal-3.1.3.tgz",</w:t>
        <w:br/>
        <w:t xml:space="preserve">      "integrity": "sha512-f3qQ9oQy9j2AhBe/H9VC91wLmKBCCU/gDOnKNAYG5hswO7BLKj09Hc5HYNz9cGI++xlpDCIgDaitVs03ATR84Q==",</w:t>
        <w:br/>
        <w:t xml:space="preserve">      "dev": true</w:t>
        <w:br/>
        <w:t xml:space="preserve">    },</w:t>
        <w:br/>
        <w:t xml:space="preserve">    "node_modules/fast-glob": {</w:t>
        <w:br/>
        <w:t xml:space="preserve">      "version": "3.3.1",</w:t>
        <w:br/>
        <w:t xml:space="preserve">      "resolved": "https://registry.npmjs.org/fast-glob/-/fast-glob-3.3.1.tgz",</w:t>
        <w:br/>
        <w:t xml:space="preserve">      "integrity": "sha512-kNFPyjhh5cKjrUltxs+wFx+ZkbRaxxmZ+X0ZU31SOsxCEtP9VPgtq2teZw1DebupL5GmDaNQ6yKMMVcM41iqDg==",</w:t>
        <w:br/>
        <w:t xml:space="preserve">      "dev": true,</w:t>
        <w:br/>
        <w:t xml:space="preserve">      "dependencies": {</w:t>
        <w:br/>
        <w:t xml:space="preserve">        "@nodelib/fs.stat": "^2.0.2",</w:t>
        <w:br/>
        <w:t xml:space="preserve">        "@nodelib/fs.walk": "^1.2.3",</w:t>
        <w:br/>
        <w:t xml:space="preserve">        "glob-parent": "^5.1.2",</w:t>
        <w:br/>
        <w:t xml:space="preserve">        "merge2": "^1.3.0",</w:t>
        <w:br/>
        <w:t xml:space="preserve">        "micromatch": "^4.0.4"</w:t>
        <w:br/>
        <w:t xml:space="preserve">      },</w:t>
        <w:br/>
        <w:t xml:space="preserve">      "engines": {</w:t>
        <w:br/>
        <w:t xml:space="preserve">        "node": "&gt;=8.6.0"</w:t>
        <w:br/>
        <w:t xml:space="preserve">      }</w:t>
        <w:br/>
        <w:t xml:space="preserve">    },</w:t>
        <w:br/>
        <w:t xml:space="preserve">    "node_modules/fast-glob/node_modules/glob-parent": {</w:t>
        <w:br/>
        <w:t xml:space="preserve">      "version": "5.1.2",</w:t>
        <w:br/>
        <w:t xml:space="preserve">      "resolved": "https://registry.npmjs.org/glob-parent/-/glob-parent-5.1.2.tgz",</w:t>
        <w:br/>
        <w:t xml:space="preserve">      "integrity": "sha512-AOIgSQCepiJYwP3ARnGx+5VnTu2HBYdzbGP45eLw1vr3zB3vZLeyed1sC9hnbcOc9/SrMyM5RPQrkGz4aS9Zow==",</w:t>
        <w:br/>
        <w:t xml:space="preserve">      "dev": true,</w:t>
        <w:br/>
        <w:t xml:space="preserve">      "dependencies": {</w:t>
        <w:br/>
        <w:t xml:space="preserve">        "is-glob": "^4.0.1"</w:t>
        <w:br/>
        <w:t xml:space="preserve">      },</w:t>
        <w:br/>
        <w:t xml:space="preserve">      "engines": {</w:t>
        <w:br/>
        <w:t xml:space="preserve">        "node": "&gt;= 6"</w:t>
        <w:br/>
        <w:t xml:space="preserve">      }</w:t>
        <w:br/>
        <w:t xml:space="preserve">    },</w:t>
        <w:br/>
        <w:t xml:space="preserve">    "node_modules/fast-json-stable-stringify": {</w:t>
        <w:br/>
        <w:t xml:space="preserve">      "version": "2.1.0",</w:t>
        <w:br/>
        <w:t xml:space="preserve">      "resolved": "https://registry.npmjs.org/fast-json-stable-stringify/-/fast-json-stable-stringify-2.1.0.tgz",</w:t>
        <w:br/>
        <w:t xml:space="preserve">      "integrity": "sha512-lhd/wF+Lk98HZoTCtlVraHtfh5XYijIjalXck7saUtuanSDyLMxnHhSXEDJqHxD7msR8D0uCmqlkwjCV8xvwHw==",</w:t>
        <w:br/>
        <w:t xml:space="preserve">      "dev": true</w:t>
        <w:br/>
        <w:t xml:space="preserve">    },</w:t>
        <w:br/>
        <w:t xml:space="preserve">    "node_modules/fast-levenshtein": {</w:t>
        <w:br/>
        <w:t xml:space="preserve">      "version": "2.0.6",</w:t>
        <w:br/>
        <w:t xml:space="preserve">      "resolved": "https://registry.npmjs.org/fast-levenshtein/-/fast-levenshtein-2.0.6.tgz",</w:t>
        <w:br/>
        <w:t xml:space="preserve">      "integrity": "sha512-DCXu6Ifhqcks7TZKY3Hxp3y6qphY5SJZmrWMDrKcERSOXWQdMhU9Ig/PYrzyw/ul9jOIyh0N4M0tbC5hodg8dw==",</w:t>
        <w:br/>
        <w:t xml:space="preserve">      "dev": true</w:t>
        <w:br/>
        <w:t xml:space="preserve">    },</w:t>
        <w:br/>
        <w:t xml:space="preserve">    "node_modules/fastq": {</w:t>
        <w:br/>
        <w:t xml:space="preserve">      "version": "1.19.1",</w:t>
        <w:br/>
        <w:t xml:space="preserve">      "resolved": "https://registry.npmjs.org/fastq/-/fastq-1.19.1.tgz",</w:t>
        <w:br/>
        <w:t xml:space="preserve">      "integrity": "sha512-GwLTyxkCXjXbxqIhTsMI2Nui8huMPtnxg7krajPJAjnEG/iiOS7i+zCtWGZR9G0NBKbXKh6X9m9UIsYX/N6vvQ==",</w:t>
        <w:br/>
        <w:t xml:space="preserve">      "dev": true,</w:t>
        <w:br/>
        <w:t xml:space="preserve">      "dependencies": {</w:t>
        <w:br/>
        <w:t xml:space="preserve">        "reusify": "^1.0.4"</w:t>
        <w:br/>
        <w:t xml:space="preserve">      }</w:t>
        <w:br/>
        <w:t xml:space="preserve">    },</w:t>
        <w:br/>
        <w:t xml:space="preserve">    "node_modules/file-entry-cache": {</w:t>
        <w:br/>
        <w:t xml:space="preserve">      "version": "8.0.0",</w:t>
        <w:br/>
        <w:t xml:space="preserve">      "resolved": "https://registry.npmjs.org/file-entry-cache/-/file-entry-cache-8.0.0.tgz",</w:t>
        <w:br/>
        <w:t xml:space="preserve">      "integrity": "sha512-XXTUwCvisa5oacNGRP9SfNtYBNAMi+RPwBFmblZEF7N7swHYQS6/Zfk7SRwx4D5j3CH211YNRco1DEMNVfZCnQ==",</w:t>
        <w:br/>
        <w:t xml:space="preserve">      "dev": true,</w:t>
        <w:br/>
        <w:t xml:space="preserve">      "dependencies": {</w:t>
        <w:br/>
        <w:t xml:space="preserve">        "flat-cache": "^4.0.0"</w:t>
        <w:br/>
        <w:t xml:space="preserve">      },</w:t>
        <w:br/>
        <w:t xml:space="preserve">      "engines": {</w:t>
        <w:br/>
        <w:t xml:space="preserve">        "node": "&gt;=16.0.0"</w:t>
        <w:br/>
        <w:t xml:space="preserve">      }</w:t>
        <w:br/>
        <w:t xml:space="preserve">    },</w:t>
        <w:br/>
        <w:t xml:space="preserve">    "node_modules/fill-range": {</w:t>
        <w:br/>
        <w:t xml:space="preserve">      "version": "7.1.1",</w:t>
        <w:br/>
        <w:t xml:space="preserve">      "resolved": "https://registry.npmjs.org/fill-range/-/fill-range-7.1.1.tgz",</w:t>
        <w:br/>
        <w:t xml:space="preserve">      "integrity": "sha512-YsGpe3WHLK8ZYi4tWDg2Jy3ebRz2rXowDxnld4bkQB00cc/1Zw9AWnC0i9ztDJitivtQvaI9KaLyKrc+hBW0yg==",</w:t>
        <w:br/>
        <w:t xml:space="preserve">      "dev": true,</w:t>
        <w:br/>
        <w:t xml:space="preserve">      "dependencies": {</w:t>
        <w:br/>
        <w:t xml:space="preserve">        "to-regex-range": "^5.0.1"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"node_modules/find-up": {</w:t>
        <w:br/>
        <w:t xml:space="preserve">      "version": "5.0.0",</w:t>
        <w:br/>
        <w:t xml:space="preserve">      "resolved": "https://registry.npmjs.org/find-up/-/find-up-5.0.0.tgz",</w:t>
        <w:br/>
        <w:t xml:space="preserve">      "integrity": "sha512-78/PXT1wlLLDgTzDs7sjq9hzz0vXD+zn+7wypEe4fXQxCmdmqfGsEPQxmiCSQI3ajFV91bVSsvNtrJRiW6nGng==",</w:t>
        <w:br/>
        <w:t xml:space="preserve">      "dev": true,</w:t>
        <w:br/>
        <w:t xml:space="preserve">      "dependencies": {</w:t>
        <w:br/>
        <w:t xml:space="preserve">        "locate-path": "^6.0.0",</w:t>
        <w:br/>
        <w:t xml:space="preserve">        "path-exists": "^4.0.0"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"node_modules/flat-cache": {</w:t>
        <w:br/>
        <w:t xml:space="preserve">      "version": "4.0.1",</w:t>
        <w:br/>
        <w:t xml:space="preserve">      "resolved": "https://registry.npmjs.org/flat-cache/-/flat-cache-4.0.1.tgz",</w:t>
        <w:br/>
        <w:t xml:space="preserve">      "integrity": "sha512-f7ccFPK3SXFHpx15UIGyRJ/FJQctuKZ0zVuN3frBo4HnK3cay9VEW0R6yPYFHC0AgqhukPzKjq22t5DmAyqGyw==",</w:t>
        <w:br/>
        <w:t xml:space="preserve">      "dev": true,</w:t>
        <w:br/>
        <w:t xml:space="preserve">      "dependencies": {</w:t>
        <w:br/>
        <w:t xml:space="preserve">        "flatted": "^3.2.9",</w:t>
        <w:br/>
        <w:t xml:space="preserve">        "keyv": "^4.5.4"</w:t>
        <w:br/>
        <w:t xml:space="preserve">      },</w:t>
        <w:br/>
        <w:t xml:space="preserve">      "engines": {</w:t>
        <w:br/>
        <w:t xml:space="preserve">        "node": "&gt;=16"</w:t>
        <w:br/>
        <w:t xml:space="preserve">      }</w:t>
        <w:br/>
        <w:t xml:space="preserve">    },</w:t>
        <w:br/>
        <w:t xml:space="preserve">    "node_modules/flatted": {</w:t>
        <w:br/>
        <w:t xml:space="preserve">      "version": "3.3.3",</w:t>
        <w:br/>
        <w:t xml:space="preserve">      "resolved": "https://registry.npmjs.org/flatted/-/flatted-3.3.3.tgz",</w:t>
        <w:br/>
        <w:t xml:space="preserve">      "integrity": "sha512-GX+ysw4PBCz0PzosHDepZGANEuFCMLrnRTiEy9McGjmkCQYwRq4A/X786G/fjM/+OjsWSU1ZrY5qyARZmO/uwg==",</w:t>
        <w:br/>
        <w:t xml:space="preserve">      "dev": true</w:t>
        <w:br/>
        <w:t xml:space="preserve">    },</w:t>
        <w:br/>
        <w:t xml:space="preserve">    "node_modules/for-each": {</w:t>
        <w:br/>
        <w:t xml:space="preserve">      "version": "0.3.5",</w:t>
        <w:br/>
        <w:t xml:space="preserve">      "resolved": "https://registry.npmjs.org/for-each/-/for-each-0.3.5.tgz",</w:t>
        <w:br/>
        <w:t xml:space="preserve">      "integrity": "sha512-dKx12eRCVIzqCxFGplyFKJMPvLEWgmNtUrpTiJIR5u97zEhRG8ySrtboPHZXx7daLxQVrl643cTzbab2tkQjxg==",</w:t>
        <w:br/>
        <w:t xml:space="preserve">      "dev": true,</w:t>
        <w:br/>
        <w:t xml:space="preserve">      "dependencies": {</w:t>
        <w:br/>
        <w:t xml:space="preserve">        "is-callable": "^1.2.7"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"node_modules/function-bind": {</w:t>
        <w:br/>
        <w:t xml:space="preserve">      "version": "1.1.2",</w:t>
        <w:br/>
        <w:t xml:space="preserve">      "resolved": "https://registry.npmjs.org/function-bind/-/function-bind-1.1.2.tgz",</w:t>
        <w:br/>
        <w:t xml:space="preserve">      "integrity": "sha512-7XHNxH7qX9xG5mIwxkhumTox/MIRNcOgDrxWsMt2pAr23WHp6MrRlN7FBSFpCpr+oVO0F744iUgR82nJMfG2SA==",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"node_modules/function.prototype.name": {</w:t>
        <w:br/>
        <w:t xml:space="preserve">      "version": "1.1.8",</w:t>
        <w:br/>
        <w:t xml:space="preserve">      "resolved": "https://registry.npmjs.org/function.prototype.name/-/function.prototype.name-1.1.8.tgz",</w:t>
        <w:br/>
        <w:t xml:space="preserve">      "integrity": "sha512-e5iwyodOHhbMr/yNrc7fDYG4qlbIvI5gajyzPnb5TCwyhjApznQh1BMFou9b30SevY43gCJKXycoCBjMbsuW0Q==",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"functions-have-names": "^1.2.3",</w:t>
        <w:br/>
        <w:t xml:space="preserve">        "hasown": "^2.0.2",</w:t>
        <w:br/>
        <w:t xml:space="preserve">        "is-callable": "^1.2.7"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"node_modules/functions-have-names": {</w:t>
        <w:br/>
        <w:t xml:space="preserve">      "version": "1.2.3",</w:t>
        <w:br/>
        <w:t xml:space="preserve">      "resolved": "https://registry.npmjs.org/functions-have-names/-/functions-have-names-1.2.3.tgz",</w:t>
        <w:br/>
        <w:t xml:space="preserve">      "integrity": "sha512-xckBUXyTIqT97tq2x2AMb+g163b5JFysYk0x4qxNFwbfQkmNZoiRHb6sPzI9/QV33WeuvVYBUIiD4NzNIyqaRQ==",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"node_modules/get-intrinsic": {</w:t>
        <w:br/>
        <w:t xml:space="preserve">      "version": "1.3.0",</w:t>
        <w:br/>
        <w:t xml:space="preserve">      "resolved": "https://registry.npmjs.org/get-intrinsic/-/get-intrinsic-1.3.0.tgz",</w:t>
        <w:br/>
        <w:t xml:space="preserve">      "integrity": "sha512-9fSjSaos/fRIVIp+xSJlE6lfwhES7LNtKaCBIamHsjr2na1BiABJPo0mOjjz8GJDURarmCPGqaiVg5mfjb98CQ==",</w:t>
        <w:br/>
        <w:t xml:space="preserve">      "dev": true,</w:t>
        <w:br/>
        <w:t xml:space="preserve">      "dependencies": {</w:t>
        <w:br/>
        <w:t xml:space="preserve">        "call-bind-apply-helpers": "^1.0.2",</w:t>
        <w:br/>
        <w:t xml:space="preserve">        "es-define-property": "^1.0.1",</w:t>
        <w:br/>
        <w:t xml:space="preserve">        "es-errors": "^1.3.0",</w:t>
        <w:br/>
        <w:t xml:space="preserve">        "es-object-atoms": "^1.1.1",</w:t>
        <w:br/>
        <w:t xml:space="preserve">        "function-bind": "^1.1.2",</w:t>
        <w:br/>
        <w:t xml:space="preserve">        "get-proto": "^1.0.1",</w:t>
        <w:br/>
        <w:t xml:space="preserve">        "gopd": "^1.2.0",</w:t>
        <w:br/>
        <w:t xml:space="preserve">        "has-symbols": "^1.1.0",</w:t>
        <w:br/>
        <w:t xml:space="preserve">        "hasown": "^2.0.2",</w:t>
        <w:br/>
        <w:t xml:space="preserve">        "math-intrinsics":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"node_modules/get-nonce": {</w:t>
        <w:br/>
        <w:t xml:space="preserve">      "version": "1.0.1",</w:t>
        <w:br/>
        <w:t xml:space="preserve">      "resolved": "https://registry.npmjs.org/get-nonce/-/get-nonce-1.0.1.tgz",</w:t>
        <w:br/>
        <w:t xml:space="preserve">      "integrity": "sha512-FJhYRoDaiatfEkUK8HKlicmu/3SGFD51q3itKDGoSTysQJBnfOcxU5GxnhE1E6soB76MbT0MBtnKJuXyAx+96Q==",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"node_modules/get-proto": {</w:t>
        <w:br/>
        <w:t xml:space="preserve">      "version": "1.0.1",</w:t>
        <w:br/>
        <w:t xml:space="preserve">      "resolved": "https://registry.npmjs.org/get-proto/-/get-proto-1.0.1.tgz",</w:t>
        <w:br/>
        <w:t xml:space="preserve">      "integrity": "sha512-sTSfBjoXBp89JvIKIefqw7U2CCebsc74kiY6awiGogKtoSGbgjYE/G/+l9sF3MWFPNc9IcoOC4ODfKHfxFmp0g==",</w:t>
        <w:br/>
        <w:t xml:space="preserve">      "dev": true,</w:t>
        <w:br/>
        <w:t xml:space="preserve">      "dependencies": {</w:t>
        <w:br/>
        <w:t xml:space="preserve">        "dunder-proto": "^1.0.1",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"node_modules/get-symbol-description": {</w:t>
        <w:br/>
        <w:t xml:space="preserve">      "version": "1.1.0",</w:t>
        <w:br/>
        <w:t xml:space="preserve">      "resolved": "https://registry.npmjs.org/get-symbol-description/-/get-symbol-description-1.1.0.tgz",</w:t>
        <w:br/>
        <w:t xml:space="preserve">      "integrity": "sha512-w9UMqWwJxHNOvoNzSJ2oPF5wvYcvP7jUvYzhp67yEhTi17ZDBBC1z9pTdGuzjD+EFIqLSYRweZjqfiPzQ06Ebg==",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"node_modules/get-tsconfig": {</w:t>
        <w:br/>
        <w:t xml:space="preserve">      "version": "4.10.1",</w:t>
        <w:br/>
        <w:t xml:space="preserve">      "resolved": "https://registry.npmjs.org/get-tsconfig/-/get-tsconfig-4.10.1.tgz",</w:t>
        <w:br/>
        <w:t xml:space="preserve">      "integrity": "sha512-auHyJ4AgMz7vgS8Hp3N6HXSmlMdUyhSUrfBF16w153rxtLIEOE+HGqaBppczZvnHLqQJfiHotCYpNhl0lUROFQ==",</w:t>
        <w:br/>
        <w:t xml:space="preserve">      "dev": true,</w:t>
        <w:br/>
        <w:t xml:space="preserve">      "dependencies": {</w:t>
        <w:br/>
        <w:t xml:space="preserve">        "resolve-pkg-maps": "^1.0.0"</w:t>
        <w:br/>
        <w:t xml:space="preserve">      },</w:t>
        <w:br/>
        <w:t xml:space="preserve">      "funding": {</w:t>
        <w:br/>
        <w:t xml:space="preserve">        "url": "https://github.com/privatenumber/get-tsconfig?sponsor=1"</w:t>
        <w:br/>
        <w:t xml:space="preserve">      }</w:t>
        <w:br/>
        <w:t xml:space="preserve">    },</w:t>
        <w:br/>
        <w:t xml:space="preserve">    "node_modules/glob-parent": {</w:t>
        <w:br/>
        <w:t xml:space="preserve">      "version": "6.0.2",</w:t>
        <w:br/>
        <w:t xml:space="preserve">      "resolved": "https://registry.npmjs.org/glob-parent/-/glob-parent-6.0.2.tgz",</w:t>
        <w:br/>
        <w:t xml:space="preserve">      "integrity": "sha512-XxwI8EOhVQgWp6iDL+3b0r86f4d6AX6zSU55HfB4ydCEuXLXc5FcYeOu+nnGftS4TEju/11rt4KJPTMgbfmv4A==",</w:t>
        <w:br/>
        <w:t xml:space="preserve">      "dev": true,</w:t>
        <w:br/>
        <w:t xml:space="preserve">      "dependencies": {</w:t>
        <w:br/>
        <w:t xml:space="preserve">        "is-glob": "^4.0.3"</w:t>
        <w:br/>
        <w:t xml:space="preserve">      },</w:t>
        <w:br/>
        <w:t xml:space="preserve">      "engines": {</w:t>
        <w:br/>
        <w:t xml:space="preserve">        "node": "&gt;=10.13.0"</w:t>
        <w:br/>
        <w:t xml:space="preserve">      }</w:t>
        <w:br/>
        <w:t xml:space="preserve">    },</w:t>
        <w:br/>
        <w:t xml:space="preserve">    "node_modules/globals": {</w:t>
        <w:br/>
        <w:t xml:space="preserve">      "version": "14.0.0",</w:t>
        <w:br/>
        <w:t xml:space="preserve">      "resolved": "https://registry.npmjs.org/globals/-/globals-14.0.0.tgz",</w:t>
        <w:br/>
        <w:t xml:space="preserve">      "integrity": "sha512-oahGvuMGQlPw/ivIYBjVSrWAfWLBeku5tpPE2fOPLi+WHffIWbuh2tCjhyQhTBPMf5E9jDEH4FOmTYgYwbKwtQ==",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"node_modules/globalthis": {</w:t>
        <w:br/>
        <w:t xml:space="preserve">      "version": "1.0.4",</w:t>
        <w:br/>
        <w:t xml:space="preserve">      "resolved": "https://registry.npmjs.org/globalthis/-/globalthis-1.0.4.tgz",</w:t>
        <w:br/>
        <w:t xml:space="preserve">      "integrity": "sha512-DpLKbNU4WylpxJykQujfCcwYWiV/Jhm50Goo0wrVILAv5jOr9d+H+UR3PhSCD2rCCEIg0uc+G+muBTwD54JhDQ==",</w:t>
        <w:br/>
        <w:t xml:space="preserve">      "dev": true,</w:t>
        <w:br/>
        <w:t xml:space="preserve">      "dependencies": {</w:t>
        <w:br/>
        <w:t xml:space="preserve">        "define-properties": "^1.2.1",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"node_modules/gopd": {</w:t>
        <w:br/>
        <w:t xml:space="preserve">      "version": "1.2.0",</w:t>
        <w:br/>
        <w:t xml:space="preserve">      "resolved": "https://registry.npmjs.org/gopd/-/gopd-1.2.0.tgz",</w:t>
        <w:br/>
        <w:t xml:space="preserve">      "integrity": "sha512-ZUKRh6/kUFoAiTAtTYPZJ3hw9wNxx+BIBOijnlG9PnrJsCcSjs1wyyD6vJpaYtgnzDrKYRSqf3OO6Rfa93xsRg==",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"node_modules/graceful-fs": {</w:t>
        <w:br/>
        <w:t xml:space="preserve">      "version": "4.2.11",</w:t>
        <w:br/>
        <w:t xml:space="preserve">      "resolved": "https://registry.npmjs.org/graceful-fs/-/graceful-fs-4.2.11.tgz",</w:t>
        <w:br/>
        <w:t xml:space="preserve">      "integrity": "sha512-RbJ5/jmFcNNCcDV5o9eTnBLJ/HszWV0P73bc+Ff4nS/rJj+YaS6IGyiOL0VoBYX+l1Wrl3k63h/KrH+nhJ0XvQ==",</w:t>
        <w:br/>
        <w:t xml:space="preserve">      "dev": true</w:t>
        <w:br/>
        <w:t xml:space="preserve">    },</w:t>
        <w:br/>
        <w:t xml:space="preserve">    "node_modules/graphemer": {</w:t>
        <w:br/>
        <w:t xml:space="preserve">      "version": "1.4.0",</w:t>
        <w:br/>
        <w:t xml:space="preserve">      "resolved": "https://registry.npmjs.org/graphemer/-/graphemer-1.4.0.tgz",</w:t>
        <w:br/>
        <w:t xml:space="preserve">      "integrity": "sha512-EtKwoO6kxCL9WO5xipiHTZlSzBm7WLT627TqC/uVRd0HKmq8NXyebnNYxDoBi7wt8eTWrUrKXCOVaFq9x1kgag==",</w:t>
        <w:br/>
        <w:t xml:space="preserve">      "dev": true</w:t>
        <w:br/>
        <w:t xml:space="preserve">    },</w:t>
        <w:br/>
        <w:t xml:space="preserve">    "node_modules/has-bigints": {</w:t>
        <w:br/>
        <w:t xml:space="preserve">      "version": "1.1.0",</w:t>
        <w:br/>
        <w:t xml:space="preserve">      "resolved": "https://registry.npmjs.org/has-bigints/-/has-bigints-1.1.0.tgz",</w:t>
        <w:br/>
        <w:t xml:space="preserve">      "integrity": "sha512-R3pbpkcIqv2Pm3dUwgjclDRVmWpTJW2DcMzcIhEXEx1oh/CEMObMm3KLmRJOdvhM7o4uQBnwr8pzRK2sJWIqfg==",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"node_modules/has-flag": {</w:t>
        <w:br/>
        <w:t xml:space="preserve">      "version": "4.0.0",</w:t>
        <w:br/>
        <w:t xml:space="preserve">      "resolved": "https://registry.npmjs.org/has-flag/-/has-flag-4.0.0.tgz",</w:t>
        <w:br/>
        <w:t xml:space="preserve">      "integrity": "sha512-EykJT/Q1KjTWctppgIAgfSO0tKVuZUjhgMr17kqTumMl6Afv3EISleU7qZUzoXDFTAHTDC4NOoG/ZxU3EvlMPQ==",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"node_modules/has-property-descriptors": {</w:t>
        <w:br/>
        <w:t xml:space="preserve">      "version": "1.0.2",</w:t>
        <w:br/>
        <w:t xml:space="preserve">      "resolved": "https://registry.npmjs.org/has-property-descriptors/-/has-property-descriptors-1.0.2.tgz",</w:t>
        <w:br/>
        <w:t xml:space="preserve">      "integrity": "sha512-55JNKuIW+vq4Ke1BjOTjM2YctQIvCT7GFzHwmfZPGo5wnrgkid0YQtnAleFSqumZm4az3n2BS+erby5ipJdgrg==",</w:t>
        <w:br/>
        <w:t xml:space="preserve">      "dev": true,</w:t>
        <w:br/>
        <w:t xml:space="preserve">      "dependencies": {</w:t>
        <w:br/>
        <w:t xml:space="preserve">        "es-define-property": "^1.0.0"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"node_modules/has-proto": {</w:t>
        <w:br/>
        <w:t xml:space="preserve">      "version": "1.2.0",</w:t>
        <w:br/>
        <w:t xml:space="preserve">      "resolved": "https://registry.npmjs.org/has-proto/-/has-proto-1.2.0.tgz",</w:t>
        <w:br/>
        <w:t xml:space="preserve">      "integrity": "sha512-KIL7eQPfHQRC8+XluaIw7BHUwwqL19bQn4hzNgdr+1wXoU0KKj6rufu47lhY7KbJR2C6T6+PfyN0Ea7wkSS+qQ==",</w:t>
        <w:br/>
        <w:t xml:space="preserve">      "dev": true,</w:t>
        <w:br/>
        <w:t xml:space="preserve">      "dependencies": {</w:t>
        <w:br/>
        <w:t xml:space="preserve">        "dunder-proto":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"node_modules/has-symbols": {</w:t>
        <w:br/>
        <w:t xml:space="preserve">      "version": "1.1.0",</w:t>
        <w:br/>
        <w:t xml:space="preserve">      "resolved": "https://registry.npmjs.org/has-symbols/-/has-symbols-1.1.0.tgz",</w:t>
        <w:br/>
        <w:t xml:space="preserve">      "integrity": "sha512-1cDNdwJ2Jaohmb3sg4OmKaMBwuC48sYni5HUw2DvsC8LjGTLK9h+eb1X6RyuOHe4hT0ULCW68iomhjUoKUqlPQ==",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"node_modules/has-tostringtag": {</w:t>
        <w:br/>
        <w:t xml:space="preserve">      "version": "1.0.2",</w:t>
        <w:br/>
        <w:t xml:space="preserve">      "resolved": "https://registry.npmjs.org/has-tostringtag/-/has-tostringtag-1.0.2.tgz",</w:t>
        <w:br/>
        <w:t xml:space="preserve">      "integrity": "sha512-NqADB8VjPFLM2V0VvHUewwwsw0ZWBaIdgo+ieHtK3hasLz4qeCRjYcqfB6AQrBggRKppKF8L52/VqdVsO47Dlw==",</w:t>
        <w:br/>
        <w:t xml:space="preserve">      "dev": true,</w:t>
        <w:br/>
        <w:t xml:space="preserve">      "dependencies": {</w:t>
        <w:br/>
        <w:t xml:space="preserve">        "has-symbols":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"node_modules/hasown": {</w:t>
        <w:br/>
        <w:t xml:space="preserve">      "version": "2.0.2",</w:t>
        <w:br/>
        <w:t xml:space="preserve">      "resolved": "https://registry.npmjs.org/hasown/-/hasown-2.0.2.tgz",</w:t>
        <w:br/>
        <w:t xml:space="preserve">      "integrity": "sha512-0hJU9SCPvmMzIBdZFqNPXWa6dqh7WdH0cII9y+CyS8rG3nL48Bclra9HmKhVVUHyPWNH5Y7xDwAB7bfgSjkUMQ==",</w:t>
        <w:br/>
        <w:t xml:space="preserve">      "dev": true,</w:t>
        <w:br/>
        <w:t xml:space="preserve">      "dependencies": {</w:t>
        <w:br/>
        <w:t xml:space="preserve">        "function-bind": "^1.1.2"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"node_modules/ignore": {</w:t>
        <w:br/>
        <w:t xml:space="preserve">      "version": "5.3.2",</w:t>
        <w:br/>
        <w:t xml:space="preserve">      "resolved": "https://registry.npmjs.org/ignore/-/ignore-5.3.2.tgz",</w:t>
        <w:br/>
        <w:t xml:space="preserve">      "integrity": "sha512-hsBTNUqQTDwkWtcdYI2i06Y/nUBEsNEDJKjWdigLvegy8kDuJAS8uRlpkkcQpyEXL0Z/pjDy5HBmMjRCJ2gq+g==",</w:t>
        <w:br/>
        <w:t xml:space="preserve">      "dev": true,</w:t>
        <w:br/>
        <w:t xml:space="preserve">      "engines": {</w:t>
        <w:br/>
        <w:t xml:space="preserve">        "node": "&gt;= 4"</w:t>
        <w:br/>
        <w:t xml:space="preserve">      }</w:t>
        <w:br/>
        <w:t xml:space="preserve">    },</w:t>
        <w:br/>
        <w:t xml:space="preserve">    "node_modules/import-fresh": {</w:t>
        <w:br/>
        <w:t xml:space="preserve">      "version": "3.3.1",</w:t>
        <w:br/>
        <w:t xml:space="preserve">      "resolved": "https://registry.npmjs.org/import-fresh/-/import-fresh-3.3.1.tgz",</w:t>
        <w:br/>
        <w:t xml:space="preserve">      "integrity": "sha512-TR3KfrTZTYLPB6jUjfx6MF9WcWrHL9su5TObK4ZkYgBdWKPOFoSoQIdEuTuR82pmtxH2spWG9h6etwfr1pLBqQ==",</w:t>
        <w:br/>
        <w:t xml:space="preserve">      "dev": true,</w:t>
        <w:br/>
        <w:t xml:space="preserve">      "dependencies": {</w:t>
        <w:br/>
        <w:t xml:space="preserve">        "parent-module": "^1.0.0",</w:t>
        <w:br/>
        <w:t xml:space="preserve">        "resolve-from": "^4.0.0"</w:t>
        <w:br/>
        <w:t xml:space="preserve">      },</w:t>
        <w:br/>
        <w:t xml:space="preserve">      "engines": {</w:t>
        <w:br/>
        <w:t xml:space="preserve">        "node": "&gt;=6"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"node_modules/imurmurhash": {</w:t>
        <w:br/>
        <w:t xml:space="preserve">      "version": "0.1.4",</w:t>
        <w:br/>
        <w:t xml:space="preserve">      "resolved": "https://registry.npmjs.org/imurmurhash/-/imurmurhash-0.1.4.tgz",</w:t>
        <w:br/>
        <w:t xml:space="preserve">      "integrity": "sha512-JmXMZ6wuvDmLiHEml9ykzqO6lwFbof0GG4IkcGaENdCRDDmMVnny7s5HsIgHCbaq0w2MyPhDqkhTUgS2LU2PHA==",</w:t>
        <w:br/>
        <w:t xml:space="preserve">      "dev": true,</w:t>
        <w:br/>
        <w:t xml:space="preserve">      "engines": {</w:t>
        <w:br/>
        <w:t xml:space="preserve">        "node": "&gt;=0.8.19"</w:t>
        <w:br/>
        <w:t xml:space="preserve">      }</w:t>
        <w:br/>
        <w:t xml:space="preserve">    },</w:t>
        <w:br/>
        <w:t xml:space="preserve">    "node_modules/internal-slot": {</w:t>
        <w:br/>
        <w:t xml:space="preserve">      "version": "1.1.0",</w:t>
        <w:br/>
        <w:t xml:space="preserve">      "resolved": "https://registry.npmjs.org/internal-slot/-/internal-slot-1.1.0.tgz",</w:t>
        <w:br/>
        <w:t xml:space="preserve">      "integrity": "sha512-4gd7VpWNQNB4UKKCFFVcp1AVv+FMOgs9NKzjHKusc8jTMhd5eL1NqQqOpE0KzMds804/yHlglp3uxgluOqAPLw==",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"hasown": "^2.0.2",</w:t>
        <w:br/>
        <w:t xml:space="preserve">        "side-channel":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"node_modules/is-array-buffer": {</w:t>
        <w:br/>
        <w:t xml:space="preserve">      "version": "3.0.5",</w:t>
        <w:br/>
        <w:t xml:space="preserve">      "resolved": "https://registry.npmjs.org/is-array-buffer/-/is-array-buffer-3.0.5.tgz",</w:t>
        <w:br/>
        <w:t xml:space="preserve">      "integrity": "sha512-DDfANUiiG2wC1qawP66qlTugJeL5HyzMpfr8lLK+jMQirGzNod0B12cFB/9q838Ru27sBwfw78/rdoU7RERz6A==",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"node_modules/is-arrayish": {</w:t>
        <w:br/>
        <w:t xml:space="preserve">      "version": "0.3.2",</w:t>
        <w:br/>
        <w:t xml:space="preserve">      "resolved": "https://registry.npmjs.org/is-arrayish/-/is-arrayish-0.3.2.tgz",</w:t>
        <w:br/>
        <w:t xml:space="preserve">      "integrity": "sha512-eVRqCvVlZbuw3GrM63ovNSNAeA1K16kaR/LRY/92w0zxQ5/1YzwblUX652i4Xs9RwAGjW9d9y6X88t8OaAJfWQ==",</w:t>
        <w:br/>
        <w:t xml:space="preserve">      "optional": true</w:t>
        <w:br/>
        <w:t xml:space="preserve">    },</w:t>
        <w:br/>
        <w:t xml:space="preserve">    "node_modules/is-async-function": {</w:t>
        <w:br/>
        <w:t xml:space="preserve">      "version": "2.1.1",</w:t>
        <w:br/>
        <w:t xml:space="preserve">      "resolved": "https://registry.npmjs.org/is-async-function/-/is-async-function-2.1.1.tgz",</w:t>
        <w:br/>
        <w:t xml:space="preserve">      "integrity": "sha512-9dgM/cZBnNvjzaMYHVoxxfPj2QXt22Ev7SuuPrs+xav0ukGB0S6d4ydZdEiM48kLx5kDV+QBPrpVnFyefL8kkQ==",</w:t>
        <w:br/>
        <w:t xml:space="preserve">      "dev": true,</w:t>
        <w:br/>
        <w:t xml:space="preserve">      "dependencies": {</w:t>
        <w:br/>
        <w:t xml:space="preserve">        "async-function": "^1.0.0",</w:t>
        <w:br/>
        <w:t xml:space="preserve">        "call-bound": "^1.0.3",</w:t>
        <w:br/>
        <w:t xml:space="preserve">        "get-proto": "^1.0.1",</w:t>
        <w:br/>
        <w:t xml:space="preserve">        "has-tostringtag": "^1.0.2",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"node_modules/is-bigint": {</w:t>
        <w:br/>
        <w:t xml:space="preserve">      "version": "1.1.0",</w:t>
        <w:br/>
        <w:t xml:space="preserve">      "resolved": "https://registry.npmjs.org/is-bigint/-/is-bigint-1.1.0.tgz",</w:t>
        <w:br/>
        <w:t xml:space="preserve">      "integrity": "sha512-n4ZT37wG78iz03xPRKJrHTdZbe3IicyucEtdRsV5yglwc3GyUfbAfpSeD0FJ41NbUNSt5wbhqfp1fS+BgnvDFQ==",</w:t>
        <w:br/>
        <w:t xml:space="preserve">      "dev": true,</w:t>
        <w:br/>
        <w:t xml:space="preserve">      "dependencies": {</w:t>
        <w:br/>
        <w:t xml:space="preserve">        "has-bigints":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"node_modules/is-boolean-object": {</w:t>
        <w:br/>
        <w:t xml:space="preserve">      "version": "1.2.2",</w:t>
        <w:br/>
        <w:t xml:space="preserve">      "resolved": "https://registry.npmjs.org/is-boolean-object/-/is-boolean-object-1.2.2.tgz",</w:t>
        <w:br/>
        <w:t xml:space="preserve">      "integrity": "sha512-wa56o2/ElJMYqjCjGkXri7it5FbebW5usLw/nPmCMs5DeZ7eziSYZhSmPRn0txqeW4LnAmQQU7FgqLpsEFKM4A==",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"node_modules/is-bun-module": {</w:t>
        <w:br/>
        <w:t xml:space="preserve">      "version": "2.0.0",</w:t>
        <w:br/>
        <w:t xml:space="preserve">      "resolved": "https://registry.npmjs.org/is-bun-module/-/is-bun-module-2.0.0.tgz",</w:t>
        <w:br/>
        <w:t xml:space="preserve">      "integrity": "sha512-gNCGbnnnnFAUGKeZ9PdbyeGYJqewpmc2aKHUEMO5nQPWU9lOmv7jcmQIv+qHD8fXW6W7qfuCwX4rY9LNRjXrkQ==",</w:t>
        <w:br/>
        <w:t xml:space="preserve">      "dev": true,</w:t>
        <w:br/>
        <w:t xml:space="preserve">      "dependencies": {</w:t>
        <w:br/>
        <w:t xml:space="preserve">        "semver": "^7.7.1"</w:t>
        <w:br/>
        <w:t xml:space="preserve">      }</w:t>
        <w:br/>
        <w:t xml:space="preserve">    },</w:t>
        <w:br/>
        <w:t xml:space="preserve">    "node_modules/is-callable": {</w:t>
        <w:br/>
        <w:t xml:space="preserve">      "version": "1.2.7",</w:t>
        <w:br/>
        <w:t xml:space="preserve">      "resolved": "https://registry.npmjs.org/is-callable/-/is-callable-1.2.7.tgz",</w:t>
        <w:br/>
        <w:t xml:space="preserve">      "integrity": "sha512-1BC0BVFhS/p0qtw6enp8e+8OD0UrK0oFLztSjNzhcKA3WDuJxxAPXzPuPtKkjEY9UUoEWlX/8fgKeu2S8i9JTA==",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"node_modules/is-core-module": {</w:t>
        <w:br/>
        <w:t xml:space="preserve">      "version": "2.16.1",</w:t>
        <w:br/>
        <w:t xml:space="preserve">      "resolved": "https://registry.npmjs.org/is-core-module/-/is-core-module-2.16.1.tgz",</w:t>
        <w:br/>
        <w:t xml:space="preserve">      "integrity": "sha512-UfoeMA6fIJ8wTYFEUjelnaGI67v6+N7qXJEvQuIGa99l4xsCruSYOVSQ0uPANn4dAzm8lkYPaKLrrijLq7x23w==",</w:t>
        <w:br/>
        <w:t xml:space="preserve">      "dev": true,</w:t>
        <w:br/>
        <w:t xml:space="preserve">      "dependencies": {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"node_modules/is-data-view": {</w:t>
        <w:br/>
        <w:t xml:space="preserve">      "version": "1.0.2",</w:t>
        <w:br/>
        <w:t xml:space="preserve">      "resolved": "https://registry.npmjs.org/is-data-view/-/is-data-view-1.0.2.tgz",</w:t>
        <w:br/>
        <w:t xml:space="preserve">      "integrity": "sha512-RKtWF8pGmS87i2D6gqQu/l7EYRlVdfzemCJN/P3UOs//x1QE7mfhvzHIApBTRf7axvT6DMGwSwBXYCT0nfB9xw==",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"get-intrinsic": "^1.2.6",</w:t>
        <w:br/>
        <w:t xml:space="preserve">        "is-typed-array": "^1.1.13"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"node_modules/is-date-object": {</w:t>
        <w:br/>
        <w:t xml:space="preserve">      "version": "1.1.0",</w:t>
        <w:br/>
        <w:t xml:space="preserve">      "resolved": "https://registry.npmjs.org/is-date-object/-/is-date-object-1.1.0.tgz",</w:t>
        <w:br/>
        <w:t xml:space="preserve">      "integrity": "sha512-PwwhEakHVKTdRNVOw+/Gyh0+MzlCl4R6qKvkhuvLtPMggI1WAHt9sOwZxQLSGpUaDnrdyDsomoRgNnCfKNSXXg==",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"node_modules/is-extglob": {</w:t>
        <w:br/>
        <w:t xml:space="preserve">      "version": "2.1.1",</w:t>
        <w:br/>
        <w:t xml:space="preserve">      "resolved": "https://registry.npmjs.org/is-extglob/-/is-extglob-2.1.1.tgz",</w:t>
        <w:br/>
        <w:t xml:space="preserve">      "integrity": "sha512-SbKbANkN603Vi4jEZv49LeVJMn4yGwsbzZworEoyEiutsN3nJYdbO36zfhGJ6QEDpOZIFkDtnq5JRxmvl3jsoQ==",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"node_modules/is-finalizationregistry": {</w:t>
        <w:br/>
        <w:t xml:space="preserve">      "version": "1.1.1",</w:t>
        <w:br/>
        <w:t xml:space="preserve">      "resolved": "https://registry.npmjs.org/is-finalizationregistry/-/is-finalizationregistry-1.1.1.tgz",</w:t>
        <w:br/>
        <w:t xml:space="preserve">      "integrity": "sha512-1pC6N8qWJbWoPtEjgcL2xyhQOP491EQjeUo3qTKcmV8YSDDJrOepfG8pcC7h/QgnQHYSv0mJ3Z/ZWxmatVrysg==",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"node_modules/is-generator-function": {</w:t>
        <w:br/>
        <w:t xml:space="preserve">      "version": "1.1.0",</w:t>
        <w:br/>
        <w:t xml:space="preserve">      "resolved": "https://registry.npmjs.org/is-generator-function/-/is-generator-function-1.1.0.tgz",</w:t>
        <w:br/>
        <w:t xml:space="preserve">      "integrity": "sha512-nPUB5km40q9e8UfN/Zc24eLlzdSf9OfKByBw9CIdw4H1giPMeA0OIJvbchsCu4npfI2QcMVBsGEBHKZ7wLTWmQ==",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"get-proto": "^1.0.0",</w:t>
        <w:br/>
        <w:t xml:space="preserve">        "has-tostringtag": "^1.0.2",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"node_modules/is-glob": {</w:t>
        <w:br/>
        <w:t xml:space="preserve">      "version": "4.0.3",</w:t>
        <w:br/>
        <w:t xml:space="preserve">      "resolved": "https://registry.npmjs.org/is-glob/-/is-glob-4.0.3.tgz",</w:t>
        <w:br/>
        <w:t xml:space="preserve">      "integrity": "sha512-xelSayHH36ZgE7ZWhli7pW34hNbNl8Ojv5KVmkJD4hBdD3th8Tfk9vYasLM+mXWOZhFkgZfxhLSnrwRr4elSSg==",</w:t>
        <w:br/>
        <w:t xml:space="preserve">      "dev": true,</w:t>
        <w:br/>
        <w:t xml:space="preserve">      "dependencies": {</w:t>
        <w:br/>
        <w:t xml:space="preserve">        "is-extglob": "^2.1.1"</w:t>
        <w:br/>
        <w:t xml:space="preserve">      },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"node_modules/is-map": {</w:t>
        <w:br/>
        <w:t xml:space="preserve">      "version": "2.0.3",</w:t>
        <w:br/>
        <w:t xml:space="preserve">      "resolved": "https://registry.npmjs.org/is-map/-/is-map-2.0.3.tgz",</w:t>
        <w:br/>
        <w:t xml:space="preserve">      "integrity": "sha512-1Qed0/Hr2m+YqxnM09CjA2d/i6YZNfF6R2oRAOj36eUdS6qIV/huPJNSEpKbupewFs+ZsJlxsjjPbc0/afW6Lw==",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"node_modules/is-negative-zero": {</w:t>
        <w:br/>
        <w:t xml:space="preserve">      "version": "2.0.3",</w:t>
        <w:br/>
        <w:t xml:space="preserve">      "resolved": "https://registry.npmjs.org/is-negative-zero/-/is-negative-zero-2.0.3.tgz",</w:t>
        <w:br/>
        <w:t xml:space="preserve">      "integrity": "sha512-5KoIu2Ngpyek75jXodFvnafB6DJgr3u8uuK0LEZJjrU19DrMD3EVERaR8sjz8CCGgpZvxPl9SuE1GMVPFHx1mw==",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"node_modules/is-number": {</w:t>
        <w:br/>
        <w:t xml:space="preserve">      "version": "7.0.0",</w:t>
        <w:br/>
        <w:t xml:space="preserve">      "resolved": "https://registry.npmjs.org/is-number/-/is-number-7.0.0.tgz",</w:t>
        <w:br/>
        <w:t xml:space="preserve">      "integrity": "sha512-41Cifkg6e8TylSpdtTpeLVMqvSBEVzTttHvERD741+pnZ8ANv0004MRL43QKPDlK9cGvNp6NZWZUBlbGXYxxng==",</w:t>
        <w:br/>
        <w:t xml:space="preserve">      "dev": true,</w:t>
        <w:br/>
        <w:t xml:space="preserve">      "engines": {</w:t>
        <w:br/>
        <w:t xml:space="preserve">        "node": "&gt;=0.12.0"</w:t>
        <w:br/>
        <w:t xml:space="preserve">      }</w:t>
        <w:br/>
        <w:t xml:space="preserve">    },</w:t>
        <w:br/>
        <w:t xml:space="preserve">    "node_modules/is-number-object": {</w:t>
        <w:br/>
        <w:t xml:space="preserve">      "version": "1.1.1",</w:t>
        <w:br/>
        <w:t xml:space="preserve">      "resolved": "https://registry.npmjs.org/is-number-object/-/is-number-object-1.1.1.tgz",</w:t>
        <w:br/>
        <w:t xml:space="preserve">      "integrity": "sha512-lZhclumE1G6VYD8VHe35wFaIif+CTy5SJIi5+3y4psDgWu4wPDoBhF8NxUOinEc7pHgiTsT6MaBb92rKhhD+Xw==",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"node_modules/is-regex": {</w:t>
        <w:br/>
        <w:t xml:space="preserve">      "version": "1.2.1",</w:t>
        <w:br/>
        <w:t xml:space="preserve">      "resolved": "https://registry.npmjs.org/is-regex/-/is-regex-1.2.1.tgz",</w:t>
        <w:br/>
        <w:t xml:space="preserve">      "integrity": "sha512-MjYsKHO5O7mCsmRGxWcLWheFqN9DJ/2TmngvjKXihe6efViPqc274+Fx/4fYj/r03+ESvBdTXK0V6tA3rgez1g==",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"gopd": "^1.2.0",</w:t>
        <w:br/>
        <w:t xml:space="preserve">        "has-tostringtag": "^1.0.2",</w:t>
        <w:br/>
        <w:t xml:space="preserve">        "hasown":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"node_modules/is-set": {</w:t>
        <w:br/>
        <w:t xml:space="preserve">      "version": "2.0.3",</w:t>
        <w:br/>
        <w:t xml:space="preserve">      "resolved": "https://registry.npmjs.org/is-set/-/is-set-2.0.3.tgz",</w:t>
        <w:br/>
        <w:t xml:space="preserve">      "integrity": "sha512-iPAjerrse27/ygGLxw+EBR9agv9Y6uLeYVJMu+QNCoouJ1/1ri0mGrcWpfCqFZuzzx3WjtwxG098X+n4OuRkPg==",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"node_modules/is-shared-array-buffer": {</w:t>
        <w:br/>
        <w:t xml:space="preserve">      "version": "1.0.4",</w:t>
        <w:br/>
        <w:t xml:space="preserve">      "resolved": "https://registry.npmjs.org/is-shared-array-buffer/-/is-shared-array-buffer-1.0.4.tgz",</w:t>
        <w:br/>
        <w:t xml:space="preserve">      "integrity": "sha512-ISWac8drv4ZGfwKl5slpHG9OwPNty4jOWPRIhBpxOoD+hqITiwuipOQ2bNthAzwA3B4fIjO4Nln74N0S9byq8A==",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"node_modules/is-string": {</w:t>
        <w:br/>
        <w:t xml:space="preserve">      "version": "1.1.1",</w:t>
        <w:br/>
        <w:t xml:space="preserve">      "resolved": "https://registry.npmjs.org/is-string/-/is-string-1.1.1.tgz",</w:t>
        <w:br/>
        <w:t xml:space="preserve">      "integrity": "sha512-BtEeSsoaQjlSPBemMQIrY1MY0uM6vnS1g5fmufYOtnxLGUZM2178PKbhsk7Ffv58IX+ZtcvoGwccYsh0PglkAA==",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"node_modules/is-symbol": {</w:t>
        <w:br/>
        <w:t xml:space="preserve">      "version": "1.1.1",</w:t>
        <w:br/>
        <w:t xml:space="preserve">      "resolved": "https://registry.npmjs.org/is-symbol/-/is-symbol-1.1.1.tgz",</w:t>
        <w:br/>
        <w:t xml:space="preserve">      "integrity": "sha512-9gGx6GTtCQM73BgmHQXfDmLtfjjTUDSyoxTCbp5WtoixAhfgsDirWIcVQ/IHpvI5Vgd5i/J5F7B9cN/WlVbC/w==",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"has-symbols": "^1.1.0",</w:t>
        <w:br/>
        <w:t xml:space="preserve">        "safe-regex-test":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"node_modules/is-typed-array": {</w:t>
        <w:br/>
        <w:t xml:space="preserve">      "version": "1.1.15",</w:t>
        <w:br/>
        <w:t xml:space="preserve">      "resolved": "https://registry.npmjs.org/is-typed-array/-/is-typed-array-1.1.15.tgz",</w:t>
        <w:br/>
        <w:t xml:space="preserve">      "integrity": "sha512-p3EcsicXjit7SaskXHs1hA91QxgTw46Fv6EFKKGS5DRFLD8yKnohjF3hxoju94b/OcMZoQukzpPpBE9uLVKzgQ==",</w:t>
        <w:br/>
        <w:t xml:space="preserve">      "dev": true,</w:t>
        <w:br/>
        <w:t xml:space="preserve">      "dependencies": {</w:t>
        <w:br/>
        <w:t xml:space="preserve">        "which-typed-array": "^1.1.16"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"node_modules/is-weakmap": {</w:t>
        <w:br/>
        <w:t xml:space="preserve">      "version": "2.0.2",</w:t>
        <w:br/>
        <w:t xml:space="preserve">      "resolved": "https://registry.npmjs.org/is-weakmap/-/is-weakmap-2.0.2.tgz",</w:t>
        <w:br/>
        <w:t xml:space="preserve">      "integrity": "sha512-K5pXYOm9wqY1RgjpL3YTkF39tni1XajUIkawTLUo9EZEVUFga5gSQJF8nNS7ZwJQ02y+1YCNYcMh+HIf1ZqE+w==",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"node_modules/is-weakref": {</w:t>
        <w:br/>
        <w:t xml:space="preserve">      "version": "1.1.1",</w:t>
        <w:br/>
        <w:t xml:space="preserve">      "resolved": "https://registry.npmjs.org/is-weakref/-/is-weakref-1.1.1.tgz",</w:t>
        <w:br/>
        <w:t xml:space="preserve">      "integrity": "sha512-6i9mGWSlqzNMEqpCp93KwRS1uUOodk2OJ6b+sq7ZPDSy2WuI5NFIxp/254TytR8ftefexkWn5xNiHUNpPOfSew==",</w:t>
        <w:br/>
        <w:t xml:space="preserve">      "dev": true,</w:t>
        <w:br/>
        <w:t xml:space="preserve">      "dependencies": {</w:t>
        <w:br/>
        <w:t xml:space="preserve">        "call-bound": "^1.0.3"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"node_modules/is-weakset": {</w:t>
        <w:br/>
        <w:t xml:space="preserve">      "version": "2.0.4",</w:t>
        <w:br/>
        <w:t xml:space="preserve">      "resolved": "https://registry.npmjs.org/is-weakset/-/is-weakset-2.0.4.tgz",</w:t>
        <w:br/>
        <w:t xml:space="preserve">      "integrity": "sha512-mfcwb6IzQyOKTs84CQMrOwW4gQcaTOAWJ0zzJCl2WSPDrWk/OzDaImWFH3djXhb24g4eudZfLRozAvPGw4d9hQ==",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"get-intrinsic": "^1.2.6"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"node_modules/isarray": {</w:t>
        <w:br/>
        <w:t xml:space="preserve">      "version": "2.0.5",</w:t>
        <w:br/>
        <w:t xml:space="preserve">      "resolved": "https://registry.npmjs.org/isarray/-/isarray-2.0.5.tgz",</w:t>
        <w:br/>
        <w:t xml:space="preserve">      "integrity": "sha512-xHjhDr3cNBK0BzdUJSPXZntQUx/mwMS5Rw4A7lPJ90XGAO6ISP/ePDNuo0vhqOZU+UD5JoodwCAAoZQd3FeAKw==",</w:t>
        <w:br/>
        <w:t xml:space="preserve">      "dev": true</w:t>
        <w:br/>
        <w:t xml:space="preserve">    },</w:t>
        <w:br/>
        <w:t xml:space="preserve">    "node_modules/isexe": {</w:t>
        <w:br/>
        <w:t xml:space="preserve">      "version": "2.0.0",</w:t>
        <w:br/>
        <w:t xml:space="preserve">      "resolved": "https://registry.npmjs.org/isexe/-/isexe-2.0.0.tgz",</w:t>
        <w:br/>
        <w:t xml:space="preserve">      "integrity": "sha512-RHxMLp9lnKHGHRng9QFhRCMbYAcVpn69smSGcq3f36xjgVVWThj4qqLbTLlq7Ssj8B+fIQ1EuCEGI2lKsyQeIw==",</w:t>
        <w:br/>
        <w:t xml:space="preserve">      "dev": true</w:t>
        <w:br/>
        <w:t xml:space="preserve">    },</w:t>
        <w:br/>
        <w:t xml:space="preserve">    "node_modules/iterator.prototype": {</w:t>
        <w:br/>
        <w:t xml:space="preserve">      "version": "1.1.5",</w:t>
        <w:br/>
        <w:t xml:space="preserve">      "resolved": "https://registry.npmjs.org/iterator.prototype/-/iterator.prototype-1.1.5.tgz",</w:t>
        <w:br/>
        <w:t xml:space="preserve">      "integrity": "sha512-H0dkQoCa3b2VEeKQBOxFph+JAbcrQdE7KC0UkqwpLmv2EC4P41QXP+rqo9wYodACiG5/WM5s9oDApTU8utwj9g==",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"es-object-atoms": "^1.0.0",</w:t>
        <w:br/>
        <w:t xml:space="preserve">        "get-intrinsic": "^1.2.6",</w:t>
        <w:br/>
        <w:t xml:space="preserve">        "get-proto": "^1.0.0",</w:t>
        <w:br/>
        <w:t xml:space="preserve">        "has-symbols": "^1.1.0",</w:t>
        <w:br/>
        <w:t xml:space="preserve">        "set-function-name":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"node_modules/jiti": {</w:t>
        <w:br/>
        <w:t xml:space="preserve">      "version": "2.5.1",</w:t>
        <w:br/>
        <w:t xml:space="preserve">      "resolved": "https://registry.npmjs.org/jiti/-/jiti-2.5.1.tgz",</w:t>
        <w:br/>
        <w:t xml:space="preserve">      "integrity": "sha512-twQoecYPiVA5K/h6SxtORw/Bs3ar+mLUtoPSc7iMXzQzK8d7eJ/R09wmTwAjiamETn1cXYPGfNnu7DMoHgu12w==",</w:t>
        <w:br/>
        <w:t xml:space="preserve">      "dev": true,</w:t>
        <w:br/>
        <w:t xml:space="preserve">      "bin": {</w:t>
        <w:br/>
        <w:t xml:space="preserve">        "jiti": "lib/jiti-cli.mjs"</w:t>
        <w:br/>
        <w:t xml:space="preserve">      }</w:t>
        <w:br/>
        <w:t xml:space="preserve">    },</w:t>
        <w:br/>
        <w:t xml:space="preserve">    "node_modules/js-tokens": {</w:t>
        <w:br/>
        <w:t xml:space="preserve">      "version": "4.0.0",</w:t>
        <w:br/>
        <w:t xml:space="preserve">      "resolved": "https://registry.npmjs.org/js-tokens/-/js-tokens-4.0.0.tgz",</w:t>
        <w:br/>
        <w:t xml:space="preserve">      "integrity": "sha512-RdJUflcE3cUzKiMqQgsCu06FPu9UdIJO0beYbPhHN4k6apgJtifcoCtT9bcxOpYBtpD2kCM6Sbzg4CausW/PKQ==",</w:t>
        <w:br/>
        <w:t xml:space="preserve">      "dev": true</w:t>
        <w:br/>
        <w:t xml:space="preserve">    },</w:t>
        <w:br/>
        <w:t xml:space="preserve">    "node_modules/js-yaml": {</w:t>
        <w:br/>
        <w:t xml:space="preserve">      "version": "4.1.0",</w:t>
        <w:br/>
        <w:t xml:space="preserve">      "resolved": "https://registry.npmjs.org/js-yaml/-/js-yaml-4.1.0.tgz",</w:t>
        <w:br/>
        <w:t xml:space="preserve">      "integrity": "sha512-wpxZs9NoxZaJESJGIZTyDEaYpl0FKSA+FB9aJiyemKhMwkxQg63h4T1KJgUGHpTqPDNRcmmYLugrRjJlBtWvRA==",</w:t>
        <w:br/>
        <w:t xml:space="preserve">      "dev": true,</w:t>
        <w:br/>
        <w:t xml:space="preserve">      "dependencies": {</w:t>
        <w:br/>
        <w:t xml:space="preserve">        "argparse": "^2.0.1"</w:t>
        <w:br/>
        <w:t xml:space="preserve">      },</w:t>
        <w:br/>
        <w:t xml:space="preserve">      "bin": {</w:t>
        <w:br/>
        <w:t xml:space="preserve">        "js-yaml": "bin/js-yaml.js"</w:t>
        <w:br/>
        <w:t xml:space="preserve">      }</w:t>
        <w:br/>
        <w:t xml:space="preserve">    },</w:t>
        <w:br/>
        <w:t xml:space="preserve">    "node_modules/json-buffer": {</w:t>
        <w:br/>
        <w:t xml:space="preserve">      "version": "3.0.1",</w:t>
        <w:br/>
        <w:t xml:space="preserve">      "resolved": "https://registry.npmjs.org/json-buffer/-/json-buffer-3.0.1.tgz",</w:t>
        <w:br/>
        <w:t xml:space="preserve">      "integrity": "sha512-4bV5BfR2mqfQTJm+V5tPPdf+ZpuhiIvTuAB5g8kcrXOZpTT/QwwVRWBywX1ozr6lEuPdbHxwaJlm9G6mI2sfSQ==",</w:t>
        <w:br/>
        <w:t xml:space="preserve">      "dev": true</w:t>
        <w:br/>
        <w:t xml:space="preserve">    },</w:t>
        <w:br/>
        <w:t xml:space="preserve">    "node_modules/json-schema-traverse": {</w:t>
        <w:br/>
        <w:t xml:space="preserve">      "version": "0.4.1",</w:t>
        <w:br/>
        <w:t xml:space="preserve">      "resolved": "https://registry.npmjs.org/json-schema-traverse/-/json-schema-traverse-0.4.1.tgz",</w:t>
        <w:br/>
        <w:t xml:space="preserve">      "integrity": "sha512-xbbCH5dCYU5T8LcEhhuh7HJ88HXuW3qsI3Y0zOZFKfZEHcpWiHU/Jxzk629Brsab/mMiHQti9wMP+845RPe3Vg==",</w:t>
        <w:br/>
        <w:t xml:space="preserve">      "dev": true</w:t>
        <w:br/>
        <w:t xml:space="preserve">    },</w:t>
        <w:br/>
        <w:t xml:space="preserve">    "node_modules/json-stable-stringify-without-jsonify": {</w:t>
        <w:br/>
        <w:t xml:space="preserve">      "version": "1.0.1",</w:t>
        <w:br/>
        <w:t xml:space="preserve">      "resolved": "https://registry.npmjs.org/json-stable-stringify-without-jsonify/-/json-stable-stringify-without-jsonify-1.0.1.tgz",</w:t>
        <w:br/>
        <w:t xml:space="preserve">      "integrity": "sha512-Bdboy+l7tA3OGW6FjyFHWkP5LuByj1Tk33Ljyq0axyzdk9//JSi2u3fP1QSmd1KNwq6VOKYGlAu87CisVir6Pw==",</w:t>
        <w:br/>
        <w:t xml:space="preserve">      "dev": true</w:t>
        <w:br/>
        <w:t xml:space="preserve">    },</w:t>
        <w:br/>
        <w:t xml:space="preserve">    "node_modules/json5": {</w:t>
        <w:br/>
        <w:t xml:space="preserve">      "version": "1.0.2",</w:t>
        <w:br/>
        <w:t xml:space="preserve">      "resolved": "https://registry.npmjs.org/json5/-/json5-1.0.2.tgz",</w:t>
        <w:br/>
        <w:t xml:space="preserve">      "integrity": "sha512-g1MWMLBiz8FKi1e4w0UyVL3w+iJceWAFBAaBnnGKOpNa5f8TLktkbre1+s6oICydWAm+HRUGTmI+//xv2hvXYA==",</w:t>
        <w:br/>
        <w:t xml:space="preserve">      "dev": true,</w:t>
        <w:br/>
        <w:t xml:space="preserve">      "dependencies": {</w:t>
        <w:br/>
        <w:t xml:space="preserve">        "minimist": "^1.2.0"</w:t>
        <w:br/>
        <w:t xml:space="preserve">      },</w:t>
        <w:br/>
        <w:t xml:space="preserve">      "bin": {</w:t>
        <w:br/>
        <w:t xml:space="preserve">        "json5": "lib/cli.js"</w:t>
        <w:br/>
        <w:t xml:space="preserve">      }</w:t>
        <w:br/>
        <w:t xml:space="preserve">    },</w:t>
        <w:br/>
        <w:t xml:space="preserve">    "node_modules/jsx-ast-utils": {</w:t>
        <w:br/>
        <w:t xml:space="preserve">      "version": "3.3.5",</w:t>
        <w:br/>
        <w:t xml:space="preserve">      "resolved": "https://registry.npmjs.org/jsx-ast-utils/-/jsx-ast-utils-3.3.5.tgz",</w:t>
        <w:br/>
        <w:t xml:space="preserve">      "integrity": "sha512-ZZow9HBI5O6EPgSJLUb8n2NKgmVWTwCvHGwFuJlMjvLFqlGG6pjirPhtdsseaLZjSibD8eegzmYpUZwoIlj2cQ==",</w:t>
        <w:br/>
        <w:t xml:space="preserve">      "dev": true,</w:t>
        <w:br/>
        <w:t xml:space="preserve">      "dependencies": {</w:t>
        <w:br/>
        <w:t xml:space="preserve">        "array-includes": "^3.1.6",</w:t>
        <w:br/>
        <w:t xml:space="preserve">        "array.prototype.flat": "^1.3.1",</w:t>
        <w:br/>
        <w:t xml:space="preserve">        "object.assign": "^4.1.4",</w:t>
        <w:br/>
        <w:t xml:space="preserve">        "object.values": "^1.1.6"</w:t>
        <w:br/>
        <w:t xml:space="preserve">      },</w:t>
        <w:br/>
        <w:t xml:space="preserve">      "engines": {</w:t>
        <w:br/>
        <w:t xml:space="preserve">        "node": "&gt;=4.0"</w:t>
        <w:br/>
        <w:t xml:space="preserve">      }</w:t>
        <w:br/>
        <w:t xml:space="preserve">    },</w:t>
        <w:br/>
        <w:t xml:space="preserve">    "node_modules/keyv": {</w:t>
        <w:br/>
        <w:t xml:space="preserve">      "version": "4.5.4",</w:t>
        <w:br/>
        <w:t xml:space="preserve">      "resolved": "https://registry.npmjs.org/keyv/-/keyv-4.5.4.tgz",</w:t>
        <w:br/>
        <w:t xml:space="preserve">      "integrity": "sha512-oxVHkHR/EJf2CNXnWxRLW6mg7JyCCUcG0DtEGmL2ctUo1PNTin1PUil+r/+4r5MpVgC/fn1kjsx7mjSujKqIpw==",</w:t>
        <w:br/>
        <w:t xml:space="preserve">      "dev": true,</w:t>
        <w:br/>
        <w:t xml:space="preserve">      "dependencies": {</w:t>
        <w:br/>
        <w:t xml:space="preserve">        "json-buffer": "3.0.1"</w:t>
        <w:br/>
        <w:t xml:space="preserve">      }</w:t>
        <w:br/>
        <w:t xml:space="preserve">    },</w:t>
        <w:br/>
        <w:t xml:space="preserve">    "node_modules/language-subtag-registry": {</w:t>
        <w:br/>
        <w:t xml:space="preserve">      "version": "0.3.23",</w:t>
        <w:br/>
        <w:t xml:space="preserve">      "resolved": "https://registry.npmjs.org/language-subtag-registry/-/language-subtag-registry-0.3.23.tgz",</w:t>
        <w:br/>
        <w:t xml:space="preserve">      "integrity": "sha512-0K65Lea881pHotoGEa5gDlMxt3pctLi2RplBb7Ezh4rRdLEOtgi7n4EwK9lamnUCkKBqaeKRVebTq6BAxSkpXQ==",</w:t>
        <w:br/>
        <w:t xml:space="preserve">      "dev": true</w:t>
        <w:br/>
        <w:t xml:space="preserve">    },</w:t>
        <w:br/>
        <w:t xml:space="preserve">    "node_modules/language-tags": {</w:t>
        <w:br/>
        <w:t xml:space="preserve">      "version": "1.0.9",</w:t>
        <w:br/>
        <w:t xml:space="preserve">      "resolved": "https://registry.npmjs.org/language-tags/-/language-tags-1.0.9.tgz",</w:t>
        <w:br/>
        <w:t xml:space="preserve">      "integrity": "sha512-MbjN408fEndfiQXbFQ1vnd+1NoLDsnQW41410oQBXiyXDMYH5z505juWa4KUE1LqxRC7DgOgZDbKLxHIwm27hA==",</w:t>
        <w:br/>
        <w:t xml:space="preserve">      "dev": true,</w:t>
        <w:br/>
        <w:t xml:space="preserve">      "dependencies": {</w:t>
        <w:br/>
        <w:t xml:space="preserve">        "language-subtag-registry": "^0.3.20"</w:t>
        <w:br/>
        <w:t xml:space="preserve">      },</w:t>
        <w:br/>
        <w:t xml:space="preserve">      "engines": {</w:t>
        <w:br/>
        <w:t xml:space="preserve">        "node": "&gt;=0.10"</w:t>
        <w:br/>
        <w:t xml:space="preserve">      }</w:t>
        <w:br/>
        <w:t xml:space="preserve">    },</w:t>
        <w:br/>
        <w:t xml:space="preserve">    "node_modules/levn": {</w:t>
        <w:br/>
        <w:t xml:space="preserve">      "version": "0.4.1",</w:t>
        <w:br/>
        <w:t xml:space="preserve">      "resolved": "https://registry.npmjs.org/levn/-/levn-0.4.1.tgz",</w:t>
        <w:br/>
        <w:t xml:space="preserve">      "integrity": "sha512-+bT2uH4E5LGE7h/n3evcS/sQlJXCpIp6ym8OWJ5eV6+67Dsql/LaaT7qJBAt2rzfoa/5QBGBhxDix1dMt2kQKQ==",</w:t>
        <w:br/>
        <w:t xml:space="preserve">      "dev": true,</w:t>
        <w:br/>
        <w:t xml:space="preserve">      "dependencies": {</w:t>
        <w:br/>
        <w:t xml:space="preserve">        "prelude-ls": "^1.2.1",</w:t>
        <w:br/>
        <w:t xml:space="preserve">        "type-check": "~0.4.0"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"node_modules/lightningcss": {</w:t>
        <w:br/>
        <w:t xml:space="preserve">      "version": "1.30.1",</w:t>
        <w:br/>
        <w:t xml:space="preserve">      "resolved": "https://registry.npmjs.org/lightningcss/-/lightningcss-1.30.1.tgz",</w:t>
        <w:br/>
        <w:t xml:space="preserve">      "integrity": "sha512-xi6IyHML+c9+Q3W0S4fCQJOym42pyurFiJUHEcEyHS0CeKzia4yZDEsLlqOFykxOdHpNy0NmvVO31vcSqAxJCg==",</w:t>
        <w:br/>
        <w:t xml:space="preserve">      "dev": true,</w:t>
        <w:br/>
        <w:t xml:space="preserve">      "dependencies": {</w:t>
        <w:br/>
        <w:t xml:space="preserve">        "detect-libc": "^2.0.3"</w:t>
        <w:br/>
        <w:t xml:space="preserve">      },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},</w:t>
        <w:br/>
        <w:t xml:space="preserve">      "optionalDependencies": {</w:t>
        <w:br/>
        <w:t xml:space="preserve">        "lightningcss-darwin-arm64": "1.30.1",</w:t>
        <w:br/>
        <w:t xml:space="preserve">        "lightningcss-darwin-x64": "1.30.1",</w:t>
        <w:br/>
        <w:t xml:space="preserve">        "lightningcss-freebsd-x64": "1.30.1",</w:t>
        <w:br/>
        <w:t xml:space="preserve">        "lightningcss-linux-arm-gnueabihf": "1.30.1",</w:t>
        <w:br/>
        <w:t xml:space="preserve">        "lightningcss-linux-arm64-gnu": "1.30.1",</w:t>
        <w:br/>
        <w:t xml:space="preserve">        "lightningcss-linux-arm64-musl": "1.30.1",</w:t>
        <w:br/>
        <w:t xml:space="preserve">        "lightningcss-linux-x64-gnu": "1.30.1",</w:t>
        <w:br/>
        <w:t xml:space="preserve">        "lightningcss-linux-x64-musl": "1.30.1",</w:t>
        <w:br/>
        <w:t xml:space="preserve">        "lightningcss-win32-arm64-msvc": "1.30.1",</w:t>
        <w:br/>
        <w:t xml:space="preserve">        "lightningcss-win32-x64-msvc": "1.30.1"</w:t>
        <w:br/>
        <w:t xml:space="preserve">      }</w:t>
        <w:br/>
        <w:t xml:space="preserve">    },</w:t>
        <w:br/>
        <w:t xml:space="preserve">    "node_modules/lightningcss-darwin-arm64": {</w:t>
        <w:br/>
        <w:t xml:space="preserve">      "version": "1.30.1",</w:t>
        <w:br/>
        <w:t xml:space="preserve">      "resolved": "https://registry.npmjs.org/lightningcss-darwin-arm64/-/lightningcss-darwin-arm64-1.30.1.tgz",</w:t>
        <w:br/>
        <w:t xml:space="preserve">      "integrity": "sha512-c8JK7hyE65X1MHMN+Viq9n11RRC7hgin3HhYKhrMyaXflk5GVplZ60IxyoVtzILeKr+xAJwg6zK6sjTBJ0FKYQ==",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"node_modules/lightningcss-darwin-x64": {</w:t>
        <w:br/>
        <w:t xml:space="preserve">      "version": "1.30.1",</w:t>
        <w:br/>
        <w:t xml:space="preserve">      "resolved": "https://registry.npmjs.org/lightningcss-darwin-x64/-/lightningcss-darwin-x64-1.30.1.tgz",</w:t>
        <w:br/>
        <w:t xml:space="preserve">      "integrity": "sha512-k1EvjakfumAQoTfcXUcHQZhSpLlkAuEkdMBsI/ivWw9hL+7FtilQc0Cy3hrx0AAQrVtQAbMI7YjCgYgvn37PzA==",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"darwin"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"node_modules/lightningcss-freebsd-x64": {</w:t>
        <w:br/>
        <w:t xml:space="preserve">      "version": "1.30.1",</w:t>
        <w:br/>
        <w:t xml:space="preserve">      "resolved": "https://registry.npmjs.org/lightningcss-freebsd-x64/-/lightningcss-freebsd-x64-1.30.1.tgz",</w:t>
        <w:br/>
        <w:t xml:space="preserve">      "integrity": "sha512-kmW6UGCGg2PcyUE59K5r0kWfKPAVy4SltVeut+umLCFoJ53RdCUWxcRDzO1eTaxf/7Q2H7LTquFHPL5R+Gjyig==",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"freebsd"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"node_modules/lightningcss-linux-arm-gnueabihf": {</w:t>
        <w:br/>
        <w:t xml:space="preserve">      "version": "1.30.1",</w:t>
        <w:br/>
        <w:t xml:space="preserve">      "resolved": "https://registry.npmjs.org/lightningcss-linux-arm-gnueabihf/-/lightningcss-linux-arm-gnueabihf-1.30.1.tgz",</w:t>
        <w:br/>
        <w:t xml:space="preserve">      "integrity": "sha512-MjxUShl1v8pit+6D/zSPq9S9dQ2NPFSQwGvxBCYaBYLPlCWuPh9/t1MRS8iUaR8i+a6w7aps+B4N0S1TYP/R+Q==",</w:t>
        <w:br/>
        <w:t xml:space="preserve">      "cpu": [</w:t>
        <w:br/>
        <w:t xml:space="preserve">        "arm"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"node_modules/lightningcss-linux-arm64-gnu": {</w:t>
        <w:br/>
        <w:t xml:space="preserve">      "version": "1.30.1",</w:t>
        <w:br/>
        <w:t xml:space="preserve">      "resolved": "https://registry.npmjs.org/lightningcss-linux-arm64-gnu/-/lightningcss-linux-arm64-gnu-1.30.1.tgz",</w:t>
        <w:br/>
        <w:t xml:space="preserve">      "integrity": "sha512-gB72maP8rmrKsnKYy8XUuXi/4OctJiuQjcuqWNlJQ6jZiWqtPvqFziskH3hnajfvKB27ynbVCucKSm2rkQp4Bw==",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"node_modules/lightningcss-linux-arm64-musl": {</w:t>
        <w:br/>
        <w:t xml:space="preserve">      "version": "1.30.1",</w:t>
        <w:br/>
        <w:t xml:space="preserve">      "resolved": "https://registry.npmjs.org/lightningcss-linux-arm64-musl/-/lightningcss-linux-arm64-musl-1.30.1.tgz",</w:t>
        <w:br/>
        <w:t xml:space="preserve">      "integrity": "sha512-jmUQVx4331m6LIX+0wUhBbmMX7TCfjF5FoOH6SD1CttzuYlGNVpA7QnrmLxrsub43ClTINfGSYyHe2HWeLl5CQ==",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"node_modules/lightningcss-linux-x64-gnu": {</w:t>
        <w:br/>
        <w:t xml:space="preserve">      "version": "1.30.1",</w:t>
        <w:br/>
        <w:t xml:space="preserve">      "resolved": "https://registry.npmjs.org/lightningcss-linux-x64-gnu/-/lightningcss-linux-x64-gnu-1.30.1.tgz",</w:t>
        <w:br/>
        <w:t xml:space="preserve">      "integrity": "sha512-piWx3z4wN8J8z3+O5kO74+yr6ze/dKmPnI7vLqfSqI8bccaTGY5xiSGVIJBDd5K5BHlvVLpUB3S2YCfelyJ1bw==",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"node_modules/lightningcss-linux-x64-musl": {</w:t>
        <w:br/>
        <w:t xml:space="preserve">      "version": "1.30.1",</w:t>
        <w:br/>
        <w:t xml:space="preserve">      "resolved": "https://registry.npmjs.org/lightningcss-linux-x64-musl/-/lightningcss-linux-x64-musl-1.30.1.tgz",</w:t>
        <w:br/>
        <w:t xml:space="preserve">      "integrity": "sha512-rRomAK7eIkL+tHY0YPxbc5Dra2gXlI63HL+v1Pdi1a3sC+tJTcFrHX+E86sulgAXeI7rSzDYhPSeHHjqFhqfeQ==",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"linux"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"node_modules/lightningcss-win32-arm64-msvc": {</w:t>
        <w:br/>
        <w:t xml:space="preserve">      "version": "1.30.1",</w:t>
        <w:br/>
        <w:t xml:space="preserve">      "resolved": "https://registry.npmjs.org/lightningcss-win32-arm64-msvc/-/lightningcss-win32-arm64-msvc-1.30.1.tgz",</w:t>
        <w:br/>
        <w:t xml:space="preserve">      "integrity": "sha512-mSL4rqPi4iXq5YVqzSsJgMVFENoa4nGTT/GjO2c0Yl9OuQfPsIfncvLrEW6RbbB24WtZ3xP/2CCmI3tNkNV4oA==",</w:t>
        <w:br/>
        <w:t xml:space="preserve">      "cpu": [</w:t>
        <w:br/>
        <w:t xml:space="preserve">        "arm64"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"node_modules/lightningcss-win32-x64-msvc": {</w:t>
        <w:br/>
        <w:t xml:space="preserve">      "version": "1.30.1",</w:t>
        <w:br/>
        <w:t xml:space="preserve">      "resolved": "https://registry.npmjs.org/lightningcss-win32-x64-msvc/-/lightningcss-win32-x64-msvc-1.30.1.tgz",</w:t>
        <w:br/>
        <w:t xml:space="preserve">      "integrity": "sha512-PVqXh48wh4T53F/1CCu8PIPCxLzWyCnn/9T5W1Jpmdy5h9Cwd+0YQS6/LwhHXSafuc61/xg9Lv5OrCby6a++jg==",</w:t>
        <w:br/>
        <w:t xml:space="preserve">      "cpu": [</w:t>
        <w:br/>
        <w:t xml:space="preserve">        "x64"</w:t>
        <w:br/>
        <w:t xml:space="preserve">      ],</w:t>
        <w:br/>
        <w:t xml:space="preserve">      "dev": true,</w:t>
        <w:br/>
        <w:t xml:space="preserve">      "optional": true,</w:t>
        <w:br/>
        <w:t xml:space="preserve">      "os": [</w:t>
        <w:br/>
        <w:t xml:space="preserve">        "win32"</w:t>
        <w:br/>
        <w:t xml:space="preserve">      ],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"https://opencollective.com/parcel"</w:t>
        <w:br/>
        <w:t xml:space="preserve">      }</w:t>
        <w:br/>
        <w:t xml:space="preserve">    },</w:t>
        <w:br/>
        <w:t xml:space="preserve">    "node_modules/locate-path": {</w:t>
        <w:br/>
        <w:t xml:space="preserve">      "version": "6.0.0",</w:t>
        <w:br/>
        <w:t xml:space="preserve">      "resolved": "https://registry.npmjs.org/locate-path/-/locate-path-6.0.0.tgz",</w:t>
        <w:br/>
        <w:t xml:space="preserve">      "integrity": "sha512-iPZK6eYjbxRu3uB4/WZ3EsEIMJFMqAoopl3R+zuq0UjcAm/MO6KCweDgPfP3elTztoKP3KtnVHxTn2NHBSDVUw==",</w:t>
        <w:br/>
        <w:t xml:space="preserve">      "dev": true,</w:t>
        <w:br/>
        <w:t xml:space="preserve">      "dependencies": {</w:t>
        <w:br/>
        <w:t xml:space="preserve">        "p-locate": "^5.0.0"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"node_modules/lodash.merge": {</w:t>
        <w:br/>
        <w:t xml:space="preserve">      "version": "4.6.2",</w:t>
        <w:br/>
        <w:t xml:space="preserve">      "resolved": "https://registry.npmjs.org/lodash.merge/-/lodash.merge-4.6.2.tgz",</w:t>
        <w:br/>
        <w:t xml:space="preserve">      "integrity": "sha512-0KpjqXRVvrYyCsX1swR/XTK0va6VQkQM6MNo7PqW77ByjAhoARA8EfrP1N4+KlKj8YS0ZUCtRT/YUuhyYDujIQ==",</w:t>
        <w:br/>
        <w:t xml:space="preserve">      "dev": true</w:t>
        <w:br/>
        <w:t xml:space="preserve">    },</w:t>
        <w:br/>
        <w:t xml:space="preserve">    "node_modules/loose-envify": {</w:t>
        <w:br/>
        <w:t xml:space="preserve">      "version": "1.4.0",</w:t>
        <w:br/>
        <w:t xml:space="preserve">      "resolved": "https://registry.npmjs.org/loose-envify/-/loose-envify-1.4.0.tgz",</w:t>
        <w:br/>
        <w:t xml:space="preserve">      "integrity": "sha512-lyuxPGr/Wfhrlem2CL/UcnUc1zcqKAImBDzukY7Y5F/yQiNdko6+fRLevlw1HgMySw7f611UIY408EtxRSoK3Q==",</w:t>
        <w:br/>
        <w:t xml:space="preserve">      "dev": true,</w:t>
        <w:br/>
        <w:t xml:space="preserve">      "dependencies": {</w:t>
        <w:br/>
        <w:t xml:space="preserve">        "js-tokens": "^3.0.0 || ^4.0.0"</w:t>
        <w:br/>
        <w:t xml:space="preserve">      },</w:t>
        <w:br/>
        <w:t xml:space="preserve">      "bin": {</w:t>
        <w:br/>
        <w:t xml:space="preserve">        "loose-envify": "cli.js"</w:t>
        <w:br/>
        <w:t xml:space="preserve">      }</w:t>
        <w:br/>
        <w:t xml:space="preserve">    },</w:t>
        <w:br/>
        <w:t xml:space="preserve">    "node_modules/lucide-react": {</w:t>
        <w:br/>
        <w:t xml:space="preserve">      "version": "0.544.0",</w:t>
        <w:br/>
        <w:t xml:space="preserve">      "resolved": "https://registry.npmjs.org/lucide-react/-/lucide-react-0.544.0.tgz",</w:t>
        <w:br/>
        <w:t xml:space="preserve">      "integrity": "sha512-t5tS44bqd825zAW45UQxpG2CvcC4urOwn2TrwSH8u+MjeE+1NnWl6QqeQ/6NdjMqdOygyiT9p3Ev0p1NJykxjw==",</w:t>
        <w:br/>
        <w:t xml:space="preserve">      "peerDependencies": {</w:t>
        <w:br/>
        <w:t xml:space="preserve">        "react": "^16.5.1 || ^17.0.0 || ^18.0.0 || ^19.0.0"</w:t>
        <w:br/>
        <w:t xml:space="preserve">      }</w:t>
        <w:br/>
        <w:t xml:space="preserve">    },</w:t>
        <w:br/>
        <w:t xml:space="preserve">    "node_modules/magic-string": {</w:t>
        <w:br/>
        <w:t xml:space="preserve">      "version": "0.30.19",</w:t>
        <w:br/>
        <w:t xml:space="preserve">      "resolved": "https://registry.npmjs.org/magic-string/-/magic-string-0.30.19.tgz",</w:t>
        <w:br/>
        <w:t xml:space="preserve">      "integrity": "sha512-2N21sPY9Ws53PZvsEpVtNuSW+ScYbQdp4b9qUaL+9QkHUrGFKo56Lg9Emg5s9V/qrtNBmiR01sYhUOwu3H+VOw==",</w:t>
        <w:br/>
        <w:t xml:space="preserve">      "dev": true,</w:t>
        <w:br/>
        <w:t xml:space="preserve">      "dependencies": {</w:t>
        <w:br/>
        <w:t xml:space="preserve">        "@jridgewell/sourcemap-codec": "^1.5.5"</w:t>
        <w:br/>
        <w:t xml:space="preserve">      }</w:t>
        <w:br/>
        <w:t xml:space="preserve">    },</w:t>
        <w:br/>
        <w:t xml:space="preserve">    "node_modules/math-intrinsics": {</w:t>
        <w:br/>
        <w:t xml:space="preserve">      "version": "1.1.0",</w:t>
        <w:br/>
        <w:t xml:space="preserve">      "resolved": "https://registry.npmjs.org/math-intrinsics/-/math-intrinsics-1.1.0.tgz",</w:t>
        <w:br/>
        <w:t xml:space="preserve">      "integrity": "sha512-/IXtbwEk5HTPyEwyKX6hGkYXxM9nbj64B+ilVJnC/R6B0pH5G4V3b0pVbL7DBj4tkhBAppbQUlf6F6Xl9LHu1g==",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"node_modules/merge2": {</w:t>
        <w:br/>
        <w:t xml:space="preserve">      "version": "1.4.1",</w:t>
        <w:br/>
        <w:t xml:space="preserve">      "resolved": "https://registry.npmjs.org/merge2/-/merge2-1.4.1.tgz",</w:t>
        <w:br/>
        <w:t xml:space="preserve">      "integrity": "sha512-8q7VEgMJW4J8tcfVPy8g09NcQwZdbwFEqhe/WZkoIzjn/3TGDwtOCYtXGxA3O8tPzpczCCDgv+P2P5y00ZJOOg==",</w:t>
        <w:br/>
        <w:t xml:space="preserve">      "dev": true,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"node_modules/micromatch": {</w:t>
        <w:br/>
        <w:t xml:space="preserve">      "version": "4.0.8",</w:t>
        <w:br/>
        <w:t xml:space="preserve">      "resolved": "https://registry.npmjs.org/micromatch/-/micromatch-4.0.8.tgz",</w:t>
        <w:br/>
        <w:t xml:space="preserve">      "integrity": "sha512-PXwfBhYu0hBCPw8Dn0E+WDYb7af3dSLVWKi3HGv84IdF4TyFoC0ysxFd0Goxw7nSv4T/PzEJQxsYsEiFCKo2BA==",</w:t>
        <w:br/>
        <w:t xml:space="preserve">      "dev": true,</w:t>
        <w:br/>
        <w:t xml:space="preserve">      "dependencies": {</w:t>
        <w:br/>
        <w:t xml:space="preserve">        "braces": "^3.0.3",</w:t>
        <w:br/>
        <w:t xml:space="preserve">        "picomatch": "^2.3.1"</w:t>
        <w:br/>
        <w:t xml:space="preserve">      },</w:t>
        <w:br/>
        <w:t xml:space="preserve">      "engines": {</w:t>
        <w:br/>
        <w:t xml:space="preserve">        "node": "&gt;=8.6"</w:t>
        <w:br/>
        <w:t xml:space="preserve">      }</w:t>
        <w:br/>
        <w:t xml:space="preserve">    },</w:t>
        <w:br/>
        <w:t xml:space="preserve">    "node_modules/minimatch": {</w:t>
        <w:br/>
        <w:t xml:space="preserve">      "version": "3.1.2",</w:t>
        <w:br/>
        <w:t xml:space="preserve">      "resolved": "https://registry.npmjs.org/minimatch/-/minimatch-3.1.2.tgz",</w:t>
        <w:br/>
        <w:t xml:space="preserve">      "integrity": "sha512-J7p63hRiAjw1NDEww1W7i37+ByIrOWO5XQQAzZ3VOcL0PNybwpfmV/N05zFAzwQ9USyEcX6t3UO+K5aqBQOIHw==",</w:t>
        <w:br/>
        <w:t xml:space="preserve">      "dev": true,</w:t>
        <w:br/>
        <w:t xml:space="preserve">      "dependencies": {</w:t>
        <w:br/>
        <w:t xml:space="preserve">        "brace-expansion": "^1.1.7"</w:t>
        <w:br/>
        <w:t xml:space="preserve">      },</w:t>
        <w:br/>
        <w:t xml:space="preserve">      "engines": {</w:t>
        <w:br/>
        <w:t xml:space="preserve">        "node": "*"</w:t>
        <w:br/>
        <w:t xml:space="preserve">      }</w:t>
        <w:br/>
        <w:t xml:space="preserve">    },</w:t>
        <w:br/>
        <w:t xml:space="preserve">    "node_modules/minimist": {</w:t>
        <w:br/>
        <w:t xml:space="preserve">      "version": "1.2.8",</w:t>
        <w:br/>
        <w:t xml:space="preserve">      "resolved": "https://registry.npmjs.org/minimist/-/minimist-1.2.8.tgz",</w:t>
        <w:br/>
        <w:t xml:space="preserve">      "integrity": "sha512-2yyAR8qBkN3YuheJanUpWC5U3bb5osDywNB8RzDVlDwDHbocAJveqqj1u8+SVD7jkWT4yvsHCpWqqWqAxb0zCA==",</w:t>
        <w:br/>
        <w:t xml:space="preserve">      "dev": true,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"node_modules/minipass": {</w:t>
        <w:br/>
        <w:t xml:space="preserve">      "version": "7.1.2",</w:t>
        <w:br/>
        <w:t xml:space="preserve">      "resolved": "https://registry.npmjs.org/minipass/-/minipass-7.1.2.tgz",</w:t>
        <w:br/>
        <w:t xml:space="preserve">      "integrity": "sha512-qOOzS1cBTWYF4BH8fVePDBOO9iptMnGUEZwNc/cMWnTV2nVLZ7VoNWEPHkYczZA0pdoA7dl6e7FL659nX9S2aw==",</w:t>
        <w:br/>
        <w:t xml:space="preserve">      "dev": true,</w:t>
        <w:br/>
        <w:t xml:space="preserve">      "engines": {</w:t>
        <w:br/>
        <w:t xml:space="preserve">        "node": "&gt;=16 || 14 &gt;=14.17"</w:t>
        <w:br/>
        <w:t xml:space="preserve">      }</w:t>
        <w:br/>
        <w:t xml:space="preserve">    },</w:t>
        <w:br/>
        <w:t xml:space="preserve">    "node_modules/minizlib": {</w:t>
        <w:br/>
        <w:t xml:space="preserve">      "version": "3.0.2",</w:t>
        <w:br/>
        <w:t xml:space="preserve">      "resolved": "https://registry.npmjs.org/minizlib/-/minizlib-3.0.2.tgz",</w:t>
        <w:br/>
        <w:t xml:space="preserve">      "integrity": "sha512-oG62iEk+CYt5Xj2YqI5Xi9xWUeZhDI8jjQmC5oThVH5JGCTgIjr7ciJDzC7MBzYd//WvR1OTmP5Q38Q8ShQtVA==",</w:t>
        <w:br/>
        <w:t xml:space="preserve">      "dev": true,</w:t>
        <w:br/>
        <w:t xml:space="preserve">      "dependencies": {</w:t>
        <w:br/>
        <w:t xml:space="preserve">        "minipass": "^7.1.2"</w:t>
        <w:br/>
        <w:t xml:space="preserve">      },</w:t>
        <w:br/>
        <w:t xml:space="preserve">      "engines": {</w:t>
        <w:br/>
        <w:t xml:space="preserve">        "node": "&gt;= 18"</w:t>
        <w:br/>
        <w:t xml:space="preserve">      }</w:t>
        <w:br/>
        <w:t xml:space="preserve">    },</w:t>
        <w:br/>
        <w:t xml:space="preserve">    "node_modules/mkdirp": {</w:t>
        <w:br/>
        <w:t xml:space="preserve">      "version": "3.0.1",</w:t>
        <w:br/>
        <w:t xml:space="preserve">      "resolved": "https://registry.npmjs.org/mkdirp/-/mkdirp-3.0.1.tgz",</w:t>
        <w:br/>
        <w:t xml:space="preserve">      "integrity": "sha512-+NsyUUAZDmo6YVHzL/stxSu3t9YS1iljliy3BSDrXJ/dkn1KYdmtZODGGjLcc9XLgVVpH4KshHB8XmZgMhaBXg==",</w:t>
        <w:br/>
        <w:t xml:space="preserve">      "dev": true,</w:t>
        <w:br/>
        <w:t xml:space="preserve">      "bin": {</w:t>
        <w:br/>
        <w:t xml:space="preserve">        "mkdirp": "dist/cjs/src/bin.js"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"https://github.com/sponsors/isaacs"</w:t>
        <w:br/>
        <w:t xml:space="preserve">      }</w:t>
        <w:br/>
        <w:t xml:space="preserve">    },</w:t>
        <w:br/>
        <w:t xml:space="preserve">    "node_modules/ms": {</w:t>
        <w:br/>
        <w:t xml:space="preserve">      "version": "2.1.3",</w:t>
        <w:br/>
        <w:t xml:space="preserve">      "resolved": "https://registry.npmjs.org/ms/-/ms-2.1.3.tgz",</w:t>
        <w:br/>
        <w:t xml:space="preserve">      "integrity": "sha512-6FlzubTLZG3J2a/NVCAleEhjzq5oxgHyaCU9yYXvcLsvoVaHJq/s5xXI6/XXP6tz7R9xAOtHnSO/tXtF3WRTlA==",</w:t>
        <w:br/>
        <w:t xml:space="preserve">      "dev": true</w:t>
        <w:br/>
        <w:t xml:space="preserve">    },</w:t>
        <w:br/>
        <w:t xml:space="preserve">    "node_modules/nanoid": {</w:t>
        <w:br/>
        <w:t xml:space="preserve">      "version": "3.3.11",</w:t>
        <w:br/>
        <w:t xml:space="preserve">      "resolved": "https://registry.npmjs.org/nanoid/-/nanoid-3.3.11.tgz",</w:t>
        <w:br/>
        <w:t xml:space="preserve">      "integrity": "sha512-N8SpfPUnUp1bK+PMYW8qSWdl9U+wwNWI4QKxOYDy9JAro3WMX7p2OeVRF9v+347pnakNevPmiHhNmZ2HbFA76w==",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"bin": {</w:t>
        <w:br/>
        <w:t xml:space="preserve">        "nanoid": "bin/nanoid.cjs"</w:t>
        <w:br/>
        <w:t xml:space="preserve">      },</w:t>
        <w:br/>
        <w:t xml:space="preserve">      "engines": {</w:t>
        <w:br/>
        <w:t xml:space="preserve">        "node": "^10 || ^12 || ^13.7 || ^14 || &gt;=15.0.1"</w:t>
        <w:br/>
        <w:t xml:space="preserve">      }</w:t>
        <w:br/>
        <w:t xml:space="preserve">    },</w:t>
        <w:br/>
        <w:t xml:space="preserve">    "node_modules/napi-postinstall": {</w:t>
        <w:br/>
        <w:t xml:space="preserve">      "version": "0.3.3",</w:t>
        <w:br/>
        <w:t xml:space="preserve">      "resolved": "https://registry.npmjs.org/napi-postinstall/-/napi-postinstall-0.3.3.tgz",</w:t>
        <w:br/>
        <w:t xml:space="preserve">      "integrity": "sha512-uTp172LLXSxuSYHv/kou+f6KW3SMppU9ivthaVTXian9sOt3XM/zHYHpRZiLgQoxeWfYUnslNWQHF1+G71xcow==",</w:t>
        <w:br/>
        <w:t xml:space="preserve">      "dev": true,</w:t>
        <w:br/>
        <w:t xml:space="preserve">      "bin": {</w:t>
        <w:br/>
        <w:t xml:space="preserve">        "napi-postinstall": "lib/cli.js"</w:t>
        <w:br/>
        <w:t xml:space="preserve">      },</w:t>
        <w:br/>
        <w:t xml:space="preserve">      "engines": {</w:t>
        <w:br/>
        <w:t xml:space="preserve">        "node": "^12.20.0 || ^14.18.0 || &gt;=16.0.0"</w:t>
        <w:br/>
        <w:t xml:space="preserve">      },</w:t>
        <w:br/>
        <w:t xml:space="preserve">      "funding": {</w:t>
        <w:br/>
        <w:t xml:space="preserve">        "url": "https://opencollective.com/napi-postinstall"</w:t>
        <w:br/>
        <w:t xml:space="preserve">      }</w:t>
        <w:br/>
        <w:t xml:space="preserve">    },</w:t>
        <w:br/>
        <w:t xml:space="preserve">    "node_modules/natural-compare": {</w:t>
        <w:br/>
        <w:t xml:space="preserve">      "version": "1.4.0",</w:t>
        <w:br/>
        <w:t xml:space="preserve">      "resolved": "https://registry.npmjs.org/natural-compare/-/natural-compare-1.4.0.tgz",</w:t>
        <w:br/>
        <w:t xml:space="preserve">      "integrity": "sha512-OWND8ei3VtNC9h7V60qff3SVobHr996CTwgxubgyQYEpg290h9J0buyECNNJexkFm5sOajh5G116RYA1c8ZMSw==",</w:t>
        <w:br/>
        <w:t xml:space="preserve">      "dev": true</w:t>
        <w:br/>
        <w:t xml:space="preserve">    },</w:t>
        <w:br/>
        <w:t xml:space="preserve">    "node_modules/next": {</w:t>
        <w:br/>
        <w:t xml:space="preserve">      "version": "15.5.3",</w:t>
        <w:br/>
        <w:t xml:space="preserve">      "resolved": "https://registry.npmjs.org/next/-/next-15.5.3.tgz",</w:t>
        <w:br/>
        <w:t xml:space="preserve">      "integrity": "sha512-r/liNAx16SQj4D+XH/oI1dlpv9tdKJ6cONYPwwcCC46f2NjpaRWY+EKCzULfgQYV6YKXjHBchff2IZBSlZmJNw==",</w:t>
        <w:br/>
        <w:t xml:space="preserve">      "dependencies": {</w:t>
        <w:br/>
        <w:t xml:space="preserve">        "@next/env": "15.5.3",</w:t>
        <w:br/>
        <w:t xml:space="preserve">        "@swc/helpers": "0.5.15",</w:t>
        <w:br/>
        <w:t xml:space="preserve">        "caniuse-lite": "^1.0.30001579",</w:t>
        <w:br/>
        <w:t xml:space="preserve">        "postcss": "8.4.31",</w:t>
        <w:br/>
        <w:t xml:space="preserve">        "styled-jsx": "5.1.6"</w:t>
        <w:br/>
        <w:t xml:space="preserve">      },</w:t>
        <w:br/>
        <w:t xml:space="preserve">      "bin": {</w:t>
        <w:br/>
        <w:t xml:space="preserve">        "next": "dist/bin/next"</w:t>
        <w:br/>
        <w:t xml:space="preserve">      },</w:t>
        <w:br/>
        <w:t xml:space="preserve">      "engines": {</w:t>
        <w:br/>
        <w:t xml:space="preserve">        "node": "^18.18.0 || ^19.8.0 || &gt;= 20.0.0"</w:t>
        <w:br/>
        <w:t xml:space="preserve">      },</w:t>
        <w:br/>
        <w:t xml:space="preserve">      "optionalDependencies": {</w:t>
        <w:br/>
        <w:t xml:space="preserve">        "@next/swc-darwin-arm64": "15.5.3",</w:t>
        <w:br/>
        <w:t xml:space="preserve">        "@next/swc-darwin-x64": "15.5.3",</w:t>
        <w:br/>
        <w:t xml:space="preserve">        "@next/swc-linux-arm64-gnu": "15.5.3",</w:t>
        <w:br/>
        <w:t xml:space="preserve">        "@next/swc-linux-arm64-musl": "15.5.3",</w:t>
        <w:br/>
        <w:t xml:space="preserve">        "@next/swc-linux-x64-gnu": "15.5.3",</w:t>
        <w:br/>
        <w:t xml:space="preserve">        "@next/swc-linux-x64-musl": "15.5.3",</w:t>
        <w:br/>
        <w:t xml:space="preserve">        "@next/swc-win32-arm64-msvc": "15.5.3",</w:t>
        <w:br/>
        <w:t xml:space="preserve">        "@next/swc-win32-x64-msvc": "15.5.3",</w:t>
        <w:br/>
        <w:t xml:space="preserve">        "sharp": "^0.34.3"</w:t>
        <w:br/>
        <w:t xml:space="preserve">      },</w:t>
        <w:br/>
        <w:t xml:space="preserve">      "peerDependencies": {</w:t>
        <w:br/>
        <w:t xml:space="preserve">        "@opentelemetry/api": "^1.1.0",</w:t>
        <w:br/>
        <w:t xml:space="preserve">        "@playwright/test": "^1.51.1",</w:t>
        <w:br/>
        <w:t xml:space="preserve">        "babel-plugin-react-compiler": "*",</w:t>
        <w:br/>
        <w:t xml:space="preserve">        "react": "^18.2.0 || 19.0.0-rc-de68d2f4-20241204 || ^19.0.0",</w:t>
        <w:br/>
        <w:t xml:space="preserve">        "react-dom": "^18.2.0 || 19.0.0-rc-de68d2f4-20241204 || ^19.0.0",</w:t>
        <w:br/>
        <w:t xml:space="preserve">        "sass": "^1.3.0"</w:t>
        <w:br/>
        <w:t xml:space="preserve">      },</w:t>
        <w:br/>
        <w:t xml:space="preserve">      "peerDependenciesMeta": {</w:t>
        <w:br/>
        <w:t xml:space="preserve">        "@opentelemetry/api": {</w:t>
        <w:br/>
        <w:t xml:space="preserve">          "optional": true</w:t>
        <w:br/>
        <w:t xml:space="preserve">        },</w:t>
        <w:br/>
        <w:t xml:space="preserve">        "@playwright/test": {</w:t>
        <w:br/>
        <w:t xml:space="preserve">          "optional": true</w:t>
        <w:br/>
        <w:t xml:space="preserve">        },</w:t>
        <w:br/>
        <w:t xml:space="preserve">        "babel-plugin-react-compiler": {</w:t>
        <w:br/>
        <w:t xml:space="preserve">          "optional": true</w:t>
        <w:br/>
        <w:t xml:space="preserve">        },</w:t>
        <w:br/>
        <w:t xml:space="preserve">        "sass":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"node_modules/next/node_modules/postcss": {</w:t>
        <w:br/>
        <w:t xml:space="preserve">      "version": "8.4.31",</w:t>
        <w:br/>
        <w:t xml:space="preserve">      "resolved": "https://registry.npmjs.org/postcss/-/postcss-8.4.31.tgz",</w:t>
        <w:br/>
        <w:t xml:space="preserve">      "integrity": "sha512-PS08Iboia9mts/2ygV3eLpY5ghnUcfLV/EXTOW1E2qYxJKGGBUtNjN76FYHnMs36RmARn41bC0AZmn+rR0OVpQ==",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"https://opencollective.com/postcss/"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"https://tidelift.com/funding/github/npm/postcss"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"dependencies": {</w:t>
        <w:br/>
        <w:t xml:space="preserve">        "nanoid": "^3.3.6",</w:t>
        <w:br/>
        <w:t xml:space="preserve">        "picocolors": "^1.0.0",</w:t>
        <w:br/>
        <w:t xml:space="preserve">        "source-map-js": "^1.0.2"</w:t>
        <w:br/>
        <w:t xml:space="preserve">      },</w:t>
        <w:br/>
        <w:t xml:space="preserve">      "engines": {</w:t>
        <w:br/>
        <w:t xml:space="preserve">        "node": "^10 || ^12 || &gt;=14"</w:t>
        <w:br/>
        <w:t xml:space="preserve">      }</w:t>
        <w:br/>
        <w:t xml:space="preserve">    },</w:t>
        <w:br/>
        <w:t xml:space="preserve">    "node_modules/object-assign": {</w:t>
        <w:br/>
        <w:t xml:space="preserve">      "version": "4.1.1",</w:t>
        <w:br/>
        <w:t xml:space="preserve">      "resolved": "https://registry.npmjs.org/object-assign/-/object-assign-4.1.1.tgz",</w:t>
        <w:br/>
        <w:t xml:space="preserve">      "integrity": "sha512-rJgTQnkUnH1sFw8yT6VSU3zD3sWmu6sZhIseY8VX+GRu3P6F7Fu+JNDoXfklElbLJSnc3FUQHVe4cU5hj+BcUg==",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"node_modules/object-inspect": {</w:t>
        <w:br/>
        <w:t xml:space="preserve">      "version": "1.13.4",</w:t>
        <w:br/>
        <w:t xml:space="preserve">      "resolved": "https://registry.npmjs.org/object-inspect/-/object-inspect-1.13.4.tgz",</w:t>
        <w:br/>
        <w:t xml:space="preserve">      "integrity": "sha512-W67iLl4J2EXEGTbfeHCffrjDfitvLANg0UlX3wFUUSTx92KXRFegMHUVgSqE+wvhAbi4WqjGg9czysTV2Epbew==",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"node_modules/object-keys": {</w:t>
        <w:br/>
        <w:t xml:space="preserve">      "version": "1.1.1",</w:t>
        <w:br/>
        <w:t xml:space="preserve">      "resolved": "https://registry.npmjs.org/object-keys/-/object-keys-1.1.1.tgz",</w:t>
        <w:br/>
        <w:t xml:space="preserve">      "integrity": "sha512-NuAESUOUMrlIXOfHKzD6bpPu3tYt3xvjNdRIQ+FeT0lNb4K8WR70CaDxhuNguS2XG+GjkyMwOzsN5ZktImfhLA==",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"node_modules/object.assign": {</w:t>
        <w:br/>
        <w:t xml:space="preserve">      "version": "4.1.7",</w:t>
        <w:br/>
        <w:t xml:space="preserve">      "resolved": "https://registry.npmjs.org/object.assign/-/object.assign-4.1.7.tgz",</w:t>
        <w:br/>
        <w:t xml:space="preserve">      "integrity": "sha512-nK28WOo+QIjBkDduTINE4JkF/UJJKyf2EJxvJKfblDpyg0Q+pkOHNTL0Qwy6NP6FhE/EnzV73BxxqcJaXY9anw==",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"es-object-atoms": "^1.0.0",</w:t>
        <w:br/>
        <w:t xml:space="preserve">        "has-symbols": "^1.1.0",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"node_modules/object.entries": {</w:t>
        <w:br/>
        <w:t xml:space="preserve">      "version": "1.1.9",</w:t>
        <w:br/>
        <w:t xml:space="preserve">      "resolved": "https://registry.npmjs.org/object.entries/-/object.entries-1.1.9.tgz",</w:t>
        <w:br/>
        <w:t xml:space="preserve">      "integrity": "sha512-8u/hfXFRBD1O0hPUjioLhoWFHRmt6tKA4/vZPyckBr18l1KE9uHrFaFaUi8MDRTpi4uak2goyPTSNJLXX2k2Hw==",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"^1.0.4",</w:t>
        <w:br/>
        <w:t xml:space="preserve">        "define-properties": "^1.2.1",</w:t>
        <w:br/>
        <w:t xml:space="preserve">        "es-object-atoms":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"node_modules/object.fromentries": {</w:t>
        <w:br/>
        <w:t xml:space="preserve">      "version": "2.0.8",</w:t>
        <w:br/>
        <w:t xml:space="preserve">      "resolved": "https://registry.npmjs.org/object.fromentries/-/object.fromentries-2.0.8.tgz",</w:t>
        <w:br/>
        <w:t xml:space="preserve">      "integrity": "sha512-k6E21FzySsSK5a21KRADBd/NGneRegFO5pLHfdQLpRDETUNJueLXs3WCzyQ3tFRDYgbq3KHGXfTbi2bs8WQ6rQ==",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"node_modules/object.groupby": {</w:t>
        <w:br/>
        <w:t xml:space="preserve">      "version": "1.0.3",</w:t>
        <w:br/>
        <w:t xml:space="preserve">      "resolved": "https://registry.npmjs.org/object.groupby/-/object.groupby-1.0.3.tgz",</w:t>
        <w:br/>
        <w:t xml:space="preserve">      "integrity": "sha512-+Lhy3TQTuzXI5hevh8sBGqbmurHbbIjAi0Z4S63nthVLmLxfbj4T54a4CfZrXIrt9iP4mVAPYMo/v99taj3wjQ==",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"node_modules/object.values": {</w:t>
        <w:br/>
        <w:t xml:space="preserve">      "version": "1.2.1",</w:t>
        <w:br/>
        <w:t xml:space="preserve">      "resolved": "https://registry.npmjs.org/object.values/-/object.values-1.2.1.tgz",</w:t>
        <w:br/>
        <w:t xml:space="preserve">      "integrity": "sha512-gXah6aZrcUxjWg2zR2MwouP2eHlCBzdV4pygudehaKXSGW4v2AsRQUK+lwwXhii6KFZcunEnmSUoYp5CXibxtA==",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"node_modules/optionator": {</w:t>
        <w:br/>
        <w:t xml:space="preserve">      "version": "0.9.4",</w:t>
        <w:br/>
        <w:t xml:space="preserve">      "resolved": "https://registry.npmjs.org/optionator/-/optionator-0.9.4.tgz",</w:t>
        <w:br/>
        <w:t xml:space="preserve">      "integrity": "sha512-6IpQ7mKUxRcZNLIObR0hz7lxsapSSIYNZJwXPGeF0mTVqGKFIXj1DQcMoT22S3ROcLyY/rz0PWaWZ9ayWmad9g==",</w:t>
        <w:br/>
        <w:t xml:space="preserve">      "dev": true,</w:t>
        <w:br/>
        <w:t xml:space="preserve">      "dependencies": {</w:t>
        <w:br/>
        <w:t xml:space="preserve">        "deep-is": "^0.1.3",</w:t>
        <w:br/>
        <w:t xml:space="preserve">        "fast-levenshtein": "^2.0.6",</w:t>
        <w:br/>
        <w:t xml:space="preserve">        "levn": "^0.4.1",</w:t>
        <w:br/>
        <w:t xml:space="preserve">        "prelude-ls": "^1.2.1",</w:t>
        <w:br/>
        <w:t xml:space="preserve">        "type-check": "^0.4.0",</w:t>
        <w:br/>
        <w:t xml:space="preserve">        "word-wrap": "^1.2.5"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"node_modules/own-keys": {</w:t>
        <w:br/>
        <w:t xml:space="preserve">      "version": "1.0.1",</w:t>
        <w:br/>
        <w:t xml:space="preserve">      "resolved": "https://registry.npmjs.org/own-keys/-/own-keys-1.0.1.tgz",</w:t>
        <w:br/>
        <w:t xml:space="preserve">      "integrity": "sha512-qFOyK5PjiWZd+QQIh+1jhdb9LpxTF0qs7Pm8o5QHYZ0M3vKqSqzsZaEB6oWlxZ+q2sJBMI/Ktgd2N5ZwQoRHfg==",</w:t>
        <w:br/>
        <w:t xml:space="preserve">      "dev": true,</w:t>
        <w:br/>
        <w:t xml:space="preserve">      "dependencies": {</w:t>
        <w:br/>
        <w:t xml:space="preserve">        "get-intrinsic": "^1.2.6",</w:t>
        <w:br/>
        <w:t xml:space="preserve">        "object-keys": "^1.1.1",</w:t>
        <w:br/>
        <w:t xml:space="preserve">        "safe-push-apply":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"node_modules/p-limit": {</w:t>
        <w:br/>
        <w:t xml:space="preserve">      "version": "3.1.0",</w:t>
        <w:br/>
        <w:t xml:space="preserve">      "resolved": "https://registry.npmjs.org/p-limit/-/p-limit-3.1.0.tgz",</w:t>
        <w:br/>
        <w:t xml:space="preserve">      "integrity": "sha512-TYOanM3wGwNGsZN2cVTYPArw454xnXj5qmWF1bEoAc4+cU/ol7GVh7odevjp1FNHduHc3KZMcFduxU5Xc6uJRQ==",</w:t>
        <w:br/>
        <w:t xml:space="preserve">      "dev": true,</w:t>
        <w:br/>
        <w:t xml:space="preserve">      "dependencies": {</w:t>
        <w:br/>
        <w:t xml:space="preserve">        "yocto-queue": "^0.1.0"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"node_modules/p-locate": {</w:t>
        <w:br/>
        <w:t xml:space="preserve">      "version": "5.0.0",</w:t>
        <w:br/>
        <w:t xml:space="preserve">      "resolved": "https://registry.npmjs.org/p-locate/-/p-locate-5.0.0.tgz",</w:t>
        <w:br/>
        <w:t xml:space="preserve">      "integrity": "sha512-LaNjtRWUBY++zB5nE/NwcaoMylSPk+S+ZHNB1TzdbMJMny6dynpAGt7X/tl/QYq3TIeE6nxHppbo2LGymrG5Pw==",</w:t>
        <w:br/>
        <w:t xml:space="preserve">      "dev": true,</w:t>
        <w:br/>
        <w:t xml:space="preserve">      "dependencies": {</w:t>
        <w:br/>
        <w:t xml:space="preserve">        "p-limit": "^3.0.2"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"node_modules/parent-module": {</w:t>
        <w:br/>
        <w:t xml:space="preserve">      "version": "1.0.1",</w:t>
        <w:br/>
        <w:t xml:space="preserve">      "resolved": "https://registry.npmjs.org/parent-module/-/parent-module-1.0.1.tgz",</w:t>
        <w:br/>
        <w:t xml:space="preserve">      "integrity": "sha512-GQ2EWRpQV8/o+Aw8YqtfZZPfNRWZYkbidE9k5rpl/hC3vtHHBfGm2Ifi6qWV+coDGkrUKZAxE3Lot5kcsRlh+g==",</w:t>
        <w:br/>
        <w:t xml:space="preserve">      "dev": true,</w:t>
        <w:br/>
        <w:t xml:space="preserve">      "dependencies": {</w:t>
        <w:br/>
        <w:t xml:space="preserve">        "callsites": "^3.0.0"</w:t>
        <w:br/>
        <w:t xml:space="preserve">      },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"node_modules/path-exists": {</w:t>
        <w:br/>
        <w:t xml:space="preserve">      "version": "4.0.0",</w:t>
        <w:br/>
        <w:t xml:space="preserve">      "resolved": "https://registry.npmjs.org/path-exists/-/path-exists-4.0.0.tgz",</w:t>
        <w:br/>
        <w:t xml:space="preserve">      "integrity": "sha512-ak9Qy5Q7jYb2Wwcey5Fpvg2KoAc/ZIhLSLOSBmRmygPsGwkVVt0fZa0qrtMz+m6tJTAHfZQ8FnmB4MG4LWy7/w==",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"node_modules/path-key": {</w:t>
        <w:br/>
        <w:t xml:space="preserve">      "version": "3.1.1",</w:t>
        <w:br/>
        <w:t xml:space="preserve">      "resolved": "https://registry.npmjs.org/path-key/-/path-key-3.1.1.tgz",</w:t>
        <w:br/>
        <w:t xml:space="preserve">      "integrity": "sha512-ojmeN0qd+y0jszEtoY48r0Peq5dwMEkIlCOu6Q5f41lfkswXuKtYrhgoTpLnyIcHm24Uhqx+5Tqm2InSwLhE6Q==",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"node_modules/path-parse": {</w:t>
        <w:br/>
        <w:t xml:space="preserve">      "version": "1.0.7",</w:t>
        <w:br/>
        <w:t xml:space="preserve">      "resolved": "https://registry.npmjs.org/path-parse/-/path-parse-1.0.7.tgz",</w:t>
        <w:br/>
        <w:t xml:space="preserve">      "integrity": "sha512-LDJzPVEEEPR+y48z93A0Ed0yXb8pAByGWo/k5YYdYgpY2/2EsOsksJrq7lOHxryrVOn1ejG6oAp8ahvOIQD8sw==",</w:t>
        <w:br/>
        <w:t xml:space="preserve">      "dev": true</w:t>
        <w:br/>
        <w:t xml:space="preserve">    },</w:t>
        <w:br/>
        <w:t xml:space="preserve">    "node_modules/picocolors": {</w:t>
        <w:br/>
        <w:t xml:space="preserve">      "version": "1.1.1",</w:t>
        <w:br/>
        <w:t xml:space="preserve">      "resolved": "https://registry.npmjs.org/picocolors/-/picocolors-1.1.1.tgz",</w:t>
        <w:br/>
        <w:t xml:space="preserve">      "integrity": "sha512-xceH2snhtb5M9liqDsmEw56le376mTZkEX/jEb/RxNFyegNul7eNslCXP9FDj/Lcu0X8KEyMceP2ntpaHrDEVA=="</w:t>
        <w:br/>
        <w:t xml:space="preserve">    },</w:t>
        <w:br/>
        <w:t xml:space="preserve">    "node_modules/picomatch": {</w:t>
        <w:br/>
        <w:t xml:space="preserve">      "version": "2.3.1",</w:t>
        <w:br/>
        <w:t xml:space="preserve">      "resolved": "https://registry.npmjs.org/picomatch/-/picomatch-2.3.1.tgz",</w:t>
        <w:br/>
        <w:t xml:space="preserve">      "integrity": "sha512-JU3teHTNjmE2VCGFzuY8EXzCDVwEqB2a8fsIvwaStHhAWJEeVd1o1QD80CU6+ZdEXXSLbSsuLwJjkCBWqRQUVA==",</w:t>
        <w:br/>
        <w:t xml:space="preserve">      "dev": true,</w:t>
        <w:br/>
        <w:t xml:space="preserve">      "engines": {</w:t>
        <w:br/>
        <w:t xml:space="preserve">        "node": "&gt;=8.6"</w:t>
        <w:br/>
        <w:t xml:space="preserve">      },</w:t>
        <w:br/>
        <w:t xml:space="preserve">      "funding": {</w:t>
        <w:br/>
        <w:t xml:space="preserve">        "url": "https://github.com/sponsors/jonschlinkert"</w:t>
        <w:br/>
        <w:t xml:space="preserve">      }</w:t>
        <w:br/>
        <w:t xml:space="preserve">    },</w:t>
        <w:br/>
        <w:t xml:space="preserve">    "node_modules/possible-typed-array-names": {</w:t>
        <w:br/>
        <w:t xml:space="preserve">      "version": "1.1.0",</w:t>
        <w:br/>
        <w:t xml:space="preserve">      "resolved": "https://registry.npmjs.org/possible-typed-array-names/-/possible-typed-array-names-1.1.0.tgz",</w:t>
        <w:br/>
        <w:t xml:space="preserve">      "integrity": "sha512-/+5VFTchJDoVj3bhoqi6UeymcD00DAwb1nJwamzPvHEszJ4FpF6SNNbUbOS8yI56qHzdV8eK0qEfOSiodkTdxg==",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"node_modules/postcss": {</w:t>
        <w:br/>
        <w:t xml:space="preserve">      "version": "8.5.6",</w:t>
        <w:br/>
        <w:t xml:space="preserve">      "resolved": "https://registry.npmjs.org/postcss/-/postcss-8.5.6.tgz",</w:t>
        <w:br/>
        <w:t xml:space="preserve">      "integrity": "sha512-3Ybi1tAuwAP9s0r1UQ2J4n5Y0G05bJkpUIO0/bI9MhwmD70S5aTWbXGBwxHrelT+XM1k6dM0pk+SwNkpTRN7Pg==",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"opencollective",</w:t>
        <w:br/>
        <w:t xml:space="preserve">          "url": "https://opencollective.com/postcss/"</w:t>
        <w:br/>
        <w:t xml:space="preserve">        },</w:t>
        <w:br/>
        <w:t xml:space="preserve">        {</w:t>
        <w:br/>
        <w:t xml:space="preserve">          "type": "tidelift",</w:t>
        <w:br/>
        <w:t xml:space="preserve">          "url": "https://tidelift.com/funding/github/npm/postcss"</w:t>
        <w:br/>
        <w:t xml:space="preserve">        },</w:t>
        <w:br/>
        <w:t xml:space="preserve">        {</w:t>
        <w:br/>
        <w:t xml:space="preserve">          "type": "github",</w:t>
        <w:br/>
        <w:t xml:space="preserve">          "url": "https://github.com/sponsors/ai"</w:t>
        <w:br/>
        <w:t xml:space="preserve">        }</w:t>
        <w:br/>
        <w:t xml:space="preserve">      ],</w:t>
        <w:br/>
        <w:t xml:space="preserve">      "dependencies": {</w:t>
        <w:br/>
        <w:t xml:space="preserve">        "nanoid": "^3.3.11",</w:t>
        <w:br/>
        <w:t xml:space="preserve">        "picocolors": "^1.1.1",</w:t>
        <w:br/>
        <w:t xml:space="preserve">        "source-map-js": "^1.2.1"</w:t>
        <w:br/>
        <w:t xml:space="preserve">      },</w:t>
        <w:br/>
        <w:t xml:space="preserve">      "engines": {</w:t>
        <w:br/>
        <w:t xml:space="preserve">        "node": "^10 || ^12 || &gt;=14"</w:t>
        <w:br/>
        <w:t xml:space="preserve">      }</w:t>
        <w:br/>
        <w:t xml:space="preserve">    },</w:t>
        <w:br/>
        <w:t xml:space="preserve">    "node_modules/prelude-ls": {</w:t>
        <w:br/>
        <w:t xml:space="preserve">      "version": "1.2.1",</w:t>
        <w:br/>
        <w:t xml:space="preserve">      "resolved": "https://registry.npmjs.org/prelude-ls/-/prelude-ls-1.2.1.tgz",</w:t>
        <w:br/>
        <w:t xml:space="preserve">      "integrity": "sha512-vkcDPrRZo1QZLbn5RLGPpg/WmIQ65qoWWhcGKf/b5eplkkarX0m9z8ppCat4mlOqUsWpyNuYgO3VRyrYHSzX5g==",</w:t>
        <w:br/>
        <w:t xml:space="preserve">      "dev": true,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"node_modules/prop-types": {</w:t>
        <w:br/>
        <w:t xml:space="preserve">      "version": "15.8.1",</w:t>
        <w:br/>
        <w:t xml:space="preserve">      "resolved": "https://registry.npmjs.org/prop-types/-/prop-types-15.8.1.tgz",</w:t>
        <w:br/>
        <w:t xml:space="preserve">      "integrity": "sha512-oj87CgZICdulUohogVAR7AjlC0327U4el4L6eAvOqCeudMDVU0NThNaV+b9Df4dXgSP1gXMTnPdhfe/2qDH5cg==",</w:t>
        <w:br/>
        <w:t xml:space="preserve">      "dev": true,</w:t>
        <w:br/>
        <w:t xml:space="preserve">      "dependencies": {</w:t>
        <w:br/>
        <w:t xml:space="preserve">        "loose-envify": "^1.4.0",</w:t>
        <w:br/>
        <w:t xml:space="preserve">        "object-assign": "^4.1.1",</w:t>
        <w:br/>
        <w:t xml:space="preserve">        "react-is": "^16.13.1"</w:t>
        <w:br/>
        <w:t xml:space="preserve">      }</w:t>
        <w:br/>
        <w:t xml:space="preserve">    },</w:t>
        <w:br/>
        <w:t xml:space="preserve">    "node_modules/punycode": {</w:t>
        <w:br/>
        <w:t xml:space="preserve">      "version": "2.3.1",</w:t>
        <w:br/>
        <w:t xml:space="preserve">      "resolved": "https://registry.npmjs.org/punycode/-/punycode-2.3.1.tgz",</w:t>
        <w:br/>
        <w:t xml:space="preserve">      "integrity": "sha512-vYt7UD1U9Wg6138shLtLOvdAu+8DsC/ilFtEVHcH+wydcSpNE20AfSOduf6MkRFahL5FY7X1oU7nKVZFtfq8Fg==",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"node_modules/queue-microtask": {</w:t>
        <w:br/>
        <w:t xml:space="preserve">      "version": "1.2.3",</w:t>
        <w:br/>
        <w:t xml:space="preserve">      "resolved": "https://registry.npmjs.org/queue-microtask/-/queue-microtask-1.2.3.tgz",</w:t>
        <w:br/>
        <w:t xml:space="preserve">      "integrity": "sha512-NuaNSa6flKT5JaSYQzJok04JzTL1CA6aGhv5rfLW3PgqA+M2ChpZQnAC8h8i4ZFkBS8X5RqkDBHA7r4hej3K9A==",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"https://github.com/sponsors/feross"</w:t>
        <w:br/>
        <w:t xml:space="preserve">        },</w:t>
        <w:br/>
        <w:t xml:space="preserve">        {</w:t>
        <w:br/>
        <w:t xml:space="preserve">          "type": "patreon",</w:t>
        <w:br/>
        <w:t xml:space="preserve">          "url": "https://www.patreon.com/feross"</w:t>
        <w:br/>
        <w:t xml:space="preserve">        },</w:t>
        <w:br/>
        <w:t xml:space="preserve">        {</w:t>
        <w:br/>
        <w:t xml:space="preserve">          "type": "consulting",</w:t>
        <w:br/>
        <w:t xml:space="preserve">          "url": "https://feross.org/support"</w:t>
        <w:br/>
        <w:t xml:space="preserve">        }</w:t>
        <w:br/>
        <w:t xml:space="preserve">      ]</w:t>
        <w:br/>
        <w:t xml:space="preserve">    },</w:t>
        <w:br/>
        <w:t xml:space="preserve">    "node_modules/react": {</w:t>
        <w:br/>
        <w:t xml:space="preserve">      "version": "19.1.0",</w:t>
        <w:br/>
        <w:t xml:space="preserve">      "resolved": "https://registry.npmjs.org/react/-/react-19.1.0.tgz",</w:t>
        <w:br/>
        <w:t xml:space="preserve">      "integrity": "sha512-FS+XFBNvn3GTAWq26joslQgWNoFu08F4kl0J4CgdNKADkdSGXQyTCnKteIAJy96Br6YbpEU1LSzV5dYtjMkMDg==",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"node_modules/react-confetti": {</w:t>
        <w:br/>
        <w:t xml:space="preserve">      "version": "6.4.0",</w:t>
        <w:br/>
        <w:t xml:space="preserve">      "resolved": "https://registry.npmjs.org/react-confetti/-/react-confetti-6.4.0.tgz",</w:t>
        <w:br/>
        <w:t xml:space="preserve">      "integrity": "sha512-5MdGUcqxrTU26I2EU7ltkWPwxvucQTuqMm8dUz72z2YMqTD6s9vMcDUysk7n9jnC+lXuCPeJJ7Knf98VEYE9Rg==",</w:t>
        <w:br/>
        <w:t xml:space="preserve">      "dependencies": {</w:t>
        <w:br/>
        <w:t xml:space="preserve">        "tween-functions": "^1.2.0"</w:t>
        <w:br/>
        <w:t xml:space="preserve">      },</w:t>
        <w:br/>
        <w:t xml:space="preserve">      "engines": {</w:t>
        <w:br/>
        <w:t xml:space="preserve">        "node": "&gt;=16"</w:t>
        <w:br/>
        <w:t xml:space="preserve">      },</w:t>
        <w:br/>
        <w:t xml:space="preserve">      "peerDependencies": {</w:t>
        <w:br/>
        <w:t xml:space="preserve">        "react": "^16.3.0 || ^17.0.1 || ^18.0.0 || ^19.0.0"</w:t>
        <w:br/>
        <w:t xml:space="preserve">      }</w:t>
        <w:br/>
        <w:t xml:space="preserve">    },</w:t>
        <w:br/>
        <w:t xml:space="preserve">    "node_modules/react-dom": {</w:t>
        <w:br/>
        <w:t xml:space="preserve">      "version": "19.1.0",</w:t>
        <w:br/>
        <w:t xml:space="preserve">      "resolved": "https://registry.npmjs.org/react-dom/-/react-dom-19.1.0.tgz",</w:t>
        <w:br/>
        <w:t xml:space="preserve">      "integrity": "sha512-Xs1hdnE+DyKgeHJeJznQmYMIBG3TKIHJJT95Q58nHLSrElKlGQqDTR2HQ9fx5CN/Gk6Vh/kupBTDLU11/nDk/g==",</w:t>
        <w:br/>
        <w:t xml:space="preserve">      "dependencies": {</w:t>
        <w:br/>
        <w:t xml:space="preserve">        "scheduler": "^0.26.0"</w:t>
        <w:br/>
        <w:t xml:space="preserve">      },</w:t>
        <w:br/>
        <w:t xml:space="preserve">      "peerDependencies": {</w:t>
        <w:br/>
        <w:t xml:space="preserve">        "react": "^19.1.0"</w:t>
        <w:br/>
        <w:t xml:space="preserve">      }</w:t>
        <w:br/>
        <w:t xml:space="preserve">    },</w:t>
        <w:br/>
        <w:t xml:space="preserve">    "node_modules/react-is": {</w:t>
        <w:br/>
        <w:t xml:space="preserve">      "version": "16.13.1",</w:t>
        <w:br/>
        <w:t xml:space="preserve">      "resolved": "https://registry.npmjs.org/react-is/-/react-is-16.13.1.tgz",</w:t>
        <w:br/>
        <w:t xml:space="preserve">      "integrity": "sha512-24e6ynE2H+OKt4kqsOvNd8kBpV65zoxbA4BVsEOB3ARVWQki/DHzaUoC5KuON/BiccDaCCTZBuOcfZs70kR8bQ==",</w:t>
        <w:br/>
        <w:t xml:space="preserve">      "dev": true</w:t>
        <w:br/>
        <w:t xml:space="preserve">    },</w:t>
        <w:br/>
        <w:t xml:space="preserve">    "node_modules/react-remove-scroll": {</w:t>
        <w:br/>
        <w:t xml:space="preserve">      "version": "2.7.1",</w:t>
        <w:br/>
        <w:t xml:space="preserve">      "resolved": "https://registry.npmjs.org/react-remove-scroll/-/react-remove-scroll-2.7.1.tgz",</w:t>
        <w:br/>
        <w:t xml:space="preserve">      "integrity": "sha512-HpMh8+oahmIdOuS5aFKKY6Pyog+FNaZV/XyJOq7b4YFwsFHe5yYfdbIalI4k3vU2nSDql7YskmUseHsRrJqIPA==",</w:t>
        <w:br/>
        <w:t xml:space="preserve">      "dependencies": {</w:t>
        <w:br/>
        <w:t xml:space="preserve">        "react-remove-scroll-bar": "^2.3.7",</w:t>
        <w:br/>
        <w:t xml:space="preserve">        "react-style-singleton": "^2.2.3",</w:t>
        <w:br/>
        <w:t xml:space="preserve">        "tslib": "^2.1.0",</w:t>
        <w:br/>
        <w:t xml:space="preserve">        "use-callback-ref": "^1.3.3",</w:t>
        <w:br/>
        <w:t xml:space="preserve">        "use-sidecar": "^1.1.3"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"node_modules/react-remove-scroll-bar": {</w:t>
        <w:br/>
        <w:t xml:space="preserve">      "version": "2.3.8",</w:t>
        <w:br/>
        <w:t xml:space="preserve">      "resolved": "https://registry.npmjs.org/react-remove-scroll-bar/-/react-remove-scroll-bar-2.3.8.tgz",</w:t>
        <w:br/>
        <w:t xml:space="preserve">      "integrity": "sha512-9r+yi9+mgU33AKcj6IbT9oRCO78WriSj6t/cF8DWBZJ9aOGPOTEDvdUDz1FwKim7QXWwmHqtdHnRJfhAxEG46Q==",</w:t>
        <w:br/>
        <w:t xml:space="preserve">      "dependencies": {</w:t>
        <w:br/>
        <w:t xml:space="preserve">        "react-style-singleton": "^2.2.2",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"node_modules/react-style-singleton": {</w:t>
        <w:br/>
        <w:t xml:space="preserve">      "version": "2.2.3",</w:t>
        <w:br/>
        <w:t xml:space="preserve">      "resolved": "https://registry.npmjs.org/react-style-singleton/-/react-style-singleton-2.2.3.tgz",</w:t>
        <w:br/>
        <w:t xml:space="preserve">      "integrity": "sha512-b6jSvxvVnyptAiLjbkWLE/lOnR4lfTtDAl+eUC7RZy+QQWc6wRzIV2CE6xBuMmDxc2qIihtDCZD5NPOFl7fRBQ==",</w:t>
        <w:br/>
        <w:t xml:space="preserve">      "dependencies": {</w:t>
        <w:br/>
        <w:t xml:space="preserve">        "get-nonce": "^1.0.0",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"node_modules/reflect.getprototypeof": {</w:t>
        <w:br/>
        <w:t xml:space="preserve">      "version": "1.0.10",</w:t>
        <w:br/>
        <w:t xml:space="preserve">      "resolved": "https://registry.npmjs.org/reflect.getprototypeof/-/reflect.getprototypeof-1.0.10.tgz",</w:t>
        <w:br/>
        <w:t xml:space="preserve">      "integrity": "sha512-00o4I+DVrefhv+nX0ulyi3biSHCPDe+yLv5o/p6d/UVlirijB8E16FtfwSAi4g3tcqrQ4lRAqQSoFEZJehYEcw==",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"es-abstract": "^1.23.9",</w:t>
        <w:br/>
        <w:t xml:space="preserve">        "es-errors": "^1.3.0",</w:t>
        <w:br/>
        <w:t xml:space="preserve">        "es-object-atoms": "^1.0.0",</w:t>
        <w:br/>
        <w:t xml:space="preserve">        "get-intrinsic": "^1.2.7",</w:t>
        <w:br/>
        <w:t xml:space="preserve">        "get-proto": "^1.0.1",</w:t>
        <w:br/>
        <w:t xml:space="preserve">        "which-builtin-type": "^1.2.1"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"node_modules/regexp.prototype.flags": {</w:t>
        <w:br/>
        <w:t xml:space="preserve">      "version": "1.5.4",</w:t>
        <w:br/>
        <w:t xml:space="preserve">      "resolved": "https://registry.npmjs.org/regexp.prototype.flags/-/regexp.prototype.flags-1.5.4.tgz",</w:t>
        <w:br/>
        <w:t xml:space="preserve">      "integrity": "sha512-dYqgNSZbDwkaJ2ceRd9ojCGjBq+mOm9LmtXnAnEGyHhN/5R7iDW2TRw3h+o/jCFxus3P2LfWIIiwowAjANm7IA==",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"define-properties": "^1.2.1",</w:t>
        <w:br/>
        <w:t xml:space="preserve">        "es-errors": "^1.3.0",</w:t>
        <w:br/>
        <w:t xml:space="preserve">        "get-proto": "^1.0.1",</w:t>
        <w:br/>
        <w:t xml:space="preserve">        "gopd": "^1.2.0",</w:t>
        <w:br/>
        <w:t xml:space="preserve">        "set-function-name": "^2.0.2"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"node_modules/resolve": {</w:t>
        <w:br/>
        <w:t xml:space="preserve">      "version": "1.22.10",</w:t>
        <w:br/>
        <w:t xml:space="preserve">      "resolved": "https://registry.npmjs.org/resolve/-/resolve-1.22.10.tgz",</w:t>
        <w:br/>
        <w:t xml:space="preserve">      "integrity": "sha512-NPRy+/ncIMeDlTAsuqwKIiferiawhefFJtkNSW0qZJEqMEb+qBt/77B/jGeeek+F0uOeN05CDa6HXbbIgtVX4w==",</w:t>
        <w:br/>
        <w:t xml:space="preserve">      "dev": true,</w:t>
        <w:br/>
        <w:t xml:space="preserve">      "dependencies": {</w:t>
        <w:br/>
        <w:t xml:space="preserve">        "is-core-module": "^2.16.0",</w:t>
        <w:br/>
        <w:t xml:space="preserve">        "path-parse": "^1.0.7",</w:t>
        <w:br/>
        <w:t xml:space="preserve">        "supports-preserve-symlinks-flag": "^1.0.0"</w:t>
        <w:br/>
        <w:t xml:space="preserve">      },</w:t>
        <w:br/>
        <w:t xml:space="preserve">      "bin": {</w:t>
        <w:br/>
        <w:t xml:space="preserve">        "resolve": "bin/resolve"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"node_modules/resolve-from": {</w:t>
        <w:br/>
        <w:t xml:space="preserve">      "version": "4.0.0",</w:t>
        <w:br/>
        <w:t xml:space="preserve">      "resolved": "https://registry.npmjs.org/resolve-from/-/resolve-from-4.0.0.tgz",</w:t>
        <w:br/>
        <w:t xml:space="preserve">      "integrity": "sha512-pb/MYmXstAkysRFx8piNI1tGFNQIFA3vkE3Gq4EuA1dF6gHp/+vgZqsCGJapvy8N3Q+4o7FwvquPJcnZ7RYy4g==",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"node_modules/resolve-pkg-maps": {</w:t>
        <w:br/>
        <w:t xml:space="preserve">      "version": "1.0.0",</w:t>
        <w:br/>
        <w:t xml:space="preserve">      "resolved": "https://registry.npmjs.org/resolve-pkg-maps/-/resolve-pkg-maps-1.0.0.tgz",</w:t>
        <w:br/>
        <w:t xml:space="preserve">      "integrity": "sha512-seS2Tj26TBVOC2NIc2rOe2y2ZO7efxITtLZcGSOnHHNOQ7CkiUBfw0Iw2ck6xkIhPwLhKNLS8BO+hEpngQlqzw==",</w:t>
        <w:br/>
        <w:t xml:space="preserve">      "dev": true,</w:t>
        <w:br/>
        <w:t xml:space="preserve">      "funding": {</w:t>
        <w:br/>
        <w:t xml:space="preserve">        "url": "https://github.com/privatenumber/resolve-pkg-maps?sponsor=1"</w:t>
        <w:br/>
        <w:t xml:space="preserve">      }</w:t>
        <w:br/>
        <w:t xml:space="preserve">    },</w:t>
        <w:br/>
        <w:t xml:space="preserve">    "node_modules/reusify": {</w:t>
        <w:br/>
        <w:t xml:space="preserve">      "version": "1.1.0",</w:t>
        <w:br/>
        <w:t xml:space="preserve">      "resolved": "https://registry.npmjs.org/reusify/-/reusify-1.1.0.tgz",</w:t>
        <w:br/>
        <w:t xml:space="preserve">      "integrity": "sha512-g6QUff04oZpHs0eG5p83rFLhHeV00ug/Yf9nZM6fLeUrPguBTkTQOdpAWWspMh55TZfVQDPaN3NQJfbVRAxdIw==",</w:t>
        <w:br/>
        <w:t xml:space="preserve">      "dev": true,</w:t>
        <w:br/>
        <w:t xml:space="preserve">      "engines": {</w:t>
        <w:br/>
        <w:t xml:space="preserve">        "iojs": "&gt;=1.0.0",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"node_modules/run-parallel": {</w:t>
        <w:br/>
        <w:t xml:space="preserve">      "version": "1.2.0",</w:t>
        <w:br/>
        <w:t xml:space="preserve">      "resolved": "https://registry.npmjs.org/run-parallel/-/run-parallel-1.2.0.tgz",</w:t>
        <w:br/>
        <w:t xml:space="preserve">      "integrity": "sha512-5l4VyZR86LZ/lDxZTR6jqL8AFE2S0IFLMP26AbjsLVADxHdhB/c0GUsH+y39UfCi3dzz8OlQuPmnaJOMoDHQBA==",</w:t>
        <w:br/>
        <w:t xml:space="preserve">      "dev": true,</w:t>
        <w:br/>
        <w:t xml:space="preserve">      "funding": [</w:t>
        <w:br/>
        <w:t xml:space="preserve">        {</w:t>
        <w:br/>
        <w:t xml:space="preserve">          "type": "github",</w:t>
        <w:br/>
        <w:t xml:space="preserve">          "url": "https://github.com/sponsors/feross"</w:t>
        <w:br/>
        <w:t xml:space="preserve">        },</w:t>
        <w:br/>
        <w:t xml:space="preserve">        {</w:t>
        <w:br/>
        <w:t xml:space="preserve">          "type": "patreon",</w:t>
        <w:br/>
        <w:t xml:space="preserve">          "url": "https://www.patreon.com/feross"</w:t>
        <w:br/>
        <w:t xml:space="preserve">        },</w:t>
        <w:br/>
        <w:t xml:space="preserve">        {</w:t>
        <w:br/>
        <w:t xml:space="preserve">          "type": "consulting",</w:t>
        <w:br/>
        <w:t xml:space="preserve">          "url": "https://feross.org/support"</w:t>
        <w:br/>
        <w:t xml:space="preserve">        }</w:t>
        <w:br/>
        <w:t xml:space="preserve">      ],</w:t>
        <w:br/>
        <w:t xml:space="preserve">      "dependencies": {</w:t>
        <w:br/>
        <w:t xml:space="preserve">        "queue-microtask": "^1.2.2"</w:t>
        <w:br/>
        <w:t xml:space="preserve">      }</w:t>
        <w:br/>
        <w:t xml:space="preserve">    },</w:t>
        <w:br/>
        <w:t xml:space="preserve">    "node_modules/safe-array-concat": {</w:t>
        <w:br/>
        <w:t xml:space="preserve">      "version": "1.1.3",</w:t>
        <w:br/>
        <w:t xml:space="preserve">      "resolved": "https://registry.npmjs.org/safe-array-concat/-/safe-array-concat-1.1.3.tgz",</w:t>
        <w:br/>
        <w:t xml:space="preserve">      "integrity": "sha512-AURm5f0jYEOydBj7VQlVvDrjeFgthDdEF5H1dP+6mNpoXOMo1quQqJ4wvJDyRZ9+pO3kGWoOdmV08cSv2aJV6Q==",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"get-intrinsic": "^1.2.6",</w:t>
        <w:br/>
        <w:t xml:space="preserve">        "has-symbols": "^1.1.0",</w:t>
        <w:br/>
        <w:t xml:space="preserve">        "isarray": "^2.0.5"</w:t>
        <w:br/>
        <w:t xml:space="preserve">      },</w:t>
        <w:br/>
        <w:t xml:space="preserve">      "engines": {</w:t>
        <w:br/>
        <w:t xml:space="preserve">        "node": "&gt;=0.4"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"node_modules/safe-push-apply": {</w:t>
        <w:br/>
        <w:t xml:space="preserve">      "version": "1.0.0",</w:t>
        <w:br/>
        <w:t xml:space="preserve">      "resolved": "https://registry.npmjs.org/safe-push-apply/-/safe-push-apply-1.0.0.tgz",</w:t>
        <w:br/>
        <w:t xml:space="preserve">      "integrity": "sha512-iKE9w/Z7xCzUMIZqdBsp6pEQvwuEebH4vdpjcDWnyzaI6yl6O9FHvVpmGelvEHNsoY6wGblkxR6Zty/h00WiSA==",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"isarray": "^2.0.5"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"node_modules/safe-regex-test": {</w:t>
        <w:br/>
        <w:t xml:space="preserve">      "version": "1.1.0",</w:t>
        <w:br/>
        <w:t xml:space="preserve">      "resolved": "https://registry.npmjs.org/safe-regex-test/-/safe-regex-test-1.1.0.tgz",</w:t>
        <w:br/>
        <w:t xml:space="preserve">      "integrity": "sha512-x/+Cz4YrimQxQccJf5mKEbIa1NzeCRNI5Ecl/ekmlYaampdNLPalVyIcCZNNH3MvmqBugV5TMYZXv0ljslUlaw==",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"is-regex": "^1.2.1"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"node_modules/scheduler": {</w:t>
        <w:br/>
        <w:t xml:space="preserve">      "version": "0.26.0",</w:t>
        <w:br/>
        <w:t xml:space="preserve">      "resolved": "https://registry.npmjs.org/scheduler/-/scheduler-0.26.0.tgz",</w:t>
        <w:br/>
        <w:t xml:space="preserve">      "integrity": "sha512-NlHwttCI/l5gCPR3D1nNXtWABUmBwvZpEQiD4IXSbIDq8BzLIK/7Ir5gTFSGZDUu37K5cMNp0hFtzO38sC7gWA=="</w:t>
        <w:br/>
        <w:t xml:space="preserve">    },</w:t>
        <w:br/>
        <w:t xml:space="preserve">    "node_modules/semver": {</w:t>
        <w:br/>
        <w:t xml:space="preserve">      "version": "7.7.2",</w:t>
        <w:br/>
        <w:t xml:space="preserve">      "resolved": "https://registry.npmjs.org/semver/-/semver-7.7.2.tgz",</w:t>
        <w:br/>
        <w:t xml:space="preserve">      "integrity": "sha512-RF0Fw+rO5AMf9MAyaRXI4AV0Ulj5lMHqVxxdSgiVbixSCXoEmmX/jk0CuJw4+3SqroYO9VoUh+HcuJivvtJemA==",</w:t>
        <w:br/>
        <w:t xml:space="preserve">      "devOptional": true,</w:t>
        <w:br/>
        <w:t xml:space="preserve">      "bin": {</w:t>
        <w:br/>
        <w:t xml:space="preserve">        "semver": "bin/semver.js"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"node_modules/set-function-length": {</w:t>
        <w:br/>
        <w:t xml:space="preserve">      "version": "1.2.2",</w:t>
        <w:br/>
        <w:t xml:space="preserve">      "resolved": "https://registry.npmjs.org/set-function-length/-/set-function-length-1.2.2.tgz",</w:t>
        <w:br/>
        <w:t xml:space="preserve">      "integrity": "sha512-pgRc4hJ4/sNjWCSS9AmnS40x3bNMDTknHgL5UaMBTMyJnU90EgWh1Rz+MC9eFu4BuN/UwZjKQuY/1v3rM7HMfg==",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"es-errors": "^1.3.0",</w:t>
        <w:br/>
        <w:t xml:space="preserve">        "function-bind": "^1.1.2",</w:t>
        <w:br/>
        <w:t xml:space="preserve">        "get-intrinsic": "^1.2.4",</w:t>
        <w:br/>
        <w:t xml:space="preserve">        "gopd": "^1.0.1",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"node_modules/set-function-name": {</w:t>
        <w:br/>
        <w:t xml:space="preserve">      "version": "2.0.2",</w:t>
        <w:br/>
        <w:t xml:space="preserve">      "resolved": "https://registry.npmjs.org/set-function-name/-/set-function-name-2.0.2.tgz",</w:t>
        <w:br/>
        <w:t xml:space="preserve">      "integrity": "sha512-7PGFlmtwsEADb0WYyvCMa1t+yke6daIG4Wirafur5kcf+MhUnPms1UeR0CKQdTZD81yESwMHbtn+TR+dMviakQ==",</w:t>
        <w:br/>
        <w:t xml:space="preserve">      "dev": true,</w:t>
        <w:br/>
        <w:t xml:space="preserve">      "dependencies": {</w:t>
        <w:br/>
        <w:t xml:space="preserve">        "define-data-property": "^1.1.4",</w:t>
        <w:br/>
        <w:t xml:space="preserve">        "es-errors": "^1.3.0",</w:t>
        <w:br/>
        <w:t xml:space="preserve">        "functions-have-names": "^1.2.3",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"node_modules/set-proto": {</w:t>
        <w:br/>
        <w:t xml:space="preserve">      "version": "1.0.0",</w:t>
        <w:br/>
        <w:t xml:space="preserve">      "resolved": "https://registry.npmjs.org/set-proto/-/set-proto-1.0.0.tgz",</w:t>
        <w:br/>
        <w:t xml:space="preserve">      "integrity": "sha512-RJRdvCo6IAnPdsvP/7m6bsQqNnn1FCBX5ZNtFL98MmFF/4xAIJTIg1YbHW5DC2W5SKZanrC6i4HsJqlajw/dZw==",</w:t>
        <w:br/>
        <w:t xml:space="preserve">      "dev": true,</w:t>
        <w:br/>
        <w:t xml:space="preserve">      "dependencies": {</w:t>
        <w:br/>
        <w:t xml:space="preserve">        "dunder-proto": "^1.0.1",</w:t>
        <w:br/>
        <w:t xml:space="preserve">        "es-errors": "^1.3.0",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"node_modules/sharp": {</w:t>
        <w:br/>
        <w:t xml:space="preserve">      "version": "0.34.3",</w:t>
        <w:br/>
        <w:t xml:space="preserve">      "resolved": "https://registry.npmjs.org/sharp/-/sharp-0.34.3.tgz",</w:t>
        <w:br/>
        <w:t xml:space="preserve">      "integrity": "sha512-eX2IQ6nFohW4DbvHIOLRB3MHFpYqaqvXd3Tp5e/T/dSH83fxaNJQRvDMhASmkNTsNTVF2/OOopzRCt7xokgPfg==",</w:t>
        <w:br/>
        <w:t xml:space="preserve">      "hasInstallScript": true,</w:t>
        <w:br/>
        <w:t xml:space="preserve">      "optional": true,</w:t>
        <w:br/>
        <w:t xml:space="preserve">      "dependencies": {</w:t>
        <w:br/>
        <w:t xml:space="preserve">        "color": "^4.2.3",</w:t>
        <w:br/>
        <w:t xml:space="preserve">        "detect-libc": "^2.0.4",</w:t>
        <w:br/>
        <w:t xml:space="preserve">        "semver": "^7.7.2"</w:t>
        <w:br/>
        <w:t xml:space="preserve">      },</w:t>
        <w:br/>
        <w:t xml:space="preserve">      "engines": {</w:t>
        <w:br/>
        <w:t xml:space="preserve">        "node": "^18.17.0 || ^20.3.0 || &gt;=21.0.0"</w:t>
        <w:br/>
        <w:t xml:space="preserve">      },</w:t>
        <w:br/>
        <w:t xml:space="preserve">      "funding": {</w:t>
        <w:br/>
        <w:t xml:space="preserve">        "url": "https://opencollective.com/libvips"</w:t>
        <w:br/>
        <w:t xml:space="preserve">      },</w:t>
        <w:br/>
        <w:t xml:space="preserve">      "optionalDependencies": {</w:t>
        <w:br/>
        <w:t xml:space="preserve">        "@img/sharp-darwin-arm64": "0.34.3",</w:t>
        <w:br/>
        <w:t xml:space="preserve">        "@img/sharp-darwin-x64": "0.34.3",</w:t>
        <w:br/>
        <w:t xml:space="preserve">        "@img/sharp-libvips-darwin-arm64": "1.2.0",</w:t>
        <w:br/>
        <w:t xml:space="preserve">        "@img/sharp-libvips-darwin-x64": "1.2.0",</w:t>
        <w:br/>
        <w:t xml:space="preserve">        "@img/sharp-libvips-linux-arm": "1.2.0",</w:t>
        <w:br/>
        <w:t xml:space="preserve">        "@img/sharp-libvips-linux-arm64": "1.2.0",</w:t>
        <w:br/>
        <w:t xml:space="preserve">        "@img/sharp-libvips-linux-ppc64": "1.2.0",</w:t>
        <w:br/>
        <w:t xml:space="preserve">        "@img/sharp-libvips-linux-s390x": "1.2.0",</w:t>
        <w:br/>
        <w:t xml:space="preserve">        "@img/sharp-libvips-linux-x64": "1.2.0",</w:t>
        <w:br/>
        <w:t xml:space="preserve">        "@img/sharp-libvips-linuxmusl-arm64": "1.2.0",</w:t>
        <w:br/>
        <w:t xml:space="preserve">        "@img/sharp-libvips-linuxmusl-x64": "1.2.0",</w:t>
        <w:br/>
        <w:t xml:space="preserve">        "@img/sharp-linux-arm": "0.34.3",</w:t>
        <w:br/>
        <w:t xml:space="preserve">        "@img/sharp-linux-arm64": "0.34.3",</w:t>
        <w:br/>
        <w:t xml:space="preserve">        "@img/sharp-linux-ppc64": "0.34.3",</w:t>
        <w:br/>
        <w:t xml:space="preserve">        "@img/sharp-linux-s390x": "0.34.3",</w:t>
        <w:br/>
        <w:t xml:space="preserve">        "@img/sharp-linux-x64": "0.34.3",</w:t>
        <w:br/>
        <w:t xml:space="preserve">        "@img/sharp-linuxmusl-arm64": "0.34.3",</w:t>
        <w:br/>
        <w:t xml:space="preserve">        "@img/sharp-linuxmusl-x64": "0.34.3",</w:t>
        <w:br/>
        <w:t xml:space="preserve">        "@img/sharp-wasm32": "0.34.3",</w:t>
        <w:br/>
        <w:t xml:space="preserve">        "@img/sharp-win32-arm64": "0.34.3",</w:t>
        <w:br/>
        <w:t xml:space="preserve">        "@img/sharp-win32-ia32": "0.34.3",</w:t>
        <w:br/>
        <w:t xml:space="preserve">        "@img/sharp-win32-x64": "0.34.3"</w:t>
        <w:br/>
        <w:t xml:space="preserve">      }</w:t>
        <w:br/>
        <w:t xml:space="preserve">    },</w:t>
        <w:br/>
        <w:t xml:space="preserve">    "node_modules/shebang-command": {</w:t>
        <w:br/>
        <w:t xml:space="preserve">      "version": "2.0.0",</w:t>
        <w:br/>
        <w:t xml:space="preserve">      "resolved": "https://registry.npmjs.org/shebang-command/-/shebang-command-2.0.0.tgz",</w:t>
        <w:br/>
        <w:t xml:space="preserve">      "integrity": "sha512-kHxr2zZpYtdmrN1qDjrrX/Z1rR1kG8Dx+gkpK1G4eXmvXswmcE1hTWBWYUzlraYw1/yZp6YuDY77YtvbN0dmDA==",</w:t>
        <w:br/>
        <w:t xml:space="preserve">      "dev": true,</w:t>
        <w:br/>
        <w:t xml:space="preserve">      "dependencies": {</w:t>
        <w:br/>
        <w:t xml:space="preserve">        "shebang-regex": "^3.0.0"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"node_modules/shebang-regex": {</w:t>
        <w:br/>
        <w:t xml:space="preserve">      "version": "3.0.0",</w:t>
        <w:br/>
        <w:t xml:space="preserve">      "resolved": "https://registry.npmjs.org/shebang-regex/-/shebang-regex-3.0.0.tgz",</w:t>
        <w:br/>
        <w:t xml:space="preserve">      "integrity": "sha512-7++dFhtcx3353uBaq8DDR4NuxBetBzC7ZQOhmTQInHEd6bSrXdiEyzCvG07Z44UYdLShWUyXt5M/yhz8ekcb1A==",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"node_modules/side-channel": {</w:t>
        <w:br/>
        <w:t xml:space="preserve">      "version": "1.1.0",</w:t>
        <w:br/>
        <w:t xml:space="preserve">      "resolved": "https://registry.npmjs.org/side-channel/-/side-channel-1.1.0.tgz",</w:t>
        <w:br/>
        <w:t xml:space="preserve">      "integrity": "sha512-ZX99e6tRweoUXqR+VBrslhda51Nh5MTQwou5tnUDgbtyM0dBgmhEDtWGP/xbKn6hqfPRHujUNwz5fy/wbbhnpw==",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"object-inspect": "^1.13.3",</w:t>
        <w:br/>
        <w:t xml:space="preserve">        "side-channel-list": "^1.0.0",</w:t>
        <w:br/>
        <w:t xml:space="preserve">        "side-channel-map": "^1.0.1",</w:t>
        <w:br/>
        <w:t xml:space="preserve">        "side-channel-weakmap":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"node_modules/side-channel-list": {</w:t>
        <w:br/>
        <w:t xml:space="preserve">      "version": "1.0.0",</w:t>
        <w:br/>
        <w:t xml:space="preserve">      "resolved": "https://registry.npmjs.org/side-channel-list/-/side-channel-list-1.0.0.tgz",</w:t>
        <w:br/>
        <w:t xml:space="preserve">      "integrity": "sha512-FCLHtRD/gnpCiCHEiJLOwdmFP+wzCmDEkc9y7NsYxeF4u7Btsn1ZuwgwJGxImImHicJArLP4R0yX4c2KCrMrTA==",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"object-inspect": "^1.13.3"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"node_modules/side-channel-map": {</w:t>
        <w:br/>
        <w:t xml:space="preserve">      "version": "1.0.1",</w:t>
        <w:br/>
        <w:t xml:space="preserve">      "resolved": "https://registry.npmjs.org/side-channel-map/-/side-channel-map-1.0.1.tgz",</w:t>
        <w:br/>
        <w:t xml:space="preserve">      "integrity": "sha512-VCjCNfgMsby3tTdo02nbjtM/ewra6jPHmpThenkTYh8pG9ucZ/1P8So4u4FGBek/BjpOVsDCMoLA/iuBKIFXRA==",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"get-intrinsic": "^1.2.5",</w:t>
        <w:br/>
        <w:t xml:space="preserve">        "object-inspect": "^1.13.3"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"node_modules/side-channel-weakmap": {</w:t>
        <w:br/>
        <w:t xml:space="preserve">      "version": "1.0.2",</w:t>
        <w:br/>
        <w:t xml:space="preserve">      "resolved": "https://registry.npmjs.org/side-channel-weakmap/-/side-channel-weakmap-1.0.2.tgz",</w:t>
        <w:br/>
        <w:t xml:space="preserve">      "integrity": "sha512-WPS/HvHQTYnHisLo9McqBHOJk2FkHO/tlpvldyrnem4aeQp4hai3gythswg6p01oSoTl58rcpiFAjF2br2Ak2A==",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"es-errors": "^1.3.0",</w:t>
        <w:br/>
        <w:t xml:space="preserve">        "get-intrinsic": "^1.2.5",</w:t>
        <w:br/>
        <w:t xml:space="preserve">        "object-inspect": "^1.13.3",</w:t>
        <w:br/>
        <w:t xml:space="preserve">        "side-channel-map":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"node_modules/simple-swizzle": {</w:t>
        <w:br/>
        <w:t xml:space="preserve">      "version": "0.2.2",</w:t>
        <w:br/>
        <w:t xml:space="preserve">      "resolved": "https://registry.npmjs.org/simple-swizzle/-/simple-swizzle-0.2.2.tgz",</w:t>
        <w:br/>
        <w:t xml:space="preserve">      "integrity": "sha512-JA//kQgZtbuY83m+xT+tXJkmJncGMTFT+C+g2h2R9uxkYIrE2yy9sgmcLhCnw57/WSD+Eh3J97FPEDFnbXnDUg==",</w:t>
        <w:br/>
        <w:t xml:space="preserve">      "optional": true,</w:t>
        <w:br/>
        <w:t xml:space="preserve">      "dependencies": {</w:t>
        <w:br/>
        <w:t xml:space="preserve">        "is-arrayish": "^0.3.1"</w:t>
        <w:br/>
        <w:t xml:space="preserve">      }</w:t>
        <w:br/>
        <w:t xml:space="preserve">    },</w:t>
        <w:br/>
        <w:t xml:space="preserve">    "node_modules/source-map-js": {</w:t>
        <w:br/>
        <w:t xml:space="preserve">      "version": "1.2.1",</w:t>
        <w:br/>
        <w:t xml:space="preserve">      "resolved": "https://registry.npmjs.org/source-map-js/-/source-map-js-1.2.1.tgz",</w:t>
        <w:br/>
        <w:t xml:space="preserve">      "integrity": "sha512-UXWMKhLOwVKb728IUtQPXxfYU+usdybtUrK/8uGE8CQMvrhOpwvzDBwj0QhSL7MQc7vIsISBG8VQ8+IDQxpfQA==",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"node_modules/stable-hash": {</w:t>
        <w:br/>
        <w:t xml:space="preserve">      "version": "0.0.5",</w:t>
        <w:br/>
        <w:t xml:space="preserve">      "resolved": "https://registry.npmjs.org/stable-hash/-/stable-hash-0.0.5.tgz",</w:t>
        <w:br/>
        <w:t xml:space="preserve">      "integrity": "sha512-+L3ccpzibovGXFK+Ap/f8LOS0ahMrHTf3xu7mMLSpEGU0EO9ucaysSylKo9eRDFNhWve/y275iPmIZ4z39a9iA==",</w:t>
        <w:br/>
        <w:t xml:space="preserve">      "dev": true</w:t>
        <w:br/>
        <w:t xml:space="preserve">    },</w:t>
        <w:br/>
        <w:t xml:space="preserve">    "node_modules/stop-iteration-iterator": {</w:t>
        <w:br/>
        <w:t xml:space="preserve">      "version": "1.1.0",</w:t>
        <w:br/>
        <w:t xml:space="preserve">      "resolved": "https://registry.npmjs.org/stop-iteration-iterator/-/stop-iteration-iterator-1.1.0.tgz",</w:t>
        <w:br/>
        <w:t xml:space="preserve">      "integrity": "sha512-eLoXW/DHyl62zxY4SCaIgnRhuMr6ri4juEYARS8E6sCEqzKpOiE521Ucofdx+KnDZl5xmvGYaaKCk5FEOxJCoQ==",</w:t>
        <w:br/>
        <w:t xml:space="preserve">      "dev": true,</w:t>
        <w:br/>
        <w:t xml:space="preserve">      "dependencies": {</w:t>
        <w:br/>
        <w:t xml:space="preserve">        "es-errors": "^1.3.0",</w:t>
        <w:br/>
        <w:t xml:space="preserve">        "internal-slot":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"node_modules/string.prototype.includes": {</w:t>
        <w:br/>
        <w:t xml:space="preserve">      "version": "2.0.1",</w:t>
        <w:br/>
        <w:t xml:space="preserve">      "resolved": "https://registry.npmjs.org/string.prototype.includes/-/string.prototype.includes-2.0.1.tgz",</w:t>
        <w:br/>
        <w:t xml:space="preserve">      "integrity": "sha512-o7+c9bW6zpAdJHTtujeePODAhkuicdAryFsfVKwA+wGw89wJ4GTY484WTucM9hLtDEOpOvI+aHnzqnC5lHp4Rg==",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"es-abstract": "^1.23.3"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"node_modules/string.prototype.matchall": {</w:t>
        <w:br/>
        <w:t xml:space="preserve">      "version": "4.0.12",</w:t>
        <w:br/>
        <w:t xml:space="preserve">      "resolved": "https://registry.npmjs.org/string.prototype.matchall/-/string.prototype.matchall-4.0.12.tgz",</w:t>
        <w:br/>
        <w:t xml:space="preserve">      "integrity": "sha512-6CC9uyBL+/48dYizRf7H7VAYCMCNTBeM78x/VTUe9bFEaxBepPJDa1Ow99LqI/1yF7kuy7Q3cQsYMrcjGUcskA==",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"^1.0.3",</w:t>
        <w:br/>
        <w:t xml:space="preserve">        "define-properties": "^1.2.1",</w:t>
        <w:br/>
        <w:t xml:space="preserve">        "es-abstract": "^1.23.6",</w:t>
        <w:br/>
        <w:t xml:space="preserve">        "es-errors": "^1.3.0",</w:t>
        <w:br/>
        <w:t xml:space="preserve">        "es-object-atoms": "^1.0.0",</w:t>
        <w:br/>
        <w:t xml:space="preserve">        "get-intrinsic": "^1.2.6",</w:t>
        <w:br/>
        <w:t xml:space="preserve">        "gopd": "^1.2.0",</w:t>
        <w:br/>
        <w:t xml:space="preserve">        "has-symbols": "^1.1.0",</w:t>
        <w:br/>
        <w:t xml:space="preserve">        "internal-slot": "^1.1.0",</w:t>
        <w:br/>
        <w:t xml:space="preserve">        "regexp.prototype.flags": "^1.5.3",</w:t>
        <w:br/>
        <w:t xml:space="preserve">        "set-function-name": "^2.0.2",</w:t>
        <w:br/>
        <w:t xml:space="preserve">        "side-channel": "^1.1.0"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"node_modules/string.prototype.repeat": {</w:t>
        <w:br/>
        <w:t xml:space="preserve">      "version": "1.0.0",</w:t>
        <w:br/>
        <w:t xml:space="preserve">      "resolved": "https://registry.npmjs.org/string.prototype.repeat/-/string.prototype.repeat-1.0.0.tgz",</w:t>
        <w:br/>
        <w:t xml:space="preserve">      "integrity": "sha512-0u/TldDbKD8bFCQ/4f5+mNRrXwZ8hg2w7ZR8wa16e8z9XpePWl3eGEcUD0OXpEH/VJH/2G3gjUtR3ZOiBe2S/w==",</w:t>
        <w:br/>
        <w:t xml:space="preserve">      "dev": true,</w:t>
        <w:br/>
        <w:t xml:space="preserve">      "dependencies": {</w:t>
        <w:br/>
        <w:t xml:space="preserve">        "define-properties": "^1.1.3",</w:t>
        <w:br/>
        <w:t xml:space="preserve">        "es-abstract": "^1.17.5"</w:t>
        <w:br/>
        <w:t xml:space="preserve">      }</w:t>
        <w:br/>
        <w:t xml:space="preserve">    },</w:t>
        <w:br/>
        <w:t xml:space="preserve">    "node_modules/string.prototype.trim": {</w:t>
        <w:br/>
        <w:t xml:space="preserve">      "version": "1.2.10",</w:t>
        <w:br/>
        <w:t xml:space="preserve">      "resolved": "https://registry.npmjs.org/string.prototype.trim/-/string.prototype.trim-1.2.10.tgz",</w:t>
        <w:br/>
        <w:t xml:space="preserve">      "integrity": "sha512-Rs66F0P/1kedk5lyYyH9uBzuiI/kNRmwJAR9quK6VOtIpZ2G+hMZd+HQbbv25MgCA6gEffoMZYxlTod4WcdrKA==",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"define-data-property": "^1.1.4",</w:t>
        <w:br/>
        <w:t xml:space="preserve">        "define-properties": "^1.2.1",</w:t>
        <w:br/>
        <w:t xml:space="preserve">        "es-abstract": "^1.23.5",</w:t>
        <w:br/>
        <w:t xml:space="preserve">        "es-object-atoms": "^1.0.0",</w:t>
        <w:br/>
        <w:t xml:space="preserve">        "has-property-descriptors":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"node_modules/string.prototype.trimend": {</w:t>
        <w:br/>
        <w:t xml:space="preserve">      "version": "1.0.9",</w:t>
        <w:br/>
        <w:t xml:space="preserve">      "resolved": "https://registry.npmjs.org/string.prototype.trimend/-/string.prototype.trimend-1.0.9.tgz",</w:t>
        <w:br/>
        <w:t xml:space="preserve">      "integrity": "sha512-G7Ok5C6E/j4SGfyLCloXTrngQIQU3PWtXGst3yM7Bea9FRURf1S42ZHlZZtsNque2FN2PoUhfZXYLNWwEr4dLQ==",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"call-bound": "^1.0.2",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"node_modules/string.prototype.trimstart": {</w:t>
        <w:br/>
        <w:t xml:space="preserve">      "version": "1.0.8",</w:t>
        <w:br/>
        <w:t xml:space="preserve">      "resolved": "https://registry.npmjs.org/string.prototype.trimstart/-/string.prototype.trimstart-1.0.8.tgz",</w:t>
        <w:br/>
        <w:t xml:space="preserve">      "integrity": "sha512-UXSH262CSZY1tfu3G3Secr6uGLCFVPMhIqHjlgCUtCCcgihYc/xKs9djMTMUOb2j1mVSeU8EU6NWc/iQKU6Gfg==",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"define-properties": "^1.2.1",</w:t>
        <w:br/>
        <w:t xml:space="preserve">        "es-object-atoms": "^1.0.0"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"node_modules/strip-bom": {</w:t>
        <w:br/>
        <w:t xml:space="preserve">      "version": "3.0.0",</w:t>
        <w:br/>
        <w:t xml:space="preserve">      "resolved": "https://registry.npmjs.org/strip-bom/-/strip-bom-3.0.0.tgz",</w:t>
        <w:br/>
        <w:t xml:space="preserve">      "integrity": "sha512-vavAMRXOgBVNF6nyEEmL3DBK19iRpDcoIwW+swQ+CbGiu7lju6t+JklA1MHweoWtadgt4ISVUsXLyDq34ddcwA==",</w:t>
        <w:br/>
        <w:t xml:space="preserve">      "dev": true,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"node_modules/strip-json-comments": {</w:t>
        <w:br/>
        <w:t xml:space="preserve">      "version": "3.1.1",</w:t>
        <w:br/>
        <w:t xml:space="preserve">      "resolved": "https://registry.npmjs.org/strip-json-comments/-/strip-json-comments-3.1.1.tgz",</w:t>
        <w:br/>
        <w:t xml:space="preserve">      "integrity": "sha512-6fPc+R4ihwqP6N/aIv2f1gMH8lOVtWQHoqC4yK6oSDVVocumAsfCqjkXnqiYMhmMwS/mEHLp7Vehlt3ql6lEig==",</w:t>
        <w:br/>
        <w:t xml:space="preserve">      "dev": true,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"node_modules/styled-jsx": {</w:t>
        <w:br/>
        <w:t xml:space="preserve">      "version": "5.1.6",</w:t>
        <w:br/>
        <w:t xml:space="preserve">      "resolved": "https://registry.npmjs.org/styled-jsx/-/styled-jsx-5.1.6.tgz",</w:t>
        <w:br/>
        <w:t xml:space="preserve">      "integrity": "sha512-qSVyDTeMotdvQYoHWLNGwRFJHC+i+ZvdBRYosOFgC+Wg1vx4frN2/RG/NA7SYqqvKNLf39P2LSRA2pu6n0XYZA==",</w:t>
        <w:br/>
        <w:t xml:space="preserve">      "dependencies": {</w:t>
        <w:br/>
        <w:t xml:space="preserve">        "client-only": "0.0.1"</w:t>
        <w:br/>
        <w:t xml:space="preserve">      },</w:t>
        <w:br/>
        <w:t xml:space="preserve">      "engines": {</w:t>
        <w:br/>
        <w:t xml:space="preserve">        "node": "&gt;= 12.0.0"</w:t>
        <w:br/>
        <w:t xml:space="preserve">      },</w:t>
        <w:br/>
        <w:t xml:space="preserve">      "peerDependencies": {</w:t>
        <w:br/>
        <w:t xml:space="preserve">        "react": "&gt;= 16.8.0 || 17.x.x || ^18.0.0-0 || ^19.0.0-0"</w:t>
        <w:br/>
        <w:t xml:space="preserve">      },</w:t>
        <w:br/>
        <w:t xml:space="preserve">      "peerDependenciesMeta": {</w:t>
        <w:br/>
        <w:t xml:space="preserve">        "@babel/core": {</w:t>
        <w:br/>
        <w:t xml:space="preserve">          "optional": true</w:t>
        <w:br/>
        <w:t xml:space="preserve">        },</w:t>
        <w:br/>
        <w:t xml:space="preserve">        "babel-plugin-macros":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"node_modules/supports-color": {</w:t>
        <w:br/>
        <w:t xml:space="preserve">      "version": "7.2.0",</w:t>
        <w:br/>
        <w:t xml:space="preserve">      "resolved": "https://registry.npmjs.org/supports-color/-/supports-color-7.2.0.tgz",</w:t>
        <w:br/>
        <w:t xml:space="preserve">      "integrity": "sha512-qpCAvRl9stuOHveKsn7HncJRvv501qIacKzQlO/+Lwxc9+0q2wLyv4Dfvt80/DPn2pqOBsJdDiogXGR9+OvwRw==",</w:t>
        <w:br/>
        <w:t xml:space="preserve">      "dev": true,</w:t>
        <w:br/>
        <w:t xml:space="preserve">      "dependencies": {</w:t>
        <w:br/>
        <w:t xml:space="preserve">        "has-flag": "^4.0.0"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"node_modules/supports-preserve-symlinks-flag": {</w:t>
        <w:br/>
        <w:t xml:space="preserve">      "version": "1.0.0",</w:t>
        <w:br/>
        <w:t xml:space="preserve">      "resolved": "https://registry.npmjs.org/supports-preserve-symlinks-flag/-/supports-preserve-symlinks-flag-1.0.0.tgz",</w:t>
        <w:br/>
        <w:t xml:space="preserve">      "integrity": "sha512-ot0WnXS9fgdkgIcePe6RHNk1WA8+muPa6cSjeR3V8K27q9BB1rTE3R1p7Hv0z1ZyAc8s6Vvv8DIyWf681MAt0w==",</w:t>
        <w:br/>
        <w:t xml:space="preserve">      "dev":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"node_modules/tailwind-merge": {</w:t>
        <w:br/>
        <w:t xml:space="preserve">      "version": "3.3.1",</w:t>
        <w:br/>
        <w:t xml:space="preserve">      "resolved": "https://registry.npmjs.org/tailwind-merge/-/tailwind-merge-3.3.1.tgz",</w:t>
        <w:br/>
        <w:t xml:space="preserve">      "integrity": "sha512-gBXpgUm/3rp1lMZZrM/w7D8GKqshif0zAymAhbCyIt8KMe+0v9DQ7cdYLR4FHH/cKpdTXb+A/tKKU3eolfsI+g==",</w:t>
        <w:br/>
        <w:t xml:space="preserve">      "funding": {</w:t>
        <w:br/>
        <w:t xml:space="preserve">        "type": "github",</w:t>
        <w:br/>
        <w:t xml:space="preserve">        "url": "https://github.com/sponsors/dcastil"</w:t>
        <w:br/>
        <w:t xml:space="preserve">      }</w:t>
        <w:br/>
        <w:t xml:space="preserve">    },</w:t>
        <w:br/>
        <w:t xml:space="preserve">    "node_modules/tailwindcss": {</w:t>
        <w:br/>
        <w:t xml:space="preserve">      "version": "4.1.13",</w:t>
        <w:br/>
        <w:t xml:space="preserve">      "resolved": "https://registry.npmjs.org/tailwindcss/-/tailwindcss-4.1.13.tgz",</w:t>
        <w:br/>
        <w:t xml:space="preserve">      "integrity": "sha512-i+zidfmTqtwquj4hMEwdjshYYgMbOrPzb9a0M3ZgNa0JMoZeFC6bxZvO8yr8ozS6ix2SDz0+mvryPeBs2TFE+w==",</w:t>
        <w:br/>
        <w:t xml:space="preserve">      "dev": true</w:t>
        <w:br/>
        <w:t xml:space="preserve">    },</w:t>
        <w:br/>
        <w:t xml:space="preserve">    "node_modules/tapable": {</w:t>
        <w:br/>
        <w:t xml:space="preserve">      "version": "2.2.3",</w:t>
        <w:br/>
        <w:t xml:space="preserve">      "resolved": "https://registry.npmjs.org/tapable/-/tapable-2.2.3.tgz",</w:t>
        <w:br/>
        <w:t xml:space="preserve">      "integrity": "sha512-ZL6DDuAlRlLGghwcfmSn9sK3Hr6ArtyudlSAiCqQ6IfE+b+HHbydbYDIG15IfS5do+7XQQBdBiubF/cV2dnDzg==",</w:t>
        <w:br/>
        <w:t xml:space="preserve">      "dev": true,</w:t>
        <w:br/>
        <w:t xml:space="preserve">      "engines": {</w:t>
        <w:br/>
        <w:t xml:space="preserve">        "node": "&gt;=6"</w:t>
        <w:br/>
        <w:t xml:space="preserve">      },</w:t>
        <w:br/>
        <w:t xml:space="preserve">      "funding": {</w:t>
        <w:br/>
        <w:t xml:space="preserve">        "type": "opencollective",</w:t>
        <w:br/>
        <w:t xml:space="preserve">        "url": "https://opencollective.com/webpack"</w:t>
        <w:br/>
        <w:t xml:space="preserve">      }</w:t>
        <w:br/>
        <w:t xml:space="preserve">    },</w:t>
        <w:br/>
        <w:t xml:space="preserve">    "node_modules/tar": {</w:t>
        <w:br/>
        <w:t xml:space="preserve">      "version": "7.4.3",</w:t>
        <w:br/>
        <w:t xml:space="preserve">      "resolved": "https://registry.npmjs.org/tar/-/tar-7.4.3.tgz",</w:t>
        <w:br/>
        <w:t xml:space="preserve">      "integrity": "sha512-5S7Va8hKfV7W5U6g3aYxXmlPoZVAwUMy9AOKyF2fVuZa2UD3qZjg578OrLRt8PcNN1PleVaL/5/yYATNL0ICUw==",</w:t>
        <w:br/>
        <w:t xml:space="preserve">      "dev": true,</w:t>
        <w:br/>
        <w:t xml:space="preserve">      "dependencies": {</w:t>
        <w:br/>
        <w:t xml:space="preserve">        "@isaacs/fs-minipass": "^4.0.0",</w:t>
        <w:br/>
        <w:t xml:space="preserve">        "chownr": "^3.0.0",</w:t>
        <w:br/>
        <w:t xml:space="preserve">        "minipass": "^7.1.2",</w:t>
        <w:br/>
        <w:t xml:space="preserve">        "minizlib": "^3.0.1",</w:t>
        <w:br/>
        <w:t xml:space="preserve">        "mkdirp": "^3.0.1",</w:t>
        <w:br/>
        <w:t xml:space="preserve">        "yallist": "^5.0.0"</w:t>
        <w:br/>
        <w:t xml:space="preserve">      },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"node_modules/tinyglobby": {</w:t>
        <w:br/>
        <w:t xml:space="preserve">      "version": "0.2.15",</w:t>
        <w:br/>
        <w:t xml:space="preserve">      "resolved": "https://registry.npmjs.org/tinyglobby/-/tinyglobby-0.2.15.tgz",</w:t>
        <w:br/>
        <w:t xml:space="preserve">      "integrity": "sha512-j2Zq4NyQYG5XMST4cbs02Ak8iJUdxRM0XI5QyxXuZOzKOINmWurp3smXu3y5wDcJrptwpSjgXHzIQxR0omXljQ==",</w:t>
        <w:br/>
        <w:t xml:space="preserve">      "dev": true,</w:t>
        <w:br/>
        <w:t xml:space="preserve">      "dependencies": {</w:t>
        <w:br/>
        <w:t xml:space="preserve">        "fdir": "^6.5.0",</w:t>
        <w:br/>
        <w:t xml:space="preserve">        "picomatch": "^4.0.3"</w:t>
        <w:br/>
        <w:t xml:space="preserve">      },</w:t>
        <w:br/>
        <w:t xml:space="preserve">      "engines": {</w:t>
        <w:br/>
        <w:t xml:space="preserve">        "node": "&gt;=12.0.0"</w:t>
        <w:br/>
        <w:t xml:space="preserve">      },</w:t>
        <w:br/>
        <w:t xml:space="preserve">      "funding": {</w:t>
        <w:br/>
        <w:t xml:space="preserve">        "url": "https://github.com/sponsors/SuperchupuDev"</w:t>
        <w:br/>
        <w:t xml:space="preserve">      }</w:t>
        <w:br/>
        <w:t xml:space="preserve">    },</w:t>
        <w:br/>
        <w:t xml:space="preserve">    "node_modules/tinyglobby/node_modules/fdir": {</w:t>
        <w:br/>
        <w:t xml:space="preserve">      "version": "6.5.0",</w:t>
        <w:br/>
        <w:t xml:space="preserve">      "resolved": "https://registry.npmjs.org/fdir/-/fdir-6.5.0.tgz",</w:t>
        <w:br/>
        <w:t xml:space="preserve">      "integrity": "sha512-tIbYtZbucOs0BRGqPJkshJUYdL+SDH7dVM8gjy+ERp3WAUjLEFJE+02kanyHtwjWOnwrKYBiwAmM0p4kLJAnXg==",</w:t>
        <w:br/>
        <w:t xml:space="preserve">      "dev": true,</w:t>
        <w:br/>
        <w:t xml:space="preserve">      "engines": {</w:t>
        <w:br/>
        <w:t xml:space="preserve">        "node": "&gt;=12.0.0"</w:t>
        <w:br/>
        <w:t xml:space="preserve">      },</w:t>
        <w:br/>
        <w:t xml:space="preserve">      "peerDependencies": {</w:t>
        <w:br/>
        <w:t xml:space="preserve">        "picomatch": "^3 || ^4"</w:t>
        <w:br/>
        <w:t xml:space="preserve">      },</w:t>
        <w:br/>
        <w:t xml:space="preserve">      "peerDependenciesMeta": {</w:t>
        <w:br/>
        <w:t xml:space="preserve">        "picomatch":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"node_modules/tinyglobby/node_modules/picomatch": {</w:t>
        <w:br/>
        <w:t xml:space="preserve">      "version": "4.0.3",</w:t>
        <w:br/>
        <w:t xml:space="preserve">      "resolved": "https://registry.npmjs.org/picomatch/-/picomatch-4.0.3.tgz",</w:t>
        <w:br/>
        <w:t xml:space="preserve">      "integrity": "sha512-5gTmgEY/sqK6gFXLIsQNH19lWb4ebPDLA4SdLP7dsWkIXHWlG66oPuVvXSGFPppYZz8ZDZq0dYYrbHfBCVUb1Q==",</w:t>
        <w:br/>
        <w:t xml:space="preserve">      "dev": true,</w:t>
        <w:br/>
        <w:t xml:space="preserve">      "engines": {</w:t>
        <w:br/>
        <w:t xml:space="preserve">        "node": "&gt;=12"</w:t>
        <w:br/>
        <w:t xml:space="preserve">      },</w:t>
        <w:br/>
        <w:t xml:space="preserve">      "funding": {</w:t>
        <w:br/>
        <w:t xml:space="preserve">        "url": "https://github.com/sponsors/jonschlinkert"</w:t>
        <w:br/>
        <w:t xml:space="preserve">      }</w:t>
        <w:br/>
        <w:t xml:space="preserve">    },</w:t>
        <w:br/>
        <w:t xml:space="preserve">    "node_modules/to-regex-range": {</w:t>
        <w:br/>
        <w:t xml:space="preserve">      "version": "5.0.1",</w:t>
        <w:br/>
        <w:t xml:space="preserve">      "resolved": "https://registry.npmjs.org/to-regex-range/-/to-regex-range-5.0.1.tgz",</w:t>
        <w:br/>
        <w:t xml:space="preserve">      "integrity": "sha512-65P7iz6X5yEr1cwcgvQxbbIw7Uk3gOy5dIdtZ4rDveLqhrdJP+Li/Hx6tyK0NEb+2GCyneCMJiGqrADCSNk8sQ==",</w:t>
        <w:br/>
        <w:t xml:space="preserve">      "dev": true,</w:t>
        <w:br/>
        <w:t xml:space="preserve">      "dependencies": {</w:t>
        <w:br/>
        <w:t xml:space="preserve">        "is-number": "^7.0.0"</w:t>
        <w:br/>
        <w:t xml:space="preserve">      },</w:t>
        <w:br/>
        <w:t xml:space="preserve">      "engines": {</w:t>
        <w:br/>
        <w:t xml:space="preserve">        "node": "&gt;=8.0"</w:t>
        <w:br/>
        <w:t xml:space="preserve">      }</w:t>
        <w:br/>
        <w:t xml:space="preserve">    },</w:t>
        <w:br/>
        <w:t xml:space="preserve">    "node_modules/ts-api-utils": {</w:t>
        <w:br/>
        <w:t xml:space="preserve">      "version": "2.1.0",</w:t>
        <w:br/>
        <w:t xml:space="preserve">      "resolved": "https://registry.npmjs.org/ts-api-utils/-/ts-api-utils-2.1.0.tgz",</w:t>
        <w:br/>
        <w:t xml:space="preserve">      "integrity": "sha512-CUgTZL1irw8u29bzrOD/nH85jqyc74D6SshFgujOIA7osm2Rz7dYH77agkx7H4FBNxDq7Cjf+IjaX/8zwFW+ZQ==",</w:t>
        <w:br/>
        <w:t xml:space="preserve">      "dev": true,</w:t>
        <w:br/>
        <w:t xml:space="preserve">      "engines": {</w:t>
        <w:br/>
        <w:t xml:space="preserve">        "node": "&gt;=18.12"</w:t>
        <w:br/>
        <w:t xml:space="preserve">      },</w:t>
        <w:br/>
        <w:t xml:space="preserve">      "peerDependencies": {</w:t>
        <w:br/>
        <w:t xml:space="preserve">        "typescript": "&gt;=4.8.4"</w:t>
        <w:br/>
        <w:t xml:space="preserve">      }</w:t>
        <w:br/>
        <w:t xml:space="preserve">    },</w:t>
        <w:br/>
        <w:t xml:space="preserve">    "node_modules/tsconfig-paths": {</w:t>
        <w:br/>
        <w:t xml:space="preserve">      "version": "3.15.0",</w:t>
        <w:br/>
        <w:t xml:space="preserve">      "resolved": "https://registry.npmjs.org/tsconfig-paths/-/tsconfig-paths-3.15.0.tgz",</w:t>
        <w:br/>
        <w:t xml:space="preserve">      "integrity": "sha512-2Ac2RgzDe/cn48GvOe3M+o82pEFewD3UPbyoUHHdKasHwJKjds4fLXWf/Ux5kATBKN20oaFGu+jbElp1pos0mg==",</w:t>
        <w:br/>
        <w:t xml:space="preserve">      "dev": true,</w:t>
        <w:br/>
        <w:t xml:space="preserve">      "dependencies": {</w:t>
        <w:br/>
        <w:t xml:space="preserve">        "@types/json5": "^0.0.29",</w:t>
        <w:br/>
        <w:t xml:space="preserve">        "json5": "^1.0.2",</w:t>
        <w:br/>
        <w:t xml:space="preserve">        "minimist": "^1.2.6",</w:t>
        <w:br/>
        <w:t xml:space="preserve">        "strip-bom": "^3.0.0"</w:t>
        <w:br/>
        <w:t xml:space="preserve">      }</w:t>
        <w:br/>
        <w:t xml:space="preserve">    },</w:t>
        <w:br/>
        <w:t xml:space="preserve">    "node_modules/tslib": {</w:t>
        <w:br/>
        <w:t xml:space="preserve">      "version": "2.8.1",</w:t>
        <w:br/>
        <w:t xml:space="preserve">      "resolved": "https://registry.npmjs.org/tslib/-/tslib-2.8.1.tgz",</w:t>
        <w:br/>
        <w:t xml:space="preserve">      "integrity": "sha512-oJFu94HQb+KVduSUQL7wnpmqnfmLsOA/nAh6b6EH0wCEoK0/mPeXU6c3wKDV83MkOuHPRHtSXKKU99IBazS/2w=="</w:t>
        <w:br/>
        <w:t xml:space="preserve">    },</w:t>
        <w:br/>
        <w:t xml:space="preserve">    "node_modules/tw-animate-css": {</w:t>
        <w:br/>
        <w:t xml:space="preserve">      "version": "1.3.8",</w:t>
        <w:br/>
        <w:t xml:space="preserve">      "resolved": "https://registry.npmjs.org/tw-animate-css/-/tw-animate-css-1.3.8.tgz",</w:t>
        <w:br/>
        <w:t xml:space="preserve">      "integrity": "sha512-Qrk3PZ7l7wUcGYhwZloqfkWCmaXZAoqjkdbIDvzfGshwGtexa/DAs9koXxIkrpEasyevandomzCBAV1Yyop5rw==",</w:t>
        <w:br/>
        <w:t xml:space="preserve">      "dev": true,</w:t>
        <w:br/>
        <w:t xml:space="preserve">      "funding": {</w:t>
        <w:br/>
        <w:t xml:space="preserve">        "url": "https://github.com/sponsors/Wombosvideo"</w:t>
        <w:br/>
        <w:t xml:space="preserve">      }</w:t>
        <w:br/>
        <w:t xml:space="preserve">    },</w:t>
        <w:br/>
        <w:t xml:space="preserve">    "node_modules/tween-functions": {</w:t>
        <w:br/>
        <w:t xml:space="preserve">      "version": "1.2.0",</w:t>
        <w:br/>
        <w:t xml:space="preserve">      "resolved": "https://registry.npmjs.org/tween-functions/-/tween-functions-1.2.0.tgz",</w:t>
        <w:br/>
        <w:t xml:space="preserve">      "integrity": "sha512-PZBtLYcCLtEcjL14Fzb1gSxPBeL7nWvGhO5ZFPGqziCcr8uvHp0NDmdjBchp6KHL+tExcg0m3NISmKxhU394dA=="</w:t>
        <w:br/>
        <w:t xml:space="preserve">    },</w:t>
        <w:br/>
        <w:t xml:space="preserve">    "node_modules/type-check": {</w:t>
        <w:br/>
        <w:t xml:space="preserve">      "version": "0.4.0",</w:t>
        <w:br/>
        <w:t xml:space="preserve">      "resolved": "https://registry.npmjs.org/type-check/-/type-check-0.4.0.tgz",</w:t>
        <w:br/>
        <w:t xml:space="preserve">      "integrity": "sha512-XleUoc9uwGXqjWwXaUTZAmzMcFZ5858QA2vvx1Ur5xIcixXIP+8LnFDgRplU30us6teqdlskFfu+ae4K79Ooew==",</w:t>
        <w:br/>
        <w:t xml:space="preserve">      "dev": true,</w:t>
        <w:br/>
        <w:t xml:space="preserve">      "dependencies": {</w:t>
        <w:br/>
        <w:t xml:space="preserve">        "prelude-ls": "^1.2.1"</w:t>
        <w:br/>
        <w:t xml:space="preserve">      },</w:t>
        <w:br/>
        <w:t xml:space="preserve">      "engines": {</w:t>
        <w:br/>
        <w:t xml:space="preserve">        "node": "&gt;= 0.8.0"</w:t>
        <w:br/>
        <w:t xml:space="preserve">      }</w:t>
        <w:br/>
        <w:t xml:space="preserve">    },</w:t>
        <w:br/>
        <w:t xml:space="preserve">    "node_modules/typed-array-buffer": {</w:t>
        <w:br/>
        <w:t xml:space="preserve">      "version": "1.0.3",</w:t>
        <w:br/>
        <w:t xml:space="preserve">      "resolved": "https://registry.npmjs.org/typed-array-buffer/-/typed-array-buffer-1.0.3.tgz",</w:t>
        <w:br/>
        <w:t xml:space="preserve">      "integrity": "sha512-nAYYwfY3qnzX30IkA6AQZjVbtK6duGontcQm1WSG1MD94YLqK0515GNApXkoxKOWMusVssAHWLh9SeaoefYFGw==",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"es-errors": "^1.3.0",</w:t>
        <w:br/>
        <w:t xml:space="preserve">        "is-typed-array": "^1.1.14"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"node_modules/typed-array-byte-length": {</w:t>
        <w:br/>
        <w:t xml:space="preserve">      "version": "1.0.3",</w:t>
        <w:br/>
        <w:t xml:space="preserve">      "resolved": "https://registry.npmjs.org/typed-array-byte-length/-/typed-array-byte-length-1.0.3.tgz",</w:t>
        <w:br/>
        <w:t xml:space="preserve">      "integrity": "sha512-BaXgOuIxz8n8pIq3e7Atg/7s+DpiYrxn4vdot3w9KbnBhcRQq6o3xemQdIfynqSeXeDrF32x+WvfzmOjPiY9lg==",</w:t>
        <w:br/>
        <w:t xml:space="preserve">      "dev": true,</w:t>
        <w:br/>
        <w:t xml:space="preserve">      "dependencies": {</w:t>
        <w:br/>
        <w:t xml:space="preserve">        "call-bind": "^1.0.8",</w:t>
        <w:br/>
        <w:t xml:space="preserve">        "for-each": "^0.3.3",</w:t>
        <w:br/>
        <w:t xml:space="preserve">        "gopd": "^1.2.0",</w:t>
        <w:br/>
        <w:t xml:space="preserve">        "has-proto": "^1.2.0",</w:t>
        <w:br/>
        <w:t xml:space="preserve">        "is-typed-array": "^1.1.14"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"node_modules/typed-array-byte-offset": {</w:t>
        <w:br/>
        <w:t xml:space="preserve">      "version": "1.0.4",</w:t>
        <w:br/>
        <w:t xml:space="preserve">      "resolved": "https://registry.npmjs.org/typed-array-byte-offset/-/typed-array-byte-offset-1.0.4.tgz",</w:t>
        <w:br/>
        <w:t xml:space="preserve">      "integrity": "sha512-bTlAFB/FBYMcuX81gbL4OcpH5PmlFHqlCCpAl8AlEzMz5k53oNDvN8p1PNOWLEmI2x4orp3raOFB51tv9X+MFQ==",</w:t>
        <w:br/>
        <w:t xml:space="preserve">      "dev": true,</w:t>
        <w:br/>
        <w:t xml:space="preserve">      "dependencies": {</w:t>
        <w:br/>
        <w:t xml:space="preserve">        "available-typed-arrays": "^1.0.7",</w:t>
        <w:br/>
        <w:t xml:space="preserve">        "call-bind": "^1.0.8",</w:t>
        <w:br/>
        <w:t xml:space="preserve">        "for-each": "^0.3.3",</w:t>
        <w:br/>
        <w:t xml:space="preserve">        "gopd": "^1.2.0",</w:t>
        <w:br/>
        <w:t xml:space="preserve">        "has-proto": "^1.2.0",</w:t>
        <w:br/>
        <w:t xml:space="preserve">        "is-typed-array": "^1.1.15",</w:t>
        <w:br/>
        <w:t xml:space="preserve">        "reflect.getprototypeof": "^1.0.9"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"node_modules/typed-array-length": {</w:t>
        <w:br/>
        <w:t xml:space="preserve">      "version": "1.0.7",</w:t>
        <w:br/>
        <w:t xml:space="preserve">      "resolved": "https://registry.npmjs.org/typed-array-length/-/typed-array-length-1.0.7.tgz",</w:t>
        <w:br/>
        <w:t xml:space="preserve">      "integrity": "sha512-3KS2b+kL7fsuk/eJZ7EQdnEmQoaho/r6KUef7hxvltNA5DR8NAUM+8wJMbJyZ4G9/7i3v5zPBIMN5aybAh2/Jg==",</w:t>
        <w:br/>
        <w:t xml:space="preserve">      "dev": true,</w:t>
        <w:br/>
        <w:t xml:space="preserve">      "dependencies": {</w:t>
        <w:br/>
        <w:t xml:space="preserve">        "call-bind": "^1.0.7",</w:t>
        <w:br/>
        <w:t xml:space="preserve">        "for-each": "^0.3.3",</w:t>
        <w:br/>
        <w:t xml:space="preserve">        "gopd": "^1.0.1",</w:t>
        <w:br/>
        <w:t xml:space="preserve">        "is-typed-array": "^1.1.13",</w:t>
        <w:br/>
        <w:t xml:space="preserve">        "possible-typed-array-names": "^1.0.0",</w:t>
        <w:br/>
        <w:t xml:space="preserve">        "reflect.getprototypeof": "^1.0.6"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"node_modules/typescript": {</w:t>
        <w:br/>
        <w:t xml:space="preserve">      "version": "5.9.2",</w:t>
        <w:br/>
        <w:t xml:space="preserve">      "resolved": "https://registry.npmjs.org/typescript/-/typescript-5.9.2.tgz",</w:t>
        <w:br/>
        <w:t xml:space="preserve">      "integrity": "sha512-CWBzXQrc/qOkhidw1OzBTQuYRbfyxDXJMVJ1XNwUHGROVmuaeiEm3OslpZ1RV96d7SKKjZKrSJu3+t/xlw3R9A==",</w:t>
        <w:br/>
        <w:t xml:space="preserve">      "dev": true,</w:t>
        <w:br/>
        <w:t xml:space="preserve">      "bin": {</w:t>
        <w:br/>
        <w:t xml:space="preserve">        "tsc": "bin/tsc",</w:t>
        <w:br/>
        <w:t xml:space="preserve">        "tsserver": "bin/tsserver"</w:t>
        <w:br/>
        <w:t xml:space="preserve">      },</w:t>
        <w:br/>
        <w:t xml:space="preserve">      "engines": {</w:t>
        <w:br/>
        <w:t xml:space="preserve">        "node": "&gt;=14.17"</w:t>
        <w:br/>
        <w:t xml:space="preserve">      }</w:t>
        <w:br/>
        <w:t xml:space="preserve">    },</w:t>
        <w:br/>
        <w:t xml:space="preserve">    "node_modules/unbox-primitive": {</w:t>
        <w:br/>
        <w:t xml:space="preserve">      "version": "1.1.0",</w:t>
        <w:br/>
        <w:t xml:space="preserve">      "resolved": "https://registry.npmjs.org/unbox-primitive/-/unbox-primitive-1.1.0.tgz",</w:t>
        <w:br/>
        <w:t xml:space="preserve">      "integrity": "sha512-nWJ91DjeOkej/TA8pXQ3myruKpKEYgqvpw9lz4OPHj/NWFNluYrjbz9j01CJ8yKQd2g4jFoOkINCTW2I5LEEyw==",</w:t>
        <w:br/>
        <w:t xml:space="preserve">      "dev": true,</w:t>
        <w:br/>
        <w:t xml:space="preserve">      "dependencies": {</w:t>
        <w:br/>
        <w:t xml:space="preserve">        "call-bound": "^1.0.3",</w:t>
        <w:br/>
        <w:t xml:space="preserve">        "has-bigints": "^1.0.2",</w:t>
        <w:br/>
        <w:t xml:space="preserve">        "has-symbols": "^1.1.0",</w:t>
        <w:br/>
        <w:t xml:space="preserve">        "which-boxed-primitive":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"node_modules/undici-types": {</w:t>
        <w:br/>
        <w:t xml:space="preserve">      "version": "6.21.0",</w:t>
        <w:br/>
        <w:t xml:space="preserve">      "resolved": "https://registry.npmjs.org/undici-types/-/undici-types-6.21.0.tgz",</w:t>
        <w:br/>
        <w:t xml:space="preserve">      "integrity": "sha512-iwDZqg0QAGrg9Rav5H4n0M64c3mkR59cJ6wQp+7C4nI0gsmExaedaYLNO44eT4AtBBwjbTiGPMlt2Md0T9H9JQ==",</w:t>
        <w:br/>
        <w:t xml:space="preserve">      "dev": true</w:t>
        <w:br/>
        <w:t xml:space="preserve">    },</w:t>
        <w:br/>
        <w:t xml:space="preserve">    "node_modules/unrs-resolver": {</w:t>
        <w:br/>
        <w:t xml:space="preserve">      "version": "1.11.1",</w:t>
        <w:br/>
        <w:t xml:space="preserve">      "resolved": "https://registry.npmjs.org/unrs-resolver/-/unrs-resolver-1.11.1.tgz",</w:t>
        <w:br/>
        <w:t xml:space="preserve">      "integrity": "sha512-bSjt9pjaEBnNiGgc9rUiHGKv5l4/TGzDmYw3RhnkJGtLhbnnA/5qJj7x3dNDCRx/PJxu774LlH8lCOlB4hEfKg==",</w:t>
        <w:br/>
        <w:t xml:space="preserve">      "dev": true,</w:t>
        <w:br/>
        <w:t xml:space="preserve">      "hasInstallScript": true,</w:t>
        <w:br/>
        <w:t xml:space="preserve">      "dependencies": {</w:t>
        <w:br/>
        <w:t xml:space="preserve">        "napi-postinstall": "^0.3.0"</w:t>
        <w:br/>
        <w:t xml:space="preserve">      },</w:t>
        <w:br/>
        <w:t xml:space="preserve">      "funding": {</w:t>
        <w:br/>
        <w:t xml:space="preserve">        "url": "https://opencollective.com/unrs-resolver"</w:t>
        <w:br/>
        <w:t xml:space="preserve">      },</w:t>
        <w:br/>
        <w:t xml:space="preserve">      "optionalDependencies": {</w:t>
        <w:br/>
        <w:t xml:space="preserve">        "@unrs/resolver-binding-android-arm-eabi": "1.11.1",</w:t>
        <w:br/>
        <w:t xml:space="preserve">        "@unrs/resolver-binding-android-arm64": "1.11.1",</w:t>
        <w:br/>
        <w:t xml:space="preserve">        "@unrs/resolver-binding-darwin-arm64": "1.11.1",</w:t>
        <w:br/>
        <w:t xml:space="preserve">        "@unrs/resolver-binding-darwin-x64": "1.11.1",</w:t>
        <w:br/>
        <w:t xml:space="preserve">        "@unrs/resolver-binding-freebsd-x64": "1.11.1",</w:t>
        <w:br/>
        <w:t xml:space="preserve">        "@unrs/resolver-binding-linux-arm-gnueabihf": "1.11.1",</w:t>
        <w:br/>
        <w:t xml:space="preserve">        "@unrs/resolver-binding-linux-arm-musleabihf": "1.11.1",</w:t>
        <w:br/>
        <w:t xml:space="preserve">        "@unrs/resolver-binding-linux-arm64-gnu": "1.11.1",</w:t>
        <w:br/>
        <w:t xml:space="preserve">        "@unrs/resolver-binding-linux-arm64-musl": "1.11.1",</w:t>
        <w:br/>
        <w:t xml:space="preserve">        "@unrs/resolver-binding-linux-ppc64-gnu": "1.11.1",</w:t>
        <w:br/>
        <w:t xml:space="preserve">        "@unrs/resolver-binding-linux-riscv64-gnu": "1.11.1",</w:t>
        <w:br/>
        <w:t xml:space="preserve">        "@unrs/resolver-binding-linux-riscv64-musl": "1.11.1",</w:t>
        <w:br/>
        <w:t xml:space="preserve">        "@unrs/resolver-binding-linux-s390x-gnu": "1.11.1",</w:t>
        <w:br/>
        <w:t xml:space="preserve">        "@unrs/resolver-binding-linux-x64-gnu": "1.11.1",</w:t>
        <w:br/>
        <w:t xml:space="preserve">        "@unrs/resolver-binding-linux-x64-musl": "1.11.1",</w:t>
        <w:br/>
        <w:t xml:space="preserve">        "@unrs/resolver-binding-wasm32-wasi": "1.11.1",</w:t>
        <w:br/>
        <w:t xml:space="preserve">        "@unrs/resolver-binding-win32-arm64-msvc": "1.11.1",</w:t>
        <w:br/>
        <w:t xml:space="preserve">        "@unrs/resolver-binding-win32-ia32-msvc": "1.11.1",</w:t>
        <w:br/>
        <w:t xml:space="preserve">        "@unrs/resolver-binding-win32-x64-msvc": "1.11.1"</w:t>
        <w:br/>
        <w:t xml:space="preserve">      }</w:t>
        <w:br/>
        <w:t xml:space="preserve">    },</w:t>
        <w:br/>
        <w:t xml:space="preserve">    "node_modules/uri-js": {</w:t>
        <w:br/>
        <w:t xml:space="preserve">      "version": "4.4.1",</w:t>
        <w:br/>
        <w:t xml:space="preserve">      "resolved": "https://registry.npmjs.org/uri-js/-/uri-js-4.4.1.tgz",</w:t>
        <w:br/>
        <w:t xml:space="preserve">      "integrity": "sha512-7rKUyy33Q1yc98pQ1DAmLtwX109F7TIfWlW1Ydo8Wl1ii1SeHieeh0HHfPeL2fMXK6z0s8ecKs9frCuLJvndBg==",</w:t>
        <w:br/>
        <w:t xml:space="preserve">      "dev": true,</w:t>
        <w:br/>
        <w:t xml:space="preserve">      "dependencies": {</w:t>
        <w:br/>
        <w:t xml:space="preserve">        "punycode": "^2.1.0"</w:t>
        <w:br/>
        <w:t xml:space="preserve">      }</w:t>
        <w:br/>
        <w:t xml:space="preserve">    },</w:t>
        <w:br/>
        <w:t xml:space="preserve">    "node_modules/use-callback-ref": {</w:t>
        <w:br/>
        <w:t xml:space="preserve">      "version": "1.3.3",</w:t>
        <w:br/>
        <w:t xml:space="preserve">      "resolved": "https://registry.npmjs.org/use-callback-ref/-/use-callback-ref-1.3.3.tgz",</w:t>
        <w:br/>
        <w:t xml:space="preserve">      "integrity": "sha512-jQL3lRnocaFtu3V00JToYz/4QkNWswxijDaCVNZRiRTO3HQDLsdu1ZtmIUvV4yPp+rvWm5j0y0TG/S61cuijTg==",</w:t>
        <w:br/>
        <w:t xml:space="preserve">      "dependencies": {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"node_modules/use-sidecar": {</w:t>
        <w:br/>
        <w:t xml:space="preserve">      "version": "1.1.3",</w:t>
        <w:br/>
        <w:t xml:space="preserve">      "resolved": "https://registry.npmjs.org/use-sidecar/-/use-sidecar-1.1.3.tgz",</w:t>
        <w:br/>
        <w:t xml:space="preserve">      "integrity": "sha512-Fedw0aZvkhynoPYlA5WXrMCAMm+nSWdZt6lzJQ7Ok8S6Q+VsHmHpRWndVRJ8Be0ZbkfPc5LRYH+5XrzXcEeLRQ==",</w:t>
        <w:br/>
        <w:t xml:space="preserve">      "dependencies": {</w:t>
        <w:br/>
        <w:t xml:space="preserve">        "detect-node-es": "^1.1.0",</w:t>
        <w:br/>
        <w:t xml:space="preserve">        "tslib":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"peerDependencies": {</w:t>
        <w:br/>
        <w:t xml:space="preserve">        "@types/react": "*",</w:t>
        <w:br/>
        <w:t xml:space="preserve">        "react": "^16.8.0 || ^17.0.0 || ^18.0.0 || ^19.0.0 || ^19.0.0-rc"</w:t>
        <w:br/>
        <w:t xml:space="preserve">      },</w:t>
        <w:br/>
        <w:t xml:space="preserve">      "peerDependenciesMeta": {</w:t>
        <w:br/>
        <w:t xml:space="preserve">        "@types/react":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"node_modules/which": {</w:t>
        <w:br/>
        <w:t xml:space="preserve">      "version": "2.0.2",</w:t>
        <w:br/>
        <w:t xml:space="preserve">      "resolved": "https://registry.npmjs.org/which/-/which-2.0.2.tgz",</w:t>
        <w:br/>
        <w:t xml:space="preserve">      "integrity": "sha512-BLI3Tl1TW3Pvl70l3yq3Y64i+awpwXqsGBYWkkqMtnbXgrMD+yj7rhW0kuEDxzJaYXGjEW5ogapKNMEKNMjibA==",</w:t>
        <w:br/>
        <w:t xml:space="preserve">      "dev": true,</w:t>
        <w:br/>
        <w:t xml:space="preserve">      "dependencies": {</w:t>
        <w:br/>
        <w:t xml:space="preserve">        "isexe": "^2.0.0"</w:t>
        <w:br/>
        <w:t xml:space="preserve">      },</w:t>
        <w:br/>
        <w:t xml:space="preserve">      "bin": {</w:t>
        <w:br/>
        <w:t xml:space="preserve">        "node-which": "bin/node-which"</w:t>
        <w:br/>
        <w:t xml:space="preserve">      },</w:t>
        <w:br/>
        <w:t xml:space="preserve">      "engines": {</w:t>
        <w:br/>
        <w:t xml:space="preserve">        "node": "&gt;= 8"</w:t>
        <w:br/>
        <w:t xml:space="preserve">      }</w:t>
        <w:br/>
        <w:t xml:space="preserve">    },</w:t>
        <w:br/>
        <w:t xml:space="preserve">    "node_modules/which-boxed-primitive": {</w:t>
        <w:br/>
        <w:t xml:space="preserve">      "version": "1.1.1",</w:t>
        <w:br/>
        <w:t xml:space="preserve">      "resolved": "https://registry.npmjs.org/which-boxed-primitive/-/which-boxed-primitive-1.1.1.tgz",</w:t>
        <w:br/>
        <w:t xml:space="preserve">      "integrity": "sha512-TbX3mj8n0odCBFVlY8AxkqcHASw3L60jIuF8jFP78az3C2YhmGvqbHBpAjTRH2/xqYunrJ9g1jSyjCjpoWzIAA==",</w:t>
        <w:br/>
        <w:t xml:space="preserve">      "dev": true,</w:t>
        <w:br/>
        <w:t xml:space="preserve">      "dependencies": {</w:t>
        <w:br/>
        <w:t xml:space="preserve">        "is-bigint": "^1.1.0",</w:t>
        <w:br/>
        <w:t xml:space="preserve">        "is-boolean-object": "^1.2.1",</w:t>
        <w:br/>
        <w:t xml:space="preserve">        "is-number-object": "^1.1.1",</w:t>
        <w:br/>
        <w:t xml:space="preserve">        "is-string": "^1.1.1",</w:t>
        <w:br/>
        <w:t xml:space="preserve">        "is-symbol":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"node_modules/which-builtin-type": {</w:t>
        <w:br/>
        <w:t xml:space="preserve">      "version": "1.2.1",</w:t>
        <w:br/>
        <w:t xml:space="preserve">      "resolved": "https://registry.npmjs.org/which-builtin-type/-/which-builtin-type-1.2.1.tgz",</w:t>
        <w:br/>
        <w:t xml:space="preserve">      "integrity": "sha512-6iBczoX+kDQ7a3+YJBnh3T+KZRxM/iYNPXicqk66/Qfm1b93iu+yOImkg0zHbj5LNOcNv1TEADiZ0xa34B4q6Q==",</w:t>
        <w:br/>
        <w:t xml:space="preserve">      "dev": true,</w:t>
        <w:br/>
        <w:t xml:space="preserve">      "dependencies": {</w:t>
        <w:br/>
        <w:t xml:space="preserve">        "call-bound": "^1.0.2",</w:t>
        <w:br/>
        <w:t xml:space="preserve">        "function.prototype.name": "^1.1.6",</w:t>
        <w:br/>
        <w:t xml:space="preserve">        "has-tostringtag": "^1.0.2",</w:t>
        <w:br/>
        <w:t xml:space="preserve">        "is-async-function": "^2.0.0",</w:t>
        <w:br/>
        <w:t xml:space="preserve">        "is-date-object": "^1.1.0",</w:t>
        <w:br/>
        <w:t xml:space="preserve">        "is-finalizationregistry": "^1.1.0",</w:t>
        <w:br/>
        <w:t xml:space="preserve">        "is-generator-function": "^1.0.10",</w:t>
        <w:br/>
        <w:t xml:space="preserve">        "is-regex": "^1.2.1",</w:t>
        <w:br/>
        <w:t xml:space="preserve">        "is-weakref": "^1.0.2",</w:t>
        <w:br/>
        <w:t xml:space="preserve">        "isarray": "^2.0.5",</w:t>
        <w:br/>
        <w:t xml:space="preserve">        "which-boxed-primitive": "^1.1.0",</w:t>
        <w:br/>
        <w:t xml:space="preserve">        "which-collection": "^1.0.2",</w:t>
        <w:br/>
        <w:t xml:space="preserve">        "which-typed-array": "^1.1.16"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"node_modules/which-collection": {</w:t>
        <w:br/>
        <w:t xml:space="preserve">      "version": "1.0.2",</w:t>
        <w:br/>
        <w:t xml:space="preserve">      "resolved": "https://registry.npmjs.org/which-collection/-/which-collection-1.0.2.tgz",</w:t>
        <w:br/>
        <w:t xml:space="preserve">      "integrity": "sha512-K4jVyjnBdgvc86Y6BkaLZEN933SwYOuBFkdmBu9ZfkcAbdVbpITnDmjvZ/aQjRXQrv5EPkTnD1s39GiiqbngCw==",</w:t>
        <w:br/>
        <w:t xml:space="preserve">      "dev": true,</w:t>
        <w:br/>
        <w:t xml:space="preserve">      "dependencies": {</w:t>
        <w:br/>
        <w:t xml:space="preserve">        "is-map": "^2.0.3",</w:t>
        <w:br/>
        <w:t xml:space="preserve">        "is-set": "^2.0.3",</w:t>
        <w:br/>
        <w:t xml:space="preserve">        "is-weakmap": "^2.0.2",</w:t>
        <w:br/>
        <w:t xml:space="preserve">        "is-weakset": "^2.0.3"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"node_modules/which-typed-array": {</w:t>
        <w:br/>
        <w:t xml:space="preserve">      "version": "1.1.19",</w:t>
        <w:br/>
        <w:t xml:space="preserve">      "resolved": "https://registry.npmjs.org/which-typed-array/-/which-typed-array-1.1.19.tgz",</w:t>
        <w:br/>
        <w:t xml:space="preserve">      "integrity": "sha512-rEvr90Bck4WZt9HHFC4DJMsjvu7x+r6bImz0/BrbWb7A2djJ8hnZMrWnHo9F8ssv0OMErasDhftrfROTyqSDrw==",</w:t>
        <w:br/>
        <w:t xml:space="preserve">      "dev": true,</w:t>
        <w:br/>
        <w:t xml:space="preserve">      "dependencies": {</w:t>
        <w:br/>
        <w:t xml:space="preserve">        "available-typed-arrays": "^1.0.7",</w:t>
        <w:br/>
        <w:t xml:space="preserve">        "call-bind": "^1.0.8",</w:t>
        <w:br/>
        <w:t xml:space="preserve">        "call-bound": "^1.0.4",</w:t>
        <w:br/>
        <w:t xml:space="preserve">        "for-each": "^0.3.5",</w:t>
        <w:br/>
        <w:t xml:space="preserve">        "get-proto": "^1.0.1",</w:t>
        <w:br/>
        <w:t xml:space="preserve">        "gopd": "^1.2.0",</w:t>
        <w:br/>
        <w:t xml:space="preserve">        "has-tostringtag": "^1.0.2"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"node_modules/word-wrap": {</w:t>
        <w:br/>
        <w:t xml:space="preserve">      "version": "1.2.5",</w:t>
        <w:br/>
        <w:t xml:space="preserve">      "resolved": "https://registry.npmjs.org/word-wrap/-/word-wrap-1.2.5.tgz",</w:t>
        <w:br/>
        <w:t xml:space="preserve">      "integrity": "sha512-BN22B5eaMMI9UMtjrGd5g5eCYPpCPDUy0FJXbYsaT5zYxjFOckS53SQDE3pWkVoWpHXVb3BrYcEN4Twa55B5cA==",</w:t>
        <w:br/>
        <w:t xml:space="preserve">      "dev": true,</w:t>
        <w:br/>
        <w:t xml:space="preserve">      "engines": {</w:t>
        <w:br/>
        <w:t xml:space="preserve">        "node": "&gt;=0.10.0"</w:t>
        <w:br/>
        <w:t xml:space="preserve">      }</w:t>
        <w:br/>
        <w:t xml:space="preserve">    },</w:t>
        <w:br/>
        <w:t xml:space="preserve">    "node_modules/yallist": {</w:t>
        <w:br/>
        <w:t xml:space="preserve">      "version": "5.0.0",</w:t>
        <w:br/>
        <w:t xml:space="preserve">      "resolved": "https://registry.npmjs.org/yallist/-/yallist-5.0.0.tgz",</w:t>
        <w:br/>
        <w:t xml:space="preserve">      "integrity": "sha512-YgvUTfwqyc7UXVMrB+SImsVYSmTS8X/tSrtdNZMImM+n7+QTriRXyXim0mBrTXNeqzVF0KWGgHPeiyViFFrNDw==",</w:t>
        <w:br/>
        <w:t xml:space="preserve">      "dev": true,</w:t>
        <w:br/>
        <w:t xml:space="preserve">      "engines": {</w:t>
        <w:br/>
        <w:t xml:space="preserve">        "node": "&gt;=18"</w:t>
        <w:br/>
        <w:t xml:space="preserve">      }</w:t>
        <w:br/>
        <w:t xml:space="preserve">    },</w:t>
        <w:br/>
        <w:t xml:space="preserve">    "node_modules/yocto-queue": {</w:t>
        <w:br/>
        <w:t xml:space="preserve">      "version": "0.1.0",</w:t>
        <w:br/>
        <w:t xml:space="preserve">      "resolved": "https://registry.npmjs.org/yocto-queue/-/yocto-queue-0.1.0.tgz",</w:t>
        <w:br/>
        <w:t xml:space="preserve">      "integrity": "sha512-rVksvsnNCdJ/ohGc6xgPwyN8eheCxsiLM8mxuE/t/mOVqJewPuO1miLpTHQiRgTKCLexL4MeAFVagts7HmNZ2Q==",</w:t>
        <w:br/>
        <w:t xml:space="preserve">      "dev":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</w:t>
        <w:br/>
        <w:t xml:space="preserve">  }</w:t>
        <w:br/>
        <w:t>}</w:t>
        <w:br/>
      </w:r>
    </w:p>
    <w:p>
      <w:r>
        <w:rPr>
          <w:b/>
        </w:rPr>
        <w:t># frontend\package.json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"name": "frontend",</w:t>
        <w:br/>
        <w:t xml:space="preserve">  "version": "0.1.0",</w:t>
        <w:br/>
        <w:t xml:space="preserve">  "private": true,</w:t>
        <w:br/>
        <w:t xml:space="preserve">  "scripts": {</w:t>
        <w:br/>
        <w:t xml:space="preserve">    "dev": "next dev --turbopack",</w:t>
        <w:br/>
        <w:t xml:space="preserve">    "build": "next build --turbopack",</w:t>
        <w:br/>
        <w:t xml:space="preserve">    "start": "next start",</w:t>
        <w:br/>
        <w:t xml:space="preserve">    "lint": "eslint"</w:t>
        <w:br/>
        <w:t xml:space="preserve">  },</w:t>
        <w:br/>
        <w:t xml:space="preserve">  "dependencies": {</w:t>
        <w:br/>
        <w:t xml:space="preserve">    "@radix-ui/react-dropdown-menu": "^2.1.16",</w:t>
        <w:br/>
        <w:t xml:space="preserve">    "@radix-ui/react-slot": "^1.2.3",</w:t>
        <w:br/>
        <w:t xml:space="preserve">    "class-variance-authority": "^0.7.1",</w:t>
        <w:br/>
        <w:t xml:space="preserve">    "clsx": "^2.1.1",</w:t>
        <w:br/>
        <w:t xml:space="preserve">    "embla-carousel-autoplay": "^8.6.0",</w:t>
        <w:br/>
        <w:t xml:space="preserve">    "embla-carousel-react": "^8.6.0",</w:t>
        <w:br/>
        <w:t xml:space="preserve">    "lucide-react": "^0.544.0",</w:t>
        <w:br/>
        <w:t xml:space="preserve">    "next": "15.5.3",</w:t>
        <w:br/>
        <w:t xml:space="preserve">    "react": "19.1.0",</w:t>
        <w:br/>
        <w:t xml:space="preserve">    "react-confetti": "^6.4.0",</w:t>
        <w:br/>
        <w:t xml:space="preserve">    "react-dom": "19.1.0",</w:t>
        <w:br/>
        <w:t xml:space="preserve">    "tailwind-merge": "^3.3.1"</w:t>
        <w:br/>
        <w:t xml:space="preserve">  },</w:t>
        <w:br/>
        <w:t xml:space="preserve">  "devDependencies": {</w:t>
        <w:br/>
        <w:t xml:space="preserve">    "@eslint/eslintrc": "^3",</w:t>
        <w:br/>
        <w:t xml:space="preserve">    "@tailwindcss/postcss": "^4",</w:t>
        <w:br/>
        <w:t xml:space="preserve">    "@types/node": "^20",</w:t>
        <w:br/>
        <w:t xml:space="preserve">    "@types/react": "^19",</w:t>
        <w:br/>
        <w:t xml:space="preserve">    "@types/react-dom": "^19",</w:t>
        <w:br/>
        <w:t xml:space="preserve">    "eslint": "^9",</w:t>
        <w:br/>
        <w:t xml:space="preserve">    "eslint-config-next": "15.5.3",</w:t>
        <w:br/>
        <w:t xml:space="preserve">    "tailwindcss": "^4",</w:t>
        <w:br/>
        <w:t xml:space="preserve">    "tw-animate-css": "^1.3.8",</w:t>
        <w:br/>
        <w:t xml:space="preserve">    "typescript": "^5"</w:t>
        <w:br/>
        <w:t xml:space="preserve">  }</w:t>
        <w:br/>
        <w:t>}</w:t>
        <w:br/>
      </w:r>
    </w:p>
    <w:p>
      <w:r>
        <w:rPr>
          <w:b/>
        </w:rPr>
        <w:t># frontend\postcss.config.mjs</w:t>
      </w:r>
    </w:p>
    <w:p>
      <w:r>
        <w:rPr>
          <w:rFonts w:ascii="Consolas" w:hAnsi="Consolas" w:cs="Consolas" w:eastAsia="Consolas"/>
          <w:sz w:val="18"/>
        </w:rPr>
        <w:t>const config = {</w:t>
        <w:br/>
        <w:t xml:space="preserve">  plugins: ["@tailwindcss/postcss"],</w:t>
        <w:br/>
        <w:t>};</w:t>
        <w:br/>
        <w:br/>
        <w:t>export default config;</w:t>
        <w:br/>
      </w:r>
    </w:p>
    <w:p>
      <w:r>
        <w:rPr>
          <w:b/>
        </w:rPr>
        <w:t># frontend\README.md</w:t>
      </w:r>
    </w:p>
    <w:p>
      <w:r>
        <w:rPr>
          <w:rFonts w:ascii="Consolas" w:hAnsi="Consolas" w:cs="Consolas" w:eastAsia="Consolas"/>
          <w:sz w:val="18"/>
        </w:rPr>
        <w:t>This is a [Next.js](https://nextjs.org) project bootstrapped with [`create-next-app`](https://nextjs.org/docs/app/api-reference/cli/create-next-app).</w:t>
        <w:br/>
        <w:br/>
        <w:t>## Getting Started</w:t>
        <w:br/>
        <w:br/>
        <w:t>First, run the development server:</w:t>
        <w:br/>
        <w:br/>
        <w:t>```bash</w:t>
        <w:br/>
        <w:t>npm run dev</w:t>
        <w:br/>
        <w:t># or</w:t>
        <w:br/>
        <w:t>yarn dev</w:t>
        <w:br/>
        <w:t># or</w:t>
        <w:br/>
        <w:t>pnpm dev</w:t>
        <w:br/>
        <w:t># or</w:t>
        <w:br/>
        <w:t>bun dev</w:t>
        <w:br/>
        <w:t>```</w:t>
        <w:br/>
        <w:br/>
        <w:t>Open [http://localhost:3000](http://localhost:3000) with your browser to see the result.</w:t>
        <w:br/>
        <w:br/>
        <w:t>You can start editing the page by modifying `app/page.tsx`. The page auto-updates as you edit the file.</w:t>
        <w:br/>
        <w:br/>
        <w:t>This project uses [`next/font`](https://nextjs.org/docs/app/building-your-application/optimizing/fonts) to automatically optimize and load [Geist](https://vercel.com/font), a new font family for Vercel.</w:t>
        <w:br/>
        <w:br/>
        <w:t>## Learn More</w:t>
        <w:br/>
        <w:br/>
        <w:t>To learn more about Next.js, take a look at the following resources:</w:t>
        <w:br/>
        <w:br/>
        <w:t>- [Next.js Documentation](https://nextjs.org/docs) - learn about Next.js features and API.</w:t>
        <w:br/>
        <w:t>- [Learn Next.js](https://nextjs.org/learn) - an interactive Next.js tutorial.</w:t>
        <w:br/>
        <w:br/>
        <w:t>You can check out [the Next.js GitHub repository](https://github.com/vercel/next.js) - your feedback and contributions are welcome!</w:t>
        <w:br/>
        <w:br/>
        <w:t>## Deploy on Vercel</w:t>
        <w:br/>
        <w:br/>
        <w:t>The easiest way to deploy your Next.js app is to use the [Vercel Platform](https://vercel.com/new?utm_medium=default-template&amp;filter=next.js&amp;utm_source=create-next-app&amp;utm_campaign=create-next-app-readme) from the creators of Next.js.</w:t>
        <w:br/>
        <w:br/>
        <w:t>Check out our [Next.js deployment documentation](https://nextjs.org/docs/app/building-your-application/deploying) for more details.</w:t>
        <w:br/>
      </w:r>
    </w:p>
    <w:p>
      <w:r>
        <w:rPr>
          <w:b/>
        </w:rPr>
        <w:t># frontend\tsconfig.json</w:t>
      </w:r>
    </w:p>
    <w:p>
      <w:r>
        <w:rPr>
          <w:rFonts w:ascii="Consolas" w:hAnsi="Consolas" w:cs="Consolas" w:eastAsia="Consolas"/>
          <w:sz w:val="18"/>
        </w:rPr>
        <w:t>{</w:t>
        <w:br/>
        <w:t xml:space="preserve">  "compilerOptions": {</w:t>
        <w:br/>
        <w:t xml:space="preserve">    "target": "ES2017",</w:t>
        <w:br/>
        <w:t xml:space="preserve">    "lib": ["dom", "dom.iterable", "esnext"],</w:t>
        <w:br/>
        <w:t xml:space="preserve">    "allowJs": true,</w:t>
        <w:br/>
        <w:t xml:space="preserve">    "skipLibCheck": true,</w:t>
        <w:br/>
        <w:t xml:space="preserve">    "strict": true,</w:t>
        <w:br/>
        <w:t xml:space="preserve">    "noEmit": true,</w:t>
        <w:br/>
        <w:t xml:space="preserve">    "esModuleInterop": true,</w:t>
        <w:br/>
        <w:t xml:space="preserve">    "module": "esnext",</w:t>
        <w:br/>
        <w:t xml:space="preserve">    "moduleResolution": "bundler",</w:t>
        <w:br/>
        <w:t xml:space="preserve">    "resolveJsonModule": true,</w:t>
        <w:br/>
        <w:t xml:space="preserve">    "isolatedModules": true,</w:t>
        <w:br/>
        <w:t xml:space="preserve">    "jsx": "preserve",</w:t>
        <w:br/>
        <w:t xml:space="preserve">    "incremental": true,</w:t>
        <w:br/>
        <w:t xml:space="preserve">    "plugins": [</w:t>
        <w:br/>
        <w:t xml:space="preserve">      {</w:t>
        <w:br/>
        <w:t xml:space="preserve">        "name": "next"</w:t>
        <w:br/>
        <w:t xml:space="preserve">      }</w:t>
        <w:br/>
        <w:t xml:space="preserve">    ],</w:t>
        <w:br/>
        <w:t xml:space="preserve">    "paths": {</w:t>
        <w:br/>
        <w:t xml:space="preserve">      "@/*": ["./src/*"]</w:t>
        <w:br/>
        <w:t xml:space="preserve">    }</w:t>
        <w:br/>
        <w:t xml:space="preserve">  },</w:t>
        <w:br/>
        <w:t xml:space="preserve">  "include": ["next-env.d.ts", "**/*.ts", "**/*.tsx", ".next/types/**/*.ts"],</w:t>
        <w:br/>
        <w:t xml:space="preserve">  "exclude": ["node_modules"]</w:t>
        <w:br/>
        <w:t>}</w:t>
        <w:br/>
      </w:r>
    </w:p>
    <w:p>
      <w:r>
        <w:rPr>
          <w:b/>
        </w:rPr>
        <w:t># frontend\src\app\globals.css</w:t>
      </w:r>
    </w:p>
    <w:p>
      <w:r>
        <w:rPr>
          <w:rFonts w:ascii="Consolas" w:hAnsi="Consolas" w:cs="Consolas" w:eastAsia="Consolas"/>
          <w:sz w:val="18"/>
        </w:rPr>
        <w:t>@import "tailwindcss";</w:t>
        <w:br/>
        <w:t>@import "tw-animate-css";</w:t>
        <w:br/>
        <w:br/>
        <w:t>@custom-variant dark (&amp;:is(.dark *));</w:t>
        <w:br/>
        <w:br/>
        <w:t>@theme inline {</w:t>
        <w:br/>
        <w:t xml:space="preserve">  --color-background: var(--background);</w:t>
        <w:br/>
        <w:t xml:space="preserve">  --color-foreground: var(--foreground);</w:t>
        <w:br/>
        <w:t xml:space="preserve">  --font-sans: var(--font-hind-siliguri);</w:t>
        <w:br/>
        <w:t xml:space="preserve">  --font-mono: var(--font-geist-mono);</w:t>
        <w:br/>
        <w:t xml:space="preserve">  --color-sidebar-ring: var(--sidebar-ring);</w:t>
        <w:br/>
        <w:t xml:space="preserve">  --color-sidebar-border: var(--sidebar-border);</w:t>
        <w:br/>
        <w:t xml:space="preserve">  --color-sidebar-accent-foreground: var(--sidebar-accent-foreground);</w:t>
        <w:br/>
        <w:t xml:space="preserve">  --color-sidebar-accent: var(--sidebar-accent);</w:t>
        <w:br/>
        <w:t xml:space="preserve">  --color-sidebar-primary-foreground: var(--sidebar-primary-foreground);</w:t>
        <w:br/>
        <w:t xml:space="preserve">  --color-sidebar-primary: var(--sidebar-primary);</w:t>
        <w:br/>
        <w:t xml:space="preserve">  --color-sidebar-foreground: var(--sidebar-foreground);</w:t>
        <w:br/>
        <w:t xml:space="preserve">  --color-sidebar: var(--sidebar);</w:t>
        <w:br/>
        <w:t xml:space="preserve">  --color-chart-5: var(--chart-5);</w:t>
        <w:br/>
        <w:t xml:space="preserve">  --color-chart-4: var(--chart-4);</w:t>
        <w:br/>
        <w:t xml:space="preserve">  --color-chart-3: var(--chart-3);</w:t>
        <w:br/>
        <w:t xml:space="preserve">  --color-chart-2: var(--chart-2);</w:t>
        <w:br/>
        <w:t xml:space="preserve">  --color-chart-1: var(--chart-1);</w:t>
        <w:br/>
        <w:t xml:space="preserve">  --color-ring: var(--ring);</w:t>
        <w:br/>
        <w:t xml:space="preserve">  --color-input: var(--input);</w:t>
        <w:br/>
        <w:t xml:space="preserve">  --color-border: var(--border);</w:t>
        <w:br/>
        <w:t xml:space="preserve">  --color-destructive: var(--destructive);</w:t>
        <w:br/>
        <w:t xml:space="preserve">  --color-accent-foreground: var(--accent-foreground);</w:t>
        <w:br/>
        <w:t xml:space="preserve">  --color-accent: var(--accent);</w:t>
        <w:br/>
        <w:t xml:space="preserve">  --color-muted-foreground: var(--muted-foreground);</w:t>
        <w:br/>
        <w:t xml:space="preserve">  --color-muted: var(--muted);</w:t>
        <w:br/>
        <w:t xml:space="preserve">  --color-secondary-foreground: var(--secondary-foreground);</w:t>
        <w:br/>
        <w:t xml:space="preserve">  --color-secondary: var(--secondary);</w:t>
        <w:br/>
        <w:t xml:space="preserve">  --color-primary-foreground: var(--primary-foreground);</w:t>
        <w:br/>
        <w:t xml:space="preserve">  --color-primary: var(--primary);</w:t>
        <w:br/>
        <w:t xml:space="preserve">  --color-popover-foreground: var(--popover-foreground);</w:t>
        <w:br/>
        <w:t xml:space="preserve">  --color-popover: var(--popover);</w:t>
        <w:br/>
        <w:t xml:space="preserve">  --color-card-foreground: var(--card-foreground);</w:t>
        <w:br/>
        <w:t xml:space="preserve">  --color-card: var(--card);</w:t>
        <w:br/>
        <w:t xml:space="preserve">  /* Brand and semantic tokens */</w:t>
        <w:br/>
        <w:t xml:space="preserve">  --color-brand: var(--brand);</w:t>
        <w:br/>
        <w:t xml:space="preserve">  --color-brand-foreground: var(--brand-foreground);</w:t>
        <w:br/>
        <w:t xml:space="preserve">  --color-brand-emphasis: var(--brand-emphasis);</w:t>
        <w:br/>
        <w:t xml:space="preserve">  --color-success: var(--success);</w:t>
        <w:br/>
        <w:t xml:space="preserve">  --color-success-foreground: var(--success-foreground);</w:t>
        <w:br/>
        <w:t xml:space="preserve">  --radius-sm: calc(var(--radius) - 4px);</w:t>
        <w:br/>
        <w:t xml:space="preserve">  --radius-md: calc(var(--radius) - 2px);</w:t>
        <w:br/>
        <w:t xml:space="preserve">  --radius-lg: var(--radius);</w:t>
        <w:br/>
        <w:t xml:space="preserve">  --radius-xl: calc(var(--radius) + 4px);</w:t>
        <w:br/>
        <w:t>}</w:t>
        <w:br/>
        <w:t>/* Custom Animations */</w:t>
        <w:br/>
        <w:t>@keyframes bounce-gentle {</w:t>
        <w:br/>
        <w:t xml:space="preserve">  0%, 100% {</w:t>
        <w:br/>
        <w:t xml:space="preserve">    transform: translateY(0);</w:t>
        <w:br/>
        <w:t xml:space="preserve">  }</w:t>
        <w:br/>
        <w:t xml:space="preserve">  50% {</w:t>
        <w:br/>
        <w:t xml:space="preserve">    transform: translateY(-5px);</w:t>
        <w:br/>
        <w:t xml:space="preserve">  }</w:t>
        <w:br/>
        <w:t>}</w:t>
        <w:br/>
        <w:br/>
        <w:t>@keyframes float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translateY(-20px) rotate(5deg);</w:t>
        <w:br/>
        <w:t xml:space="preserve">  }</w:t>
        <w:br/>
        <w:t>}</w:t>
        <w:br/>
        <w:br/>
        <w:t>@keyframes float-delayed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translateY(-15px) rotate(-5deg);</w:t>
        <w:br/>
        <w:t xml:space="preserve">  }</w:t>
        <w:br/>
        <w:t>}</w:t>
        <w:br/>
        <w:br/>
        <w:t>@keyframes float-slow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translateY(-10px) rotate(3deg);</w:t>
        <w:br/>
        <w:t xml:space="preserve">  }</w:t>
        <w:br/>
        <w:t>}</w:t>
        <w:br/>
        <w:br/>
        <w:t>@keyframes float-delayed-slow {</w:t>
        <w:br/>
        <w:t xml:space="preserve">  0%, 100% {</w:t>
        <w:br/>
        <w:t xml:space="preserve">    transform: translateY(0px) rotate(0deg);</w:t>
        <w:br/>
        <w:t xml:space="preserve">  }</w:t>
        <w:br/>
        <w:t xml:space="preserve">  50% {</w:t>
        <w:br/>
        <w:t xml:space="preserve">    transform: translateY(-12px) rotate(-3deg);</w:t>
        <w:br/>
        <w:t xml:space="preserve">  }</w:t>
        <w:br/>
        <w:t>}</w:t>
        <w:br/>
        <w:br/>
        <w:t>@keyframes float-equation-0 {</w:t>
        <w:br/>
        <w:t xml:space="preserve">  0%, 100% {</w:t>
        <w:br/>
        <w:t xml:space="preserve">    transform: translateY(0px) translateX(0px);</w:t>
        <w:br/>
        <w:t xml:space="preserve">    opacity: 0.2;</w:t>
        <w:br/>
        <w:t xml:space="preserve">  }</w:t>
        <w:br/>
        <w:t xml:space="preserve">  50% {</w:t>
        <w:br/>
        <w:t xml:space="preserve">    transform: translateY(-30px) translateX(10px);</w:t>
        <w:br/>
        <w:t xml:space="preserve">    opacity: 0.4;</w:t>
        <w:br/>
        <w:t xml:space="preserve">  }</w:t>
        <w:br/>
        <w:t>}</w:t>
        <w:br/>
        <w:br/>
        <w:t>@keyframes float-equation-1 {</w:t>
        <w:br/>
        <w:t xml:space="preserve">  0%, 100% {</w:t>
        <w:br/>
        <w:t xml:space="preserve">    transform: translateY(0px) translateX(0px);</w:t>
        <w:br/>
        <w:t xml:space="preserve">    opacity: 0.1;</w:t>
        <w:br/>
        <w:t xml:space="preserve">  }</w:t>
        <w:br/>
        <w:t xml:space="preserve">  50% {</w:t>
        <w:br/>
        <w:t xml:space="preserve">    transform: translateY(-20px) translateX(-15px);</w:t>
        <w:br/>
        <w:t xml:space="preserve">    opacity: 0.3;</w:t>
        <w:br/>
        <w:t xml:space="preserve">  }</w:t>
        <w:br/>
        <w:t>}</w:t>
        <w:br/>
        <w:br/>
        <w:t>@keyframes float-equation-2 {</w:t>
        <w:br/>
        <w:t xml:space="preserve">  0%, 100% {</w:t>
        <w:br/>
        <w:t xml:space="preserve">    transform: translateY(0px) translateX(0px);</w:t>
        <w:br/>
        <w:t xml:space="preserve">    opacity: 0.15;</w:t>
        <w:br/>
        <w:t xml:space="preserve">  }</w:t>
        <w:br/>
        <w:t xml:space="preserve">  50% {</w:t>
        <w:br/>
        <w:t xml:space="preserve">    transform: translateY(-25px) translateX(5px);</w:t>
        <w:br/>
        <w:t xml:space="preserve">    opacity: 0.35;</w:t>
        <w:br/>
        <w:t xml:space="preserve">  }</w:t>
        <w:br/>
        <w:t>}</w:t>
        <w:br/>
        <w:br/>
        <w:t>@keyframes spin-slow {</w:t>
        <w:br/>
        <w:t xml:space="preserve">  from {</w:t>
        <w:br/>
        <w:t xml:space="preserve">    transform: rotate(0deg);</w:t>
        <w:br/>
        <w:t xml:space="preserve">  }</w:t>
        <w:br/>
        <w:t xml:space="preserve">  to {</w:t>
        <w:br/>
        <w:t xml:space="preserve">    transform: rotate(360deg);</w:t>
        <w:br/>
        <w:t xml:space="preserve">  }</w:t>
        <w:br/>
        <w:t>}</w:t>
        <w:br/>
        <w:br/>
        <w:t>@keyframes fade-in {</w:t>
        <w:br/>
        <w:t xml:space="preserve">  from {</w:t>
        <w:br/>
        <w:t xml:space="preserve">    opacity: 0;</w:t>
        <w:br/>
        <w:t xml:space="preserve">    transform: translateY(10px);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@keyframes fade-in-up {</w:t>
        <w:br/>
        <w:t xml:space="preserve">  from {</w:t>
        <w:br/>
        <w:t xml:space="preserve">    opacity: 0;</w:t>
        <w:br/>
        <w:t xml:space="preserve">    transform: translateY(20px);</w:t>
        <w:br/>
        <w:t xml:space="preserve">  }</w:t>
        <w:br/>
        <w:t xml:space="preserve">  to {</w:t>
        <w:br/>
        <w:t xml:space="preserve">    opacity: 1;</w:t>
        <w:br/>
        <w:t xml:space="preserve">    transform: translateY(0);</w:t>
        <w:br/>
        <w:t xml:space="preserve">  }</w:t>
        <w:br/>
        <w:t>}</w:t>
        <w:br/>
        <w:br/>
        <w:t>/* Apply animations */</w:t>
        <w:br/>
        <w:t>.animate-bounce-gentle {</w:t>
        <w:br/>
        <w:t xml:space="preserve">  animation: bounce-gentle 2s ease-in-out infinite;</w:t>
        <w:br/>
        <w:t>}</w:t>
        <w:br/>
        <w:br/>
        <w:t>.animate-float {</w:t>
        <w:br/>
        <w:t xml:space="preserve">  animation: float 6s ease-in-out infinite;</w:t>
        <w:br/>
        <w:t>}</w:t>
        <w:br/>
        <w:br/>
        <w:t>.animate-float-delayed {</w:t>
        <w:br/>
        <w:t xml:space="preserve">  animation: float-delayed 7s ease-in-out infinite;</w:t>
        <w:br/>
        <w:t>}</w:t>
        <w:br/>
        <w:br/>
        <w:t>.animate-float-slow {</w:t>
        <w:br/>
        <w:t xml:space="preserve">  animation: float-slow 8s ease-in-out infinite;</w:t>
        <w:br/>
        <w:t>}</w:t>
        <w:br/>
        <w:br/>
        <w:t>.animate-float-delayed-slow {</w:t>
        <w:br/>
        <w:t xml:space="preserve">  animation: float-delayed-slow 9s ease-in-out infinite;</w:t>
        <w:br/>
        <w:t>}</w:t>
        <w:br/>
        <w:br/>
        <w:t>.animate-float-equation-0 {</w:t>
        <w:br/>
        <w:t xml:space="preserve">  animation: float-equation-0 12s ease-in-out infinite;</w:t>
        <w:br/>
        <w:t>}</w:t>
        <w:br/>
        <w:br/>
        <w:t>.animate-float-equation-1 {</w:t>
        <w:br/>
        <w:t xml:space="preserve">  animation: float-equation-1 15s ease-in-out infinite;</w:t>
        <w:br/>
        <w:t>}</w:t>
        <w:br/>
        <w:br/>
        <w:t>.animate-float-equation-2 {</w:t>
        <w:br/>
        <w:t xml:space="preserve">  animation: float-equation-2 18s ease-in-out infinite;</w:t>
        <w:br/>
        <w:t>}</w:t>
        <w:br/>
        <w:br/>
        <w:t>.animate-spin-slow {</w:t>
        <w:br/>
        <w:t xml:space="preserve">  animation: spin-slow 10s linear infinite;</w:t>
        <w:br/>
        <w:t>}</w:t>
        <w:br/>
        <w:br/>
        <w:t>.animate-fade-in {</w:t>
        <w:br/>
        <w:t xml:space="preserve">  animation: fade-in 0.5s ease-out;</w:t>
        <w:br/>
        <w:t>}</w:t>
        <w:br/>
        <w:br/>
        <w:t>.animate-fade-in-up {</w:t>
        <w:br/>
        <w:t xml:space="preserve">  animation: fade-in-up 1s ease-out;</w:t>
        <w:br/>
        <w:t>}</w:t>
        <w:br/>
        <w:br/>
        <w:t>/* Custom scrollbar */</w:t>
        <w:br/>
        <w:t>::-webkit-scrollbar {</w:t>
        <w:br/>
        <w:t xml:space="preserve">  width: 8px;</w:t>
        <w:br/>
        <w:t>}</w:t>
        <w:br/>
        <w:br/>
        <w:t>::-webkit-scrollbar-track {</w:t>
        <w:br/>
        <w:t xml:space="preserve">  background: #1e293b;</w:t>
        <w:br/>
        <w:t>}</w:t>
        <w:br/>
        <w:br/>
        <w:t>::-webkit-scrollbar-thumb {</w:t>
        <w:br/>
        <w:t xml:space="preserve">  background: #06b6d4;</w:t>
        <w:br/>
        <w:t xml:space="preserve">  border-radius: 4px;</w:t>
        <w:br/>
        <w:t>}</w:t>
        <w:br/>
        <w:br/>
        <w:t>::-webkit-scrollbar-thumb:hover {</w:t>
        <w:br/>
        <w:t xml:space="preserve">  background: #0891b2;</w:t>
        <w:br/>
        <w:t>}</w:t>
        <w:br/>
        <w:br/>
        <w:t>/* Smooth scrolling */</w:t>
        <w:br/>
        <w:t>html {</w:t>
        <w:br/>
        <w:t xml:space="preserve">  scroll-behavior: smooth;</w:t>
        <w:br/>
        <w:t>}</w:t>
        <w:br/>
        <w:br/>
        <w:t>/* Custom focus styles */</w:t>
        <w:br/>
        <w:t>button:focus-visible,</w:t>
        <w:br/>
        <w:t>input:focus-visible {</w:t>
        <w:br/>
        <w:t xml:space="preserve">  outline: 2px solid #06b6d4;</w:t>
        <w:br/>
        <w:t xml:space="preserve">  outline-offset: 2px;</w:t>
        <w:br/>
        <w:t>}</w:t>
        <w:br/>
        <w:br/>
        <w:t>:root {</w:t>
        <w:br/>
        <w:t xml:space="preserve">  --radius: 0.625rem;</w:t>
        <w:br/>
        <w:t xml:space="preserve">  --background: oklch(1 0 0);</w:t>
        <w:br/>
        <w:t xml:space="preserve">  --foreground: oklch(0.145 0 0);</w:t>
        <w:br/>
        <w:t xml:space="preserve">  --card: oklch(1 0 0);</w:t>
        <w:br/>
        <w:t xml:space="preserve">  --card-foreground: oklch(0.145 0 0);</w:t>
        <w:br/>
        <w:t xml:space="preserve">  --popover: oklch(1 0 0);</w:t>
        <w:br/>
        <w:t xml:space="preserve">  --popover-foreground: oklch(0.145 0 0);</w:t>
        <w:br/>
        <w:t xml:space="preserve">  --primary: oklch(0.205 0 0);</w:t>
        <w:br/>
        <w:t xml:space="preserve">  --primary-foreground: oklch(0.985 0 0);</w:t>
        <w:br/>
        <w:t xml:space="preserve">  --secondary: oklch(0.97 0 0);</w:t>
        <w:br/>
        <w:t xml:space="preserve">  --secondary-foreground: oklch(0.205 0 0);</w:t>
        <w:br/>
        <w:t xml:space="preserve">  --muted: oklch(0.97 0 0);</w:t>
        <w:br/>
        <w:t xml:space="preserve">  --muted-foreground: oklch(0.556 0 0);</w:t>
        <w:br/>
        <w:t xml:space="preserve">  --accent: oklch(0.97 0 0);</w:t>
        <w:br/>
        <w:t xml:space="preserve">  --accent-foreground: oklch(0.205 0 0);</w:t>
        <w:br/>
        <w:t xml:space="preserve">  --destructive: oklch(0.577 0.245 27.325);</w:t>
        <w:br/>
        <w:t xml:space="preserve">  --border: oklch(0.922 0 0);</w:t>
        <w:br/>
        <w:t xml:space="preserve">  --input: oklch(0.922 0 0);</w:t>
        <w:br/>
        <w:t xml:space="preserve">  --ring: oklch(0.708 0 0);</w:t>
        <w:br/>
        <w:t xml:space="preserve">  --chart-1: oklch(0.646 0.222 41.116);</w:t>
        <w:br/>
        <w:t xml:space="preserve">  --chart-2: oklch(0.6 0.118 184.704);</w:t>
        <w:br/>
        <w:t xml:space="preserve">  --chart-3: oklch(0.398 0.07 227.392);</w:t>
        <w:br/>
        <w:t xml:space="preserve">  --chart-4: oklch(0.828 0.189 84.429);</w:t>
        <w:br/>
        <w:t xml:space="preserve">  --chart-5: oklch(0.769 0.188 70.08);</w:t>
        <w:br/>
        <w:t xml:space="preserve">  --sidebar: oklch(0.985 0 0);</w:t>
        <w:br/>
        <w:t xml:space="preserve">  --sidebar-foreground: oklch(0.145 0 0);</w:t>
        <w:br/>
        <w:t xml:space="preserve">  --sidebar-primary: oklch(0.205 0 0);</w:t>
        <w:br/>
        <w:t xml:space="preserve">  --sidebar-primary-foreground: oklch(0.985 0 0);</w:t>
        <w:br/>
        <w:t xml:space="preserve">  --sidebar-accent: oklch(0.97 0 0);</w:t>
        <w:br/>
        <w:t xml:space="preserve">  --sidebar-accent-foreground: oklch(0.205 0 0);</w:t>
        <w:br/>
        <w:t xml:space="preserve">  --sidebar-border: oklch(0.922 0 0);</w:t>
        <w:br/>
        <w:t xml:space="preserve">  --sidebar-ring: oklch(0.708 0 0);</w:t>
        <w:br/>
        <w:t xml:space="preserve">  /* Brand defaults (Crimson) */</w:t>
        <w:br/>
        <w:t xml:space="preserve">  --brand: #780A0A;</w:t>
        <w:br/>
        <w:t xml:space="preserve">  --brand-foreground: #ffffff;</w:t>
        <w:br/>
        <w:t xml:space="preserve">  --brand-emphasis: #921313;</w:t>
        <w:br/>
        <w:t xml:space="preserve">  /* Semantic defaults */</w:t>
        <w:br/>
        <w:t xml:space="preserve">  --success: #22c55e; /* Tailwind emerald-500 */</w:t>
        <w:br/>
        <w:t xml:space="preserve">  --success-foreground: #ffffff;</w:t>
        <w:br/>
        <w:t>}</w:t>
        <w:br/>
        <w:br/>
        <w:t>.dark {</w:t>
        <w:br/>
        <w:t xml:space="preserve">  --background: oklch(0.145 0 0);</w:t>
        <w:br/>
        <w:t xml:space="preserve">  --foreground: oklch(0.985 0 0);</w:t>
        <w:br/>
        <w:t xml:space="preserve">  --card: oklch(0.205 0 0);</w:t>
        <w:br/>
        <w:t xml:space="preserve">  --card-foreground: oklch(0.985 0 0);</w:t>
        <w:br/>
        <w:t xml:space="preserve">  --popover: oklch(0.205 0 0);</w:t>
        <w:br/>
        <w:t xml:space="preserve">  --popover-foreground: oklch(0.985 0 0);</w:t>
        <w:br/>
        <w:t xml:space="preserve">  --primary: oklch(0.922 0 0);</w:t>
        <w:br/>
        <w:t xml:space="preserve">  --primary-foreground: oklch(0.205 0 0);</w:t>
        <w:br/>
        <w:t xml:space="preserve">  --secondary: oklch(0.269 0 0);</w:t>
        <w:br/>
        <w:t xml:space="preserve">  --secondary-foreground: oklch(0.985 0 0);</w:t>
        <w:br/>
        <w:t xml:space="preserve">  --muted: oklch(0.269 0 0);</w:t>
        <w:br/>
        <w:t xml:space="preserve">  --muted-foreground: oklch(0.708 0 0);</w:t>
        <w:br/>
        <w:t xml:space="preserve">  --accent: oklch(0.269 0 0);</w:t>
        <w:br/>
        <w:t xml:space="preserve">  --accent-foreground: oklch(0.985 0 0);</w:t>
        <w:br/>
        <w:t xml:space="preserve">  --destructive: oklch(0.704 0.191 22.216);</w:t>
        <w:br/>
        <w:t xml:space="preserve">  --border: oklch(1 0 0 / 10%);</w:t>
        <w:br/>
        <w:t xml:space="preserve">  --input: oklch(1 0 0 / 15%);</w:t>
        <w:br/>
        <w:t xml:space="preserve">  --ring: oklch(0.556 0 0);</w:t>
        <w:br/>
        <w:t xml:space="preserve">  --chart-1: oklch(0.488 0.243 264.376);</w:t>
        <w:br/>
        <w:t xml:space="preserve">  --chart-2: oklch(0.696 0.17 162.48);</w:t>
        <w:br/>
        <w:t xml:space="preserve">  --chart-3: oklch(0.769 0.188 70.08);</w:t>
        <w:br/>
        <w:t xml:space="preserve">  --chart-4: oklch(0.627 0.265 303.9);</w:t>
        <w:br/>
        <w:t xml:space="preserve">  --chart-5: oklch(0.645 0.246 16.439);</w:t>
        <w:br/>
        <w:t xml:space="preserve">  --sidebar: oklch(0.205 0 0);</w:t>
        <w:br/>
        <w:t xml:space="preserve">  --sidebar-foreground: oklch(0.985 0 0);</w:t>
        <w:br/>
        <w:t xml:space="preserve">  --sidebar-primary: oklch(0.488 0.243 264.376);</w:t>
        <w:br/>
        <w:t xml:space="preserve">  --sidebar-primary-foreground: oklch(0.985 0 0);</w:t>
        <w:br/>
        <w:t xml:space="preserve">  --sidebar-accent: oklch(0.269 0 0);</w:t>
        <w:br/>
        <w:t xml:space="preserve">  --sidebar-accent-foreground: oklch(0.985 0 0);</w:t>
        <w:br/>
        <w:t xml:space="preserve">  --sidebar-border: oklch(1 0 0 / 10%);</w:t>
        <w:br/>
        <w:t xml:space="preserve">  --sidebar-ring: oklch(0.556 0 0);</w:t>
        <w:br/>
        <w:t xml:space="preserve">  /* Brand values in dark mode (keep brand stable, adjust foreground if needed) */</w:t>
        <w:br/>
        <w:t xml:space="preserve">  --brand: #780A0A;</w:t>
        <w:br/>
        <w:t xml:space="preserve">  --brand-foreground: #ffffff;</w:t>
        <w:br/>
        <w:t xml:space="preserve">  --brand-emphasis: #a01515;</w:t>
        <w:br/>
        <w:t xml:space="preserve">  /* Semantic */</w:t>
        <w:br/>
        <w:t xml:space="preserve">  --success: #22c55e;</w:t>
        <w:br/>
        <w:t xml:space="preserve">  --success-foreground: #052e16;</w:t>
        <w:br/>
        <w:t>}</w:t>
        <w:br/>
        <w:br/>
        <w:t>/* Additional palettes: set data-theme to swap brand hues without touching neutrals */</w:t>
        <w:br/>
        <w:t>[data-theme="crimson"] {</w:t>
        <w:br/>
        <w:t xml:space="preserve">  --brand: #780A0A;</w:t>
        <w:br/>
        <w:t xml:space="preserve">  --brand-foreground: #ffffff;</w:t>
        <w:br/>
        <w:t xml:space="preserve">  --brand-emphasis: #921313;</w:t>
        <w:br/>
        <w:t>}</w:t>
        <w:br/>
        <w:br/>
        <w:t>[data-theme="emerald"] {</w:t>
        <w:br/>
        <w:t xml:space="preserve">  --brand: #047857; /* emerald-700 */</w:t>
        <w:br/>
        <w:t xml:space="preserve">  --brand-foreground: #ffffff;</w:t>
        <w:br/>
        <w:t xml:space="preserve">  --brand-emphasis: #065f46; /* emerald-800 */</w:t>
        <w:br/>
        <w:t>}</w:t>
        <w:br/>
        <w:br/>
        <w:t>[data-theme="sapphire"] {</w:t>
        <w:br/>
        <w:t xml:space="preserve">  --brand: #1e40af; /* blue-800 */</w:t>
        <w:br/>
        <w:t xml:space="preserve">  --brand-foreground: #ffffff;</w:t>
        <w:br/>
        <w:t xml:space="preserve">  --brand-emphasis: #1e3a8a; /* blue-900 */</w:t>
        <w:br/>
        <w:t>}</w:t>
        <w:br/>
        <w:br/>
        <w:t>[data-theme="amethyst"] {</w:t>
        <w:br/>
        <w:t xml:space="preserve">  --brand: #6D28D9;</w:t>
        <w:br/>
        <w:t xml:space="preserve">  --brand-foreground: #ffffff;</w:t>
        <w:br/>
        <w:t xml:space="preserve">  --brand-emphasis: #5B21B6;</w:t>
        <w:br/>
        <w:t>}</w:t>
        <w:br/>
        <w:br/>
        <w:t>[data-theme="fuchsia"] {</w:t>
        <w:br/>
        <w:t xml:space="preserve">  --brand: #C026D3;</w:t>
        <w:br/>
        <w:t xml:space="preserve">  --brand-foreground: #ffffff;</w:t>
        <w:br/>
        <w:t xml:space="preserve">  --brand-emphasis: #A21CAF;</w:t>
        <w:br/>
        <w:t>}</w:t>
        <w:br/>
        <w:br/>
        <w:t>[data-theme="magenta"] {</w:t>
        <w:br/>
        <w:t xml:space="preserve">  --brand: #DB2777;</w:t>
        <w:br/>
        <w:t xml:space="preserve">  --brand-foreground: #ffffff;</w:t>
        <w:br/>
        <w:t xml:space="preserve">  --brand-emphasis: #BE185D;</w:t>
        <w:br/>
        <w:t>}</w:t>
        <w:br/>
        <w:br/>
        <w:t>[data-theme="pumpkin"] {</w:t>
        <w:br/>
        <w:t xml:space="preserve">  --brand: #EA580C;</w:t>
        <w:br/>
        <w:t xml:space="preserve">  --brand-foreground: #ffffff;</w:t>
        <w:br/>
        <w:t xml:space="preserve">  --brand-emphasis: #C2410C;</w:t>
        <w:br/>
        <w:t>}</w:t>
        <w:br/>
        <w:br/>
        <w:t>[data-theme="tangerine"] {</w:t>
        <w:br/>
        <w:t xml:space="preserve">  --brand: #F97316;</w:t>
        <w:br/>
        <w:t xml:space="preserve">  --brand-foreground: #ffffff;</w:t>
        <w:br/>
        <w:t xml:space="preserve">  --brand-emphasis: #EA580C;</w:t>
        <w:br/>
        <w:t>}</w:t>
        <w:br/>
        <w:br/>
        <w:t>[data-theme="citrus"] {</w:t>
        <w:br/>
        <w:t xml:space="preserve">  --brand: #F59E0B;</w:t>
        <w:br/>
        <w:t xml:space="preserve">  --brand-foreground: #0F172A;</w:t>
        <w:br/>
        <w:t xml:space="preserve">  --brand-emphasis: #D97706;</w:t>
        <w:br/>
        <w:t>}</w:t>
        <w:br/>
        <w:br/>
        <w:t>[data-theme="lemon"] {</w:t>
        <w:br/>
        <w:t xml:space="preserve">  --brand: #FDE047;</w:t>
        <w:br/>
        <w:t xml:space="preserve">  --brand-foreground: #0F172A;</w:t>
        <w:br/>
        <w:t xml:space="preserve">  --brand-emphasis: #FACC15;</w:t>
        <w:br/>
        <w:t>}</w:t>
        <w:br/>
        <w:br/>
        <w:t>[data-theme="mint"] {</w:t>
        <w:br/>
        <w:t xml:space="preserve">  --brand: #34D399;</w:t>
        <w:br/>
        <w:t xml:space="preserve">  --brand-foreground: #0F172A;</w:t>
        <w:br/>
        <w:t xml:space="preserve">  --brand-emphasis: #059669;</w:t>
        <w:br/>
        <w:t>}</w:t>
        <w:br/>
        <w:br/>
        <w:t>[data-theme="teal"] {</w:t>
        <w:br/>
        <w:t xml:space="preserve">  --brand: #0D9488;</w:t>
        <w:br/>
        <w:t xml:space="preserve">  --brand-foreground: #ffffff;</w:t>
        <w:br/>
        <w:t xml:space="preserve">  --brand-emphasis: #0F766E;</w:t>
        <w:br/>
        <w:t>}</w:t>
        <w:br/>
        <w:br/>
        <w:t>[data-theme="aqua"] {</w:t>
        <w:br/>
        <w:t xml:space="preserve">  --brand: #06B6D4;</w:t>
        <w:br/>
        <w:t xml:space="preserve">  --brand-foreground: #0F172A;</w:t>
        <w:br/>
        <w:t xml:space="preserve">  --brand-emphasis: #0891B2;</w:t>
        <w:br/>
        <w:t>}</w:t>
        <w:br/>
        <w:br/>
        <w:t>[data-theme="sky"] {</w:t>
        <w:br/>
        <w:t xml:space="preserve">  --brand: #0EA5E9;</w:t>
        <w:br/>
        <w:t xml:space="preserve">  --brand-foreground: #0F172A;</w:t>
        <w:br/>
        <w:t xml:space="preserve">  --brand-emphasis: #0284C7;</w:t>
        <w:br/>
        <w:t>}</w:t>
        <w:br/>
        <w:br/>
        <w:t>[data-theme="ocean"] {</w:t>
        <w:br/>
        <w:t xml:space="preserve">  --brand: #155E75;</w:t>
        <w:br/>
        <w:t xml:space="preserve">  --brand-foreground: #ffffff;</w:t>
        <w:br/>
        <w:t xml:space="preserve">  --brand-emphasis: #0E7490;</w:t>
        <w:br/>
        <w:t>}</w:t>
        <w:br/>
        <w:br/>
        <w:t>[data-theme="indigo"] {</w:t>
        <w:br/>
        <w:t xml:space="preserve">  --brand: #4F46E5;</w:t>
        <w:br/>
        <w:t xml:space="preserve">  --brand-foreground: #ffffff;</w:t>
        <w:br/>
        <w:t xml:space="preserve">  --brand-emphasis: #3730A3;</w:t>
        <w:br/>
        <w:t>}</w:t>
        <w:br/>
        <w:br/>
        <w:t>[data-theme="cobalt"] {</w:t>
        <w:br/>
        <w:t xml:space="preserve">  --brand: #2563EB;</w:t>
        <w:br/>
        <w:t xml:space="preserve">  --brand-foreground: #ffffff;</w:t>
        <w:br/>
        <w:t xml:space="preserve">  --brand-emphasis: #1D4ED8;</w:t>
        <w:br/>
        <w:t>}</w:t>
        <w:br/>
        <w:br/>
        <w:t>[data-theme="rose"] {</w:t>
        <w:br/>
        <w:t xml:space="preserve">  --brand: #E11D48;</w:t>
        <w:br/>
        <w:t xml:space="preserve">  --brand-foreground: #ffffff;</w:t>
        <w:br/>
        <w:t xml:space="preserve">  --brand-emphasis: #BE123C;</w:t>
        <w:br/>
        <w:t>}</w:t>
        <w:br/>
        <w:br/>
        <w:t>[data-theme="bubblegum"] {</w:t>
        <w:br/>
        <w:t xml:space="preserve">  --brand: #F472B6;</w:t>
        <w:br/>
        <w:t xml:space="preserve">  --brand-foreground: #0F172A;</w:t>
        <w:br/>
        <w:t xml:space="preserve">  --brand-emphasis: #EC4899;</w:t>
        <w:br/>
        <w:t>}</w:t>
        <w:br/>
        <w:br/>
        <w:t>[data-theme="sunset"] {</w:t>
        <w:br/>
        <w:t xml:space="preserve">  --brand: #FB7185;</w:t>
        <w:br/>
        <w:t xml:space="preserve">  --brand-foreground: #0F172A;</w:t>
        <w:br/>
        <w:t xml:space="preserve">  --brand-emphasis: #E11D48;</w:t>
        <w:br/>
        <w:t>}</w:t>
        <w:br/>
        <w:br/>
        <w:t>[data-theme="peach"] {</w:t>
        <w:br/>
        <w:t xml:space="preserve">  --brand: #FDA4AF;</w:t>
        <w:br/>
        <w:t xml:space="preserve">  --brand-foreground: #0F172A;</w:t>
        <w:br/>
        <w:t xml:space="preserve">  --brand-emphasis: #FB7185;</w:t>
        <w:br/>
        <w:t>}</w:t>
        <w:br/>
        <w:br/>
        <w:t>[data-theme="lime"] {</w:t>
        <w:br/>
        <w:t xml:space="preserve">  --brand: #84CC16;</w:t>
        <w:br/>
        <w:t xml:space="preserve">  --brand-foreground: #0F172A;</w:t>
        <w:br/>
        <w:t xml:space="preserve">  --brand-emphasis: #65A30D;</w:t>
        <w:br/>
        <w:t>}</w:t>
        <w:br/>
        <w:br/>
        <w:t>[data-theme="gold"] {</w:t>
        <w:br/>
        <w:t xml:space="preserve">  --brand: #EAB308;</w:t>
        <w:br/>
        <w:t xml:space="preserve">  --brand-foreground: #0F172A;</w:t>
        <w:br/>
        <w:t xml:space="preserve">  --brand-emphasis: #CA8A04;</w:t>
        <w:br/>
        <w:t>}</w:t>
        <w:br/>
        <w:br/>
        <w:t>[data-theme="ruby"] {</w:t>
        <w:br/>
        <w:t xml:space="preserve">  --brand: #B91C1C;</w:t>
        <w:br/>
        <w:t xml:space="preserve">  --brand-foreground: #ffffff;</w:t>
        <w:br/>
        <w:t xml:space="preserve">  --brand-emphasis: #991B1B;</w:t>
        <w:br/>
        <w:t>}</w:t>
        <w:br/>
        <w:br/>
        <w:t>[data-theme="turquoise"] {</w:t>
        <w:br/>
        <w:t xml:space="preserve">  --brand: #14B8A6;</w:t>
        <w:br/>
        <w:t xml:space="preserve">  --brand-foreground: #0F172A;</w:t>
        <w:br/>
        <w:t xml:space="preserve">  --brand-emphasis: #0D9488;</w:t>
        <w:br/>
        <w:t>}</w:t>
        <w:br/>
        <w:br/>
        <w:t>[data-theme="cerulean"] {</w:t>
        <w:br/>
        <w:t xml:space="preserve">  --brand: #17A2B8;</w:t>
        <w:br/>
        <w:t xml:space="preserve">  --brand-foreground: #ffffff;</w:t>
        <w:br/>
        <w:t xml:space="preserve">  --brand-emphasis: #0E7490;</w:t>
        <w:br/>
        <w:t>}</w:t>
        <w:br/>
        <w:br/>
        <w:br/>
        <w:br/>
        <w:t>@layer base {</w:t>
        <w:br/>
        <w:t xml:space="preserve">  * {</w:t>
        <w:br/>
        <w:t xml:space="preserve">    @apply border-border outline-ring/50;</w:t>
        <w:br/>
        <w:t xml:space="preserve">  }</w:t>
        <w:br/>
        <w:t xml:space="preserve">  body {</w:t>
        <w:br/>
        <w:t xml:space="preserve">    @apply bg-background text-foreground;</w:t>
        <w:br/>
        <w:t xml:space="preserve">  }</w:t>
        <w:br/>
        <w:t>}</w:t>
        <w:br/>
      </w:r>
    </w:p>
    <w:p>
      <w:r>
        <w:rPr>
          <w:b/>
        </w:rPr>
        <w:t># frontend\src\app\layout.tsx</w:t>
      </w:r>
    </w:p>
    <w:p>
      <w:r>
        <w:rPr>
          <w:rFonts w:ascii="Consolas" w:hAnsi="Consolas" w:cs="Consolas" w:eastAsia="Consolas"/>
          <w:sz w:val="18"/>
        </w:rPr>
        <w:t>import type { Metadata } from "next";</w:t>
        <w:br/>
        <w:t>import { Geist, Geist_Mono, Hind_Siliguri } from "next/font/google";</w:t>
        <w:br/>
        <w:t>import "./globals.css";</w:t>
        <w:br/>
        <w:t>import { ThemeProvider } from "@/components/theme/ThemeProvider";</w:t>
        <w:br/>
        <w:br/>
        <w:t>const geistSans = Geist({</w:t>
        <w:br/>
        <w:t xml:space="preserve">  variable: "--font-geist-sans",</w:t>
        <w:br/>
        <w:t xml:space="preserve">  subsets: ["latin"],</w:t>
        <w:br/>
        <w:t>});</w:t>
        <w:br/>
        <w:br/>
        <w:t>const geistMono = Geist_Mono({</w:t>
        <w:br/>
        <w:t xml:space="preserve">  variable: "--font-geist-mono",</w:t>
        <w:br/>
        <w:t xml:space="preserve">  subsets: ["latin"],</w:t>
        <w:br/>
        <w:t>});</w:t>
        <w:br/>
        <w:br/>
        <w:t>const hindSiliguri = Hind_Siliguri({</w:t>
        <w:br/>
        <w:t xml:space="preserve">  variable: "--font-hind-siliguri",</w:t>
        <w:br/>
        <w:t xml:space="preserve">  subsets: ["bengali", "latin"],</w:t>
        <w:br/>
        <w:t xml:space="preserve">  weight: ["300", "400", "500", "600", "700"],</w:t>
        <w:br/>
        <w:t>});</w:t>
        <w:br/>
        <w:br/>
        <w:t>export const metadata: Metadata = {</w:t>
        <w:br/>
        <w:t xml:space="preserve">  title: "Sunny's Math World",</w:t>
        <w:br/>
        <w:t xml:space="preserve">  description: "Generated by create next app",</w:t>
        <w:br/>
        <w:t>};</w:t>
        <w:br/>
        <w:br/>
        <w:t>export default function RootLayout({</w:t>
        <w:br/>
        <w:t xml:space="preserve">  children,</w:t>
        <w:br/>
        <w:t>}: Readonly&lt;{</w:t>
        <w:br/>
        <w:t xml:space="preserve">  children: React.ReactNode;</w:t>
        <w:br/>
        <w:t>}&gt;) {</w:t>
        <w:br/>
        <w:t xml:space="preserve">  const themeInit = `</w:t>
        <w:br/>
        <w:t xml:space="preserve">    (function(){</w:t>
        <w:br/>
        <w:t xml:space="preserve">      try {</w:t>
        <w:br/>
        <w:t xml:space="preserve">        var m = localStorage.getItem('theme-mode');</w:t>
        <w:br/>
        <w:t xml:space="preserve">        var p = localStorage.getItem('theme-palette') || 'crimson';</w:t>
        <w:br/>
        <w:t xml:space="preserve">        var prefersDark = window.matchMedia &amp;&amp; window.matchMedia('(prefers-color-scheme: dark)').matches;</w:t>
        <w:br/>
        <w:t xml:space="preserve">        var mode = (m === 'light' || m === 'dark') ? m : (prefersDark ? 'dark' : 'light');</w:t>
        <w:br/>
        <w:t xml:space="preserve">        var root = document.documentElement;</w:t>
        <w:br/>
        <w:t xml:space="preserve">        if (mode === 'dark') root.classList.add('dark'); else root.classList.remove('dark');</w:t>
        <w:br/>
        <w:t xml:space="preserve">        root.setAttribute('data-theme', p);</w:t>
        <w:br/>
        <w:t xml:space="preserve">      } catch (e) {}</w:t>
        <w:br/>
        <w:t xml:space="preserve">    })();</w:t>
        <w:br/>
        <w:t xml:space="preserve">  `;</w:t>
        <w:br/>
        <w:t xml:space="preserve">  return (</w:t>
        <w:br/>
        <w:t xml:space="preserve">    &lt;html lang="en" suppressHydrationWarning className={`${hindSiliguri.variable}`}&gt;</w:t>
        <w:br/>
        <w:t xml:space="preserve">      &lt;body className={`${geistSans.variable} ${geistMono.variable} font-sans antialiased`}&gt;</w:t>
        <w:br/>
        <w:t xml:space="preserve">        &lt;script dangerouslySetInnerHTML={{ __html: themeInit }} /&gt;</w:t>
        <w:br/>
        <w:t xml:space="preserve">        &lt;ThemeProvider&gt;</w:t>
        <w:br/>
        <w:t xml:space="preserve">          {children}</w:t>
        <w:br/>
        <w:t xml:space="preserve">        &lt;/ThemeProvider&gt;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r>
        <w:rPr>
          <w:b/>
        </w:rPr>
        <w:t># frontend\src\app\page.tsx</w:t>
      </w:r>
    </w:p>
    <w:p>
      <w:r>
        <w:rPr>
          <w:rFonts w:ascii="Consolas" w:hAnsi="Consolas" w:cs="Consolas" w:eastAsia="Consolas"/>
          <w:sz w:val="18"/>
        </w:rPr>
        <w:t>import Navigation from "@/components/sections/navigation";</w:t>
        <w:br/>
        <w:t>import HeroSection from "@/components/sections/hero";</w:t>
        <w:br/>
        <w:t>import CourseGrid from "@/components/sections/course-grid";</w:t>
        <w:br/>
        <w:t>import ServicesIntro from "@/components/sections/services-intro";</w:t>
        <w:br/>
        <w:t>import SuccessStories from "@/components/sections/success-stories";</w:t>
        <w:br/>
        <w:t>import StatisticsSection from "@/components/sections/statistics";</w:t>
        <w:br/>
        <w:t>import GallerySection from "@/components/sections/gallery";</w:t>
        <w:br/>
        <w:t>import QuickAdmissionForm from "@/components/sections/quick-admission-form";</w:t>
        <w:br/>
        <w:t>import FindUsHere from "@/components/sections/find-us";</w:t>
        <w:br/>
        <w:t>import ContactCta from "@/components/sections/contact-cta";</w:t>
        <w:br/>
        <w:t>import Footer from "@/components/sections/footer";</w:t>
        <w:br/>
        <w:br/>
        <w:t>export default function HomePage() {</w:t>
        <w:br/>
        <w:t xml:space="preserve">  return (</w:t>
        <w:br/>
        <w:t xml:space="preserve">    &lt;div className="min-h-screen bg-white"&gt;</w:t>
        <w:br/>
        <w:t xml:space="preserve">      &lt;Navigation /&gt;</w:t>
        <w:br/>
        <w:t xml:space="preserve">      &lt;main&gt;</w:t>
        <w:br/>
        <w:t xml:space="preserve">        &lt;HeroSection /&gt;</w:t>
        <w:br/>
        <w:t xml:space="preserve">        &lt;CourseGrid /&gt;</w:t>
        <w:br/>
        <w:t xml:space="preserve">        &lt;ServicesIntro /&gt;</w:t>
        <w:br/>
        <w:t xml:space="preserve">        &lt;SuccessStories /&gt;</w:t>
        <w:br/>
        <w:t xml:space="preserve">        {/* &lt;StatisticsSection /&gt; */}</w:t>
        <w:br/>
        <w:t xml:space="preserve">        &lt;GallerySection /&gt;</w:t>
        <w:br/>
        <w:t xml:space="preserve">        &lt;QuickAdmissionForm /&gt;</w:t>
        <w:br/>
        <w:t xml:space="preserve">        &lt;FindUsHere /&gt;</w:t>
        <w:br/>
        <w:t xml:space="preserve">        {/* &lt;ContactCta /&gt; */}</w:t>
        <w:br/>
        <w:t xml:space="preserve">      &lt;/main&gt;</w:t>
        <w:br/>
        <w:t xml:space="preserve">      &lt;Footer /&gt;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frontend\src\app\admission\page.tsx</w:t>
      </w:r>
    </w:p>
    <w:p>
      <w:r>
        <w:rPr>
          <w:rFonts w:ascii="Consolas" w:hAnsi="Consolas" w:cs="Consolas" w:eastAsia="Consolas"/>
          <w:sz w:val="18"/>
        </w:rPr>
        <w:t>import AdmissionFormSection from "@/components/sections/admission-form";</w:t>
        <w:br/>
        <w:t>import Footer from "@/components/sections/footer";</w:t>
        <w:br/>
        <w:t>import Navigation from "@/components/sections/navigation";</w:t>
        <w:br/>
        <w:br/>
        <w:t>export default function AdmissionPage() {</w:t>
        <w:br/>
        <w:t xml:space="preserve">  return (</w:t>
        <w:br/>
        <w:t xml:space="preserve">    &lt;div className="min-h-screen bg-white"&gt;</w:t>
        <w:br/>
        <w:t xml:space="preserve">      &lt;Navigation /&gt;</w:t>
        <w:br/>
        <w:t xml:space="preserve">      &lt;main&gt;</w:t>
        <w:br/>
        <w:t xml:space="preserve">        &lt;AdmissionFormSection /&gt;</w:t>
        <w:br/>
        <w:t xml:space="preserve">      &lt;/main&gt;</w:t>
        <w:br/>
        <w:t xml:space="preserve">      &lt;Footer /&gt;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frontend\src\components\ComingSoon.tsx</w:t>
      </w:r>
    </w:p>
    <w:p>
      <w:r>
        <w:rPr>
          <w:rFonts w:ascii="Consolas" w:hAnsi="Consolas" w:cs="Consolas" w:eastAsia="Consolas"/>
          <w:sz w:val="18"/>
        </w:rPr>
        <w:t>"use client";</w:t>
        <w:br/>
        <w:t>import React, { useState, useEffect } from "react";</w:t>
        <w:br/>
        <w:t>import { Mail, Twitter, Facebook, Instagram, Linkedin } from "lucide-react";</w:t>
        <w:br/>
        <w:br/>
        <w:t>// Set your target date here</w:t>
        <w:br/>
        <w:t>const TARGET_DATE = new Date("2025-11-01T00:00:00Z");</w:t>
        <w:br/>
        <w:br/>
        <w:t>function getTimeLeft(target: Date) {</w:t>
        <w:br/>
        <w:t xml:space="preserve">  const now = new Date();</w:t>
        <w:br/>
        <w:t xml:space="preserve">  let diff = Math.max(0, target.getTime() - now.getTime());</w:t>
        <w:br/>
        <w:br/>
        <w:t xml:space="preserve">  const days = Math.floor(diff / (1000 * 60 * 60 * 24));</w:t>
        <w:br/>
        <w:t xml:space="preserve">  diff -= days * (1000 * 60 * 60 * 24);</w:t>
        <w:br/>
        <w:t xml:space="preserve">  const hours = Math.floor(diff / (1000 * 60 * 60));</w:t>
        <w:br/>
        <w:t xml:space="preserve">  diff -= hours * (1000 * 60 * 60);</w:t>
        <w:br/>
        <w:t xml:space="preserve">  const minutes = Math.floor(diff / (1000 * 60));</w:t>
        <w:br/>
        <w:t xml:space="preserve">  diff -= minutes * (1000 * 60);</w:t>
        <w:br/>
        <w:t xml:space="preserve">  const seconds = Math.floor(diff / 1000);</w:t>
        <w:br/>
        <w:br/>
        <w:t xml:space="preserve">  return { days, hours, minutes, seconds };</w:t>
        <w:br/>
        <w:t>}</w:t>
        <w:br/>
        <w:br/>
        <w:t>const MathComingSoonPage: React.FC = () =&gt; {</w:t>
        <w:br/>
        <w:t xml:space="preserve">  const [email, setEmail] = useState("");</w:t>
        <w:br/>
        <w:t xml:space="preserve">  const [isSubmitted, setIsSubmitted] = useState(false);</w:t>
        <w:br/>
        <w:t xml:space="preserve">  const [mousePos, setMousePos] = useState({ x: 0, y: 0 });</w:t>
        <w:br/>
        <w:t xml:space="preserve">  const [timeLeft, setTimeLeft] = useState(getTimeLeft(TARGET_DATE));</w:t>
        <w:br/>
        <w:br/>
        <w:t xml:space="preserve">  // Countdown timer effect</w:t>
        <w:br/>
        <w:t xml:space="preserve">  useEffect(() =&gt; {</w:t>
        <w:br/>
        <w:t xml:space="preserve">    const timer = setInterval(() =&gt; {</w:t>
        <w:br/>
        <w:t xml:space="preserve">      setTimeLeft(getTimeLeft(TARGET_DATE));</w:t>
        <w:br/>
        <w:t xml:space="preserve">    }, 1000);</w:t>
        <w:br/>
        <w:br/>
        <w:t xml:space="preserve">    return () =&gt; clearInterval(timer);</w:t>
        <w:br/>
        <w:t xml:space="preserve">  }, []);</w:t>
        <w:br/>
        <w:br/>
        <w:t xml:space="preserve">  // Mouse tracking for parallax effect</w:t>
        <w:br/>
        <w:t xml:space="preserve">  useEffect(() =&gt; {</w:t>
        <w:br/>
        <w:t xml:space="preserve">    const handleMouseMove = (e: MouseEvent) =&gt; {</w:t>
        <w:br/>
        <w:t xml:space="preserve">      setMousePos({</w:t>
        <w:br/>
        <w:t xml:space="preserve">        x: (e.clientX / window.innerWidth) * 20,</w:t>
        <w:br/>
        <w:t xml:space="preserve">        y: (e.clientY / window.innerHeight) * 20,</w:t>
        <w:br/>
        <w:t xml:space="preserve">      });</w:t>
        <w:br/>
        <w:t xml:space="preserve">    };</w:t>
        <w:br/>
        <w:br/>
        <w:t xml:space="preserve">    window.addEventListener("mousemove", handleMouseMove);</w:t>
        <w:br/>
        <w:t xml:space="preserve">    return () =&gt; window.removeEventListener("mousemove", handleMouseMove);</w:t>
        <w:br/>
        <w:t xml:space="preserve">  }, []);</w:t>
        <w:br/>
        <w:br/>
        <w:t xml:space="preserve">  const handleEmailSubmit = (e: React.FormEvent) =&gt; {</w:t>
        <w:br/>
        <w:t xml:space="preserve">    e.preventDefault();</w:t>
        <w:br/>
        <w:t xml:space="preserve">    if (email.trim()) {</w:t>
        <w:br/>
        <w:t xml:space="preserve">      setIsSubmitted(true);</w:t>
        <w:br/>
        <w:t xml:space="preserve">      setTimeout(() =&gt; setIsSubmitted(false), 3000);</w:t>
        <w:br/>
        <w:t xml:space="preserve">      setEmail("");</w:t>
        <w:br/>
        <w:t xml:space="preserve">    }</w:t>
        <w:br/>
        <w:t xml:space="preserve">  };</w:t>
        <w:br/>
        <w:br/>
        <w:t xml:space="preserve">  // Data for components</w:t>
        <w:br/>
        <w:t xml:space="preserve">  const timeUnits = [</w:t>
        <w:br/>
        <w:t xml:space="preserve">    { label: "Days", value: timeLeft.days, symbol: "+" },</w:t>
        <w:br/>
        <w:t xml:space="preserve">    { label: "Hours", value: timeLeft.hours, symbol: "−" },</w:t>
        <w:br/>
        <w:t xml:space="preserve">    { label: "Minutes", value: timeLeft.minutes, symbol: "×" },</w:t>
        <w:br/>
        <w:t xml:space="preserve">    { label: "Seconds", value: timeLeft.seconds, symbol: "÷" },</w:t>
        <w:br/>
        <w:t xml:space="preserve">  ];</w:t>
        <w:br/>
        <w:br/>
        <w:t xml:space="preserve">  const socialLinks = [</w:t>
        <w:br/>
        <w:t xml:space="preserve">    {</w:t>
        <w:br/>
        <w:t xml:space="preserve">      name: "Twitter",</w:t>
        <w:br/>
        <w:t xml:space="preserve">      symbol: "π",</w:t>
        <w:br/>
        <w:t xml:space="preserve">      href: "#",</w:t>
        <w:br/>
        <w:t xml:space="preserve">      color: "hover:text-blue-400",</w:t>
        <w:br/>
        <w:t xml:space="preserve">      Icon: Twitter,</w:t>
        <w:br/>
        <w:t xml:space="preserve">    },</w:t>
        <w:br/>
        <w:t xml:space="preserve">    {</w:t>
        <w:br/>
        <w:t xml:space="preserve">      name: "Facebook",</w:t>
        <w:br/>
        <w:t xml:space="preserve">      symbol: "∑",</w:t>
        <w:br/>
        <w:t xml:space="preserve">      href: "#",</w:t>
        <w:br/>
        <w:t xml:space="preserve">      color: "hover:text-blue-500",</w:t>
        <w:br/>
        <w:t xml:space="preserve">      Icon: Facebook,</w:t>
        <w:br/>
        <w:t xml:space="preserve">    },</w:t>
        <w:br/>
        <w:t xml:space="preserve">    {</w:t>
        <w:br/>
        <w:t xml:space="preserve">      name: "Instagram",</w:t>
        <w:br/>
        <w:t xml:space="preserve">      symbol: "∫",</w:t>
        <w:br/>
        <w:t xml:space="preserve">      href: "#",</w:t>
        <w:br/>
        <w:t xml:space="preserve">      color: "hover:text-pink-400",</w:t>
        <w:br/>
        <w:t xml:space="preserve">      Icon: Instagram,</w:t>
        <w:br/>
        <w:t xml:space="preserve">    },</w:t>
        <w:br/>
        <w:t xml:space="preserve">    {</w:t>
        <w:br/>
        <w:t xml:space="preserve">      name: "LinkedIn",</w:t>
        <w:br/>
        <w:t xml:space="preserve">      symbol: "∂",</w:t>
        <w:br/>
        <w:t xml:space="preserve">      href: "#",</w:t>
        <w:br/>
        <w:t xml:space="preserve">      color: "hover:text-blue-300",</w:t>
        <w:br/>
        <w:t xml:space="preserve">      Icon: Linkedin,</w:t>
        <w:br/>
        <w:t xml:space="preserve">    },</w:t>
        <w:br/>
        <w:t xml:space="preserve">  ];</w:t>
        <w:br/>
        <w:br/>
        <w:t xml:space="preserve">  const floatingSymbols = [</w:t>
        <w:br/>
        <w:t xml:space="preserve">    {</w:t>
        <w:br/>
        <w:t xml:space="preserve">      symbol: "π",</w:t>
        <w:br/>
        <w:t xml:space="preserve">      x: 10,</w:t>
        <w:br/>
        <w:t xml:space="preserve">      y: 20,</w:t>
        <w:br/>
        <w:t xml:space="preserve">      size: "text-2xl",</w:t>
        <w:br/>
        <w:t xml:space="preserve">      color: "text-cyan-400/20",</w:t>
        <w:br/>
        <w:t xml:space="preserve">      animation: "animate-float",</w:t>
        <w:br/>
        <w:t xml:space="preserve">    },</w:t>
        <w:br/>
        <w:t xml:space="preserve">    {</w:t>
        <w:br/>
        <w:t xml:space="preserve">      symbol: "∑",</w:t>
        <w:br/>
        <w:t xml:space="preserve">      x: 85,</w:t>
        <w:br/>
        <w:t xml:space="preserve">      y: 15,</w:t>
        <w:br/>
        <w:t xml:space="preserve">      size: "text-3xl",</w:t>
        <w:br/>
        <w:t xml:space="preserve">      color: "text-blue-400/20",</w:t>
        <w:br/>
        <w:t xml:space="preserve">      animation: "animate-float-delayed",</w:t>
        <w:br/>
        <w:t xml:space="preserve">    },</w:t>
        <w:br/>
        <w:t xml:space="preserve">    {</w:t>
        <w:br/>
        <w:t xml:space="preserve">      symbol: "∫",</w:t>
        <w:br/>
        <w:t xml:space="preserve">      x: 15,</w:t>
        <w:br/>
        <w:t xml:space="preserve">      y: 70,</w:t>
        <w:br/>
        <w:t xml:space="preserve">      size: "text-2xl",</w:t>
        <w:br/>
        <w:t xml:space="preserve">      color: "text-purple-400/20",</w:t>
        <w:br/>
        <w:t xml:space="preserve">      animation: "animate-float-slow",</w:t>
        <w:br/>
        <w:t xml:space="preserve">    },</w:t>
        <w:br/>
        <w:t xml:space="preserve">    {</w:t>
        <w:br/>
        <w:t xml:space="preserve">      symbol: "∂",</w:t>
        <w:br/>
        <w:t xml:space="preserve">      x: 80,</w:t>
        <w:br/>
        <w:t xml:space="preserve">      y: 75,</w:t>
        <w:br/>
        <w:t xml:space="preserve">      size: "text-xl",</w:t>
        <w:br/>
        <w:t xml:space="preserve">      color: "text-green-400/20",</w:t>
        <w:br/>
        <w:t xml:space="preserve">      animation: "animate-float-delayed-slow",</w:t>
        <w:br/>
        <w:t xml:space="preserve">    },</w:t>
        <w:br/>
        <w:t xml:space="preserve">    {</w:t>
        <w:br/>
        <w:t xml:space="preserve">      symbol: "√",</w:t>
        <w:br/>
        <w:t xml:space="preserve">      x: 50,</w:t>
        <w:br/>
        <w:t xml:space="preserve">      y: 10,</w:t>
        <w:br/>
        <w:t xml:space="preserve">      size: "text-2xl",</w:t>
        <w:br/>
        <w:t xml:space="preserve">      color: "text-yellow-400/20",</w:t>
        <w:br/>
        <w:t xml:space="preserve">      animation: "animate-float",</w:t>
        <w:br/>
        <w:t xml:space="preserve">    },</w:t>
        <w:br/>
        <w:t xml:space="preserve">    {</w:t>
        <w:br/>
        <w:t xml:space="preserve">      symbol: "≠",</w:t>
        <w:br/>
        <w:t xml:space="preserve">      x: 5,</w:t>
        <w:br/>
        <w:t xml:space="preserve">      y: 50,</w:t>
        <w:br/>
        <w:t xml:space="preserve">      size: "text-xl",</w:t>
        <w:br/>
        <w:t xml:space="preserve">      color: "text-pink-400/20",</w:t>
        <w:br/>
        <w:t xml:space="preserve">      animation: "animate-float-delayed",</w:t>
        <w:br/>
        <w:t xml:space="preserve">    },</w:t>
        <w:br/>
        <w:t xml:space="preserve">    {</w:t>
        <w:br/>
        <w:t xml:space="preserve">      symbol: "∞",</w:t>
        <w:br/>
        <w:t xml:space="preserve">      x: 90,</w:t>
        <w:br/>
        <w:t xml:space="preserve">      y: 45,</w:t>
        <w:br/>
        <w:t xml:space="preserve">      size: "text-3xl",</w:t>
        <w:br/>
        <w:t xml:space="preserve">      color: "text-indigo-400/20",</w:t>
        <w:br/>
        <w:t xml:space="preserve">      animation: "animate-float-slow",</w:t>
        <w:br/>
        <w:t xml:space="preserve">    },</w:t>
        <w:br/>
        <w:t xml:space="preserve">    {</w:t>
        <w:br/>
        <w:t xml:space="preserve">      symbol: "φ",</w:t>
        <w:br/>
        <w:t xml:space="preserve">      x: 25,</w:t>
        <w:br/>
        <w:t xml:space="preserve">      y: 30,</w:t>
        <w:br/>
        <w:t xml:space="preserve">      size: "text-xl",</w:t>
        <w:br/>
        <w:t xml:space="preserve">      color: "text-red-400/20",</w:t>
        <w:br/>
        <w:t xml:space="preserve">      animation: "animate-float-delayed-slow",</w:t>
        <w:br/>
        <w:t xml:space="preserve">    },</w:t>
        <w:br/>
        <w:t xml:space="preserve">  ];</w:t>
        <w:br/>
        <w:br/>
        <w:t xml:space="preserve">  const equations = [</w:t>
        <w:br/>
        <w:t xml:space="preserve">    "E = mc²",</w:t>
        <w:br/>
        <w:t xml:space="preserve">    "∫ f(x)dx",</w:t>
        <w:br/>
        <w:t xml:space="preserve">    "lim(x→∞)",</w:t>
        <w:br/>
        <w:t xml:space="preserve">    "Σ(n=1 to ∞)",</w:t>
        <w:br/>
        <w:t xml:space="preserve">    "f(x) = ax² + bx + c",</w:t>
        <w:br/>
        <w:t xml:space="preserve">    "∂f/∂x",</w:t>
        <w:br/>
        <w:t xml:space="preserve">    "π ≈ 3.14159",</w:t>
        <w:br/>
        <w:t xml:space="preserve">    "√(a² + b²)",</w:t>
        <w:br/>
        <w:t xml:space="preserve">    "sin²θ + cos²θ = 1",</w:t>
        <w:br/>
        <w:t xml:space="preserve">    "e^(iπ) + 1 = 0",</w:t>
        <w:br/>
        <w:t xml:space="preserve">  ];</w:t>
        <w:br/>
        <w:br/>
        <w:t xml:space="preserve">  return (</w:t>
        <w:br/>
        <w:t xml:space="preserve">    &lt;div className="min-h-screen bg-gradient-to-br from-slate-900 via-blue-900 to-slate-800 overflow-hidden relative font-sans"&gt;</w:t>
        <w:br/>
        <w:t xml:space="preserve">      {/* Import attractive Google Fonts */}</w:t>
        <w:br/>
        <w:t xml:space="preserve">      &lt;style jsx global&gt;{`</w:t>
        <w:br/>
        <w:t xml:space="preserve">        @import url("https://fonts.googleapis.com/css2?family=Montserrat:wght@700;900&amp;family=Fira+Mono:wght@400;700&amp;family=Quicksand:wght@500;700&amp;display=swap");</w:t>
        <w:br/>
        <w:t xml:space="preserve">        html,</w:t>
        <w:br/>
        <w:t xml:space="preserve">        body {</w:t>
        <w:br/>
        <w:t xml:space="preserve">          font-family: "Quicksand", "Montserrat", "Fira Mono", "ui-sans-serif",</w:t>
        <w:br/>
        <w:t xml:space="preserve">            "system-ui", sans-serif;</w:t>
        <w:br/>
        <w:t xml:space="preserve">        }</w:t>
        <w:br/>
        <w:t xml:space="preserve">        .math-mono {</w:t>
        <w:br/>
        <w:t xml:space="preserve">          font-family: "Fira Mono", "Menlo", "Monaco", "Consolas", monospace;</w:t>
        <w:br/>
        <w:t xml:space="preserve">        }</w:t>
        <w:br/>
        <w:t xml:space="preserve">        .math-label {</w:t>
        <w:br/>
        <w:t xml:space="preserve">          font-family: "Montserrat", "Quicksand", "ui-sans-serif", sans-serif;</w:t>
        <w:br/>
        <w:t xml:space="preserve">          font-weight: 700;</w:t>
        <w:br/>
        <w:t xml:space="preserve">        }</w:t>
        <w:br/>
        <w:t xml:space="preserve">        .math-symbol {</w:t>
        <w:br/>
        <w:t xml:space="preserve">          font-family: "Fira Mono", "Menlo", "Monaco", "Consolas", monospace;</w:t>
        <w:br/>
        <w:t xml:space="preserve">        }</w:t>
        <w:br/>
        <w:t xml:space="preserve">        .math-quote {</w:t>
        <w:br/>
        <w:t xml:space="preserve">          font-family: "Quicksand", "Montserrat", "ui-sans-serif", sans-serif;</w:t>
        <w:br/>
        <w:t xml:space="preserve">          font-style: italic;</w:t>
        <w:br/>
        <w:t xml:space="preserve">        }</w:t>
        <w:br/>
        <w:t xml:space="preserve">      `}&lt;/style&gt;</w:t>
        <w:br/>
        <w:br/>
        <w:t xml:space="preserve">      {/* Mathematical Grid Background */}</w:t>
        <w:br/>
        <w:t xml:space="preserve">      &lt;div className="absolute inset-0 opacity-5"&gt;</w:t>
        <w:br/>
        <w:t xml:space="preserve">        &lt;div className="absolute inset-0 bg-[linear-gradient(90deg,rgba(59,130,246,0.1)_1px,transparent_1px),linear-gradient(180deg,rgba(59,130,246,0.1)_1px,transparent_1px)] bg-[size:50px_50px]"&gt;&lt;/div&gt;</w:t>
        <w:br/>
        <w:t xml:space="preserve">      &lt;/div&gt;</w:t>
        <w:br/>
        <w:br/>
        <w:t xml:space="preserve">      {/* Floating Math Symbols */}</w:t>
        <w:br/>
        <w:t xml:space="preserve">      &lt;div className="absolute inset-0 overflow-hidden pointer-events-none"&gt;</w:t>
        <w:br/>
        <w:t xml:space="preserve">        {floatingSymbols.map((item, index) =&gt; (</w:t>
        <w:br/>
        <w:t xml:space="preserve">          &lt;div</w:t>
        <w:br/>
        <w:t xml:space="preserve">            key={index}</w:t>
        <w:br/>
        <w:t xml:space="preserve">            className={`absolute ${item.size} ${item.color} ${item.animation} math-symbol`}</w:t>
        <w:br/>
        <w:t xml:space="preserve">            style={{</w:t>
        <w:br/>
        <w:t xml:space="preserve">              left: `${item.x}%`,</w:t>
        <w:br/>
        <w:t xml:space="preserve">              top: `${item.y}%`,</w:t>
        <w:br/>
        <w:t xml:space="preserve">              animationDelay: `${index * 0.5}s`,</w:t>
        <w:br/>
        <w:t xml:space="preserve">            }}</w:t>
        <w:br/>
        <w:t xml:space="preserve">          &gt;</w:t>
        <w:br/>
        <w:t xml:space="preserve">            {item.symbol}</w:t>
        <w:br/>
        <w:t xml:space="preserve">          &lt;/div&gt;</w:t>
        <w:br/>
        <w:t xml:space="preserve">        ))}</w:t>
        <w:br/>
        <w:t xml:space="preserve">      &lt;/div&gt;</w:t>
        <w:br/>
        <w:br/>
        <w:t xml:space="preserve">      &lt;div className="relative z-10 flex flex-col lg:flex-row min-h-screen"&gt;</w:t>
        <w:br/>
        <w:t xml:space="preserve">        {/* Left Section - The Excitement Zone */}</w:t>
        <w:br/>
        <w:t xml:space="preserve">        &lt;div className="flex-5 flex flex-col justify-center items-center px-8 py-16 lg:py-16"&gt;</w:t>
        <w:br/>
        <w:t xml:space="preserve">          &lt;div className="w-full space-y-4 text-center"&gt;</w:t>
        <w:br/>
        <w:t xml:space="preserve">            {/* Header */}</w:t>
        <w:br/>
        <w:t xml:space="preserve">            &lt;div className="space-y-4"&gt;</w:t>
        <w:br/>
        <w:t xml:space="preserve">              &lt;h1</w:t>
        <w:br/>
        <w:t xml:space="preserve">                id="hero-title"</w:t>
        <w:br/>
        <w:t xml:space="preserve">                className="font-mono animate-bounce-gentle text-4xl md:text-5xl leading-tight font-extrabold tracking-wide mb-4 bg-gradient-to-r from-white via-purple-500 to-pink-500 bg-clip-text text-transparent animate-gradient-x"</w:t>
        <w:br/>
        <w:t xml:space="preserve">                style={{ animationDelay: "0.1s" }}</w:t>
        <w:br/>
        <w:t xml:space="preserve">              &gt;</w:t>
        <w:br/>
        <w:t xml:space="preserve">                we&amp;apos;re almost there</w:t>
        <w:br/>
        <w:t xml:space="preserve">              &lt;/h1&gt;</w:t>
        <w:br/>
        <w:br/>
        <w:t xml:space="preserve">              {/* Mathematical decoration */}</w:t>
        <w:br/>
        <w:t xml:space="preserve">              &lt;div className="flex justify-center items-center gap-4 text-2xl text-cyan-400 opacity-60 math-symbol"&gt;</w:t>
        <w:br/>
        <w:t xml:space="preserve">                &lt;span className="animate-pulse"&gt;∑&lt;/span&gt;</w:t>
        <w:br/>
        <w:t xml:space="preserve">                &lt;span</w:t>
        <w:br/>
        <w:t xml:space="preserve">                  className="animate-pulse"</w:t>
        <w:br/>
        <w:t xml:space="preserve">                  style={{ animationDelay: "0.5s" }}</w:t>
        <w:br/>
        <w:t xml:space="preserve">                &gt;</w:t>
        <w:br/>
        <w:t xml:space="preserve">                  ∂</w:t>
        <w:br/>
        <w:t xml:space="preserve">                &lt;/span&gt;</w:t>
        <w:br/>
        <w:t xml:space="preserve">                &lt;span</w:t>
        <w:br/>
        <w:t xml:space="preserve">                  className="animate-pulse"</w:t>
        <w:br/>
        <w:t xml:space="preserve">                  style={{ animationDelay: "1s" }}</w:t>
        <w:br/>
        <w:t xml:space="preserve">                &gt;</w:t>
        <w:br/>
        <w:t xml:space="preserve">                  ∫</w:t>
        <w:br/>
        <w:t xml:space="preserve">                &lt;/span&gt;</w:t>
        <w:br/>
        <w:t xml:space="preserve">              &lt;/div&gt;</w:t>
        <w:br/>
        <w:t xml:space="preserve">            &lt;/div&gt;</w:t>
        <w:br/>
        <w:br/>
        <w:t xml:space="preserve">            &lt;div className="space-y-6"&gt;</w:t>
        <w:br/>
        <w:t xml:space="preserve">              &lt;p className="text-lg md:text-lg text-gray-300 leading-relaxed font-light animate-fade-in-up math-label"&gt;</w:t>
        <w:br/>
        <w:t xml:space="preserve">                Get ready to{" "}</w:t>
        <w:br/>
        <w:t xml:space="preserve">                &lt;span className="text-cyan-400 font-semibold"&gt;multiply&lt;/span&gt;{" "}</w:t>
        <w:br/>
        <w:t xml:space="preserve">                your knowledge – without the boring lectures!</w:t>
        <w:br/>
        <w:t xml:space="preserve">              &lt;/p&gt;</w:t>
        <w:br/>
        <w:br/>
        <w:t xml:space="preserve">              {/* Countdown Timer */}</w:t>
        <w:br/>
        <w:t xml:space="preserve">              &lt;div className="relative"&gt;</w:t>
        <w:br/>
        <w:t xml:space="preserve">                {/* Floating math symbols around timer */}</w:t>
        <w:br/>
        <w:t xml:space="preserve">                &lt;div className="absolute -inset-8 pointer-events-none"&gt;</w:t>
        <w:br/>
        <w:t xml:space="preserve">                  &lt;div className="absolute top-0 left-0 text-cyan-400 text-2xl animate-float math-symbol"&gt;</w:t>
        <w:br/>
        <w:t xml:space="preserve">                    π</w:t>
        <w:br/>
        <w:t xml:space="preserve">                  &lt;/div&gt;</w:t>
        <w:br/>
        <w:t xml:space="preserve">                  &lt;div className="absolute top-0 right-0 text-blue-400 text-2xl animate-float-delayed math-symbol"&gt;</w:t>
        <w:br/>
        <w:t xml:space="preserve">                    √</w:t>
        <w:br/>
        <w:t xml:space="preserve">                  &lt;/div&gt;</w:t>
        <w:br/>
        <w:t xml:space="preserve">                  &lt;div className="absolute bottom-0 left-0 text-purple-400 text-2xl animate-float-slow math-symbol"&gt;</w:t>
        <w:br/>
        <w:t xml:space="preserve">                    ∞</w:t>
        <w:br/>
        <w:t xml:space="preserve">                  &lt;/div&gt;</w:t>
        <w:br/>
        <w:t xml:space="preserve">                  &lt;div className="absolute bottom-0 right-0 text-green-400 text-2xl animate-float-delayed-slow math-symbol"&gt;</w:t>
        <w:br/>
        <w:t xml:space="preserve">                    ≠</w:t>
        <w:br/>
        <w:t xml:space="preserve">                  &lt;/div&gt;</w:t>
        <w:br/>
        <w:t xml:space="preserve">                &lt;/div&gt;</w:t>
        <w:br/>
        <w:br/>
        <w:t xml:space="preserve">                &lt;div className=""&gt;</w:t>
        <w:br/>
        <w:t xml:space="preserve">                  {/* Countdown Timer - Circular Progress Bars in a Single Line */}</w:t>
        <w:br/>
        <w:t xml:space="preserve">                  &lt;div className="relative flex flex-wrap justify-center gap-8 py-4"&gt;</w:t>
        <w:br/>
        <w:t xml:space="preserve">                    {timeUnits.map((unit, idx) =&gt; {</w:t>
        <w:br/>
        <w:t xml:space="preserve">                      // Set max for each unit</w:t>
        <w:br/>
        <w:t xml:space="preserve">                      let max = 60;</w:t>
        <w:br/>
        <w:t xml:space="preserve">                      if (unit.label === "Days") max = 99;</w:t>
        <w:br/>
        <w:t xml:space="preserve">                      if (unit.label === "Hours") max = 24;</w:t>
        <w:br/>
        <w:t xml:space="preserve">                      if (unit.label === "Minutes") max = 60;</w:t>
        <w:br/>
        <w:t xml:space="preserve">                      if (unit.label === "Seconds") max = 60;</w:t>
        <w:br/>
        <w:t xml:space="preserve">                      const value = Number(unit.value);</w:t>
        <w:br/>
        <w:t xml:space="preserve">                      const progress = Math.max(0, Math.min(1, value / max));</w:t>
        <w:br/>
        <w:t xml:space="preserve">                      const circumference = 2 * Math.PI * 44;</w:t>
        <w:br/>
        <w:t xml:space="preserve">                      const offset = circumference * (1 - progress);</w:t>
        <w:br/>
        <w:br/>
        <w:t xml:space="preserve">                      // Color for each unit</w:t>
        <w:br/>
        <w:t xml:space="preserve">                      const colors = [</w:t>
        <w:br/>
        <w:t xml:space="preserve">                        "#a78bfa", // Days - purple</w:t>
        <w:br/>
        <w:t xml:space="preserve">                        "#38bdf8", // Hours - blue</w:t>
        <w:br/>
        <w:t xml:space="preserve">                        "#34d399", // Minutes - green</w:t>
        <w:br/>
        <w:t xml:space="preserve">                        "#f472b6", // Seconds - pink</w:t>
        <w:br/>
        <w:t xml:space="preserve">                      ];</w:t>
        <w:br/>
        <w:br/>
        <w:t xml:space="preserve">                      return (</w:t>
        <w:br/>
        <w:t xml:space="preserve">                        &lt;div</w:t>
        <w:br/>
        <w:t xml:space="preserve">                          key={unit.label}</w:t>
        <w:br/>
        <w:t xml:space="preserve">                          className="flex flex-col items-center"</w:t>
        <w:br/>
        <w:t xml:space="preserve">                        &gt;</w:t>
        <w:br/>
        <w:t xml:space="preserve">                          &lt;div className="relative w-28 h-28 flex items-center justify-center"&gt;</w:t>
        <w:br/>
        <w:t xml:space="preserve">                            &lt;svg</w:t>
        <w:br/>
        <w:t xml:space="preserve">                              width={96}</w:t>
        <w:br/>
        <w:t xml:space="preserve">                              height={96}</w:t>
        <w:br/>
        <w:t xml:space="preserve">                              viewBox="0 0 96 96"</w:t>
        <w:br/>
        <w:t xml:space="preserve">                              className="absolute"</w:t>
        <w:br/>
        <w:t xml:space="preserve">                            &gt;</w:t>
        <w:br/>
        <w:t xml:space="preserve">                              &lt;circle</w:t>
        <w:br/>
        <w:t xml:space="preserve">                                cx="48"</w:t>
        <w:br/>
        <w:t xml:space="preserve">                                cy="48"</w:t>
        <w:br/>
        <w:t xml:space="preserve">                                r="44"</w:t>
        <w:br/>
        <w:t xml:space="preserve">                                stroke="#2a2a2a"</w:t>
        <w:br/>
        <w:t xml:space="preserve">                                strokeWidth="8"</w:t>
        <w:br/>
        <w:t xml:space="preserve">                                fill="none"</w:t>
        <w:br/>
        <w:t xml:space="preserve">                              /&gt;</w:t>
        <w:br/>
        <w:t xml:space="preserve">                              &lt;circle</w:t>
        <w:br/>
        <w:t xml:space="preserve">                                cx="48"</w:t>
        <w:br/>
        <w:t xml:space="preserve">                                cy="48"</w:t>
        <w:br/>
        <w:t xml:space="preserve">                                r="44"</w:t>
        <w:br/>
        <w:t xml:space="preserve">                                stroke={colors[idx]}</w:t>
        <w:br/>
        <w:t xml:space="preserve">                                strokeWidth="8"</w:t>
        <w:br/>
        <w:t xml:space="preserve">                                fill="none"</w:t>
        <w:br/>
        <w:t xml:space="preserve">                                strokeDasharray={circumference}</w:t>
        <w:br/>
        <w:t xml:space="preserve">                                strokeDashoffset={offset}</w:t>
        <w:br/>
        <w:t xml:space="preserve">                                strokeLinecap="round"</w:t>
        <w:br/>
        <w:t xml:space="preserve">                                style={{</w:t>
        <w:br/>
        <w:t xml:space="preserve">                                  transition: "stroke-dashoffset 1s linear",</w:t>
        <w:br/>
        <w:t xml:space="preserve">                                }}</w:t>
        <w:br/>
        <w:t xml:space="preserve">                              /&gt;</w:t>
        <w:br/>
        <w:t xml:space="preserve">                            &lt;/svg&gt;</w:t>
        <w:br/>
        <w:t xml:space="preserve">                            &lt;span className="text-3xl font-bold z-10 text-white math-mono"&gt;</w:t>
        <w:br/>
        <w:t xml:space="preserve">                              {value.toString().padStart(2, "0")}</w:t>
        <w:br/>
        <w:t xml:space="preserve">                            &lt;/span&gt;</w:t>
        <w:br/>
        <w:t xml:space="preserve">                            &lt;span className="absolute top-2 right-2 text-cyan-400 text-lg opacity-70 animate-pulse math-symbol"&gt;</w:t>
        <w:br/>
        <w:t xml:space="preserve">                              {unit.symbol}</w:t>
        <w:br/>
        <w:t xml:space="preserve">                            &lt;/span&gt;</w:t>
        <w:br/>
        <w:t xml:space="preserve">                          &lt;/div&gt;</w:t>
        <w:br/>
        <w:t xml:space="preserve">                          &lt;div className="text-xs text-gray-400 mt-2 tracking-wider uppercase math-label"&gt;</w:t>
        <w:br/>
        <w:t xml:space="preserve">                            {unit.label}</w:t>
        <w:br/>
        <w:t xml:space="preserve">                          &lt;/div&gt;</w:t>
        <w:br/>
        <w:t xml:space="preserve">                        &lt;/div&gt;</w:t>
        <w:br/>
        <w:t xml:space="preserve">                      );</w:t>
        <w:br/>
        <w:t xml:space="preserve">                    })}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br/>
        <w:t xml:space="preserve">              &lt;div className="space-y-4"&gt;</w:t>
        <w:br/>
        <w:t xml:space="preserve">                &lt;p className="text-md text-gray-400 flex items-center justify-center gap-2 math-label"&gt;</w:t>
        <w:br/>
        <w:t xml:space="preserve">                  Want to be the first to solve this equation?</w:t>
        <w:br/>
        <w:t xml:space="preserve">                  &lt;span className="text-cyan-400 math-symbol"&gt;∫&lt;/span&gt; Register</w:t>
        <w:br/>
        <w:t xml:space="preserve">                  to get notified!</w:t>
        <w:br/>
        <w:t xml:space="preserve">                &lt;/p&gt;</w:t>
        <w:br/>
        <w:br/>
        <w:t xml:space="preserve">                {/* Email Signup */}</w:t>
        <w:br/>
        <w:t xml:space="preserve">                &lt;form onSubmit={handleEmailSubmit} className="space-y-4"&gt;</w:t>
        <w:br/>
        <w:t xml:space="preserve">                  &lt;div className="flex flex-col sm:flex-row gap-3 max-w-md mx-auto"&gt;</w:t>
        <w:br/>
        <w:t xml:space="preserve">                    &lt;div className="relative flex-1"&gt;</w:t>
        <w:br/>
        <w:t xml:space="preserve">                      &lt;Mail className="absolute left-3 top-1/2 transform -translate-y-1/2 text-gray-400 h-5 w-5" /&gt;</w:t>
        <w:br/>
        <w:t xml:space="preserve">                      &lt;input</w:t>
        <w:br/>
        <w:t xml:space="preserve">                        type="email"</w:t>
        <w:br/>
        <w:t xml:space="preserve">                        value={email}</w:t>
        <w:br/>
        <w:t xml:space="preserve">                        onChange={(e) =&gt; setEmail(e.target.value)}</w:t>
        <w:br/>
        <w:t xml:space="preserve">                        placeholder="Enter your email"</w:t>
        <w:br/>
        <w:t xml:space="preserve">                        className="w-full pl-10 pr-4 py-3 bg-white/10 border border-cyan-400/30 rounded-lg text-white placeholder-gray-400 focus:outline-none focus:border-cyan-400 focus:ring-2 focus:ring-cyan-400/20 transition-all duration-300 math-label"</w:t>
        <w:br/>
        <w:t xml:space="preserve">                        required</w:t>
        <w:br/>
        <w:t xml:space="preserve">                      /&gt;</w:t>
        <w:br/>
        <w:t xml:space="preserve">                    &lt;/div&gt;</w:t>
        <w:br/>
        <w:br/>
        <w:t xml:space="preserve">                    &lt;button</w:t>
        <w:br/>
        <w:t xml:space="preserve">                      type="submit"</w:t>
        <w:br/>
        <w:t xml:space="preserve">                      disabled={isSubmitted}</w:t>
        <w:br/>
        <w:t xml:space="preserve">                      className="group relative px-6 py-3 bg-gradient-to-r from-cyan-500 to-blue-600 text-white font-semibold rounded-lg hover:from-cyan-400 hover:to-blue-500 transition-all duration-300 hover:scale-105 hover:shadow-lg hover:shadow-cyan-500/25 disabled:opacity-50 disabled:cursor-not-allowed math-label"</w:t>
        <w:br/>
        <w:t xml:space="preserve">                    &gt;</w:t>
        <w:br/>
        <w:t xml:space="preserve">                      {isSubmitted ? (</w:t>
        <w:br/>
        <w:t xml:space="preserve">                        &lt;span className="flex items-center gap-2"&gt;</w:t>
        <w:br/>
        <w:t xml:space="preserve">                          ✓ Solved!</w:t>
        <w:br/>
        <w:t xml:space="preserve">                        &lt;/span&gt;</w:t>
        <w:br/>
        <w:t xml:space="preserve">                      ) : (</w:t>
        <w:br/>
        <w:t xml:space="preserve">                        &lt;&gt;</w:t>
        <w:br/>
        <w:t xml:space="preserve">                          &lt;span className="group-hover:hidden"&gt;Solve It!&lt;/span&gt;</w:t>
        <w:br/>
        <w:t xml:space="preserve">                          &lt;span className="hidden group-hover:inline-flex items-center gap-2"&gt;</w:t>
        <w:br/>
        <w:t xml:space="preserve">                            x² + y² = ∞</w:t>
        <w:br/>
        <w:t xml:space="preserve">                          &lt;/span&gt;</w:t>
        <w:br/>
        <w:t xml:space="preserve">                        &lt;/&gt;</w:t>
        <w:br/>
        <w:t xml:space="preserve">                      )}</w:t>
        <w:br/>
        <w:t xml:space="preserve">                    &lt;/button&gt;</w:t>
        <w:br/>
        <w:t xml:space="preserve">                  &lt;/div&gt;</w:t>
        <w:br/>
        <w:br/>
        <w:t xml:space="preserve">                  {isSubmitted &amp;&amp; (</w:t>
        <w:br/>
        <w:t xml:space="preserve">                    &lt;div className="text-green-400 text-sm animate-fade-in math-label"&gt;</w:t>
        <w:br/>
        <w:t xml:space="preserve">                      Thanks! We&amp;apos;ll notify you when we launch! 🎉</w:t>
        <w:br/>
        <w:t xml:space="preserve">                    &lt;/div&gt;</w:t>
        <w:br/>
        <w:t xml:space="preserve">                  )}</w:t>
        <w:br/>
        <w:t xml:space="preserve">                &lt;/form&gt;</w:t>
        <w:br/>
        <w:t xml:space="preserve">              &lt;/div&gt;</w:t>
        <w:br/>
        <w:br/>
        <w:t xml:space="preserve">              {/* Social Icons */}</w:t>
        <w:br/>
        <w:t xml:space="preserve">              &lt;div className="flex justify-center items-center space-x-6 pt-4"&gt;</w:t>
        <w:br/>
        <w:t xml:space="preserve">                {socialLinks.map(({ name, href, color, symbol, Icon }) =&gt; (</w:t>
        <w:br/>
        <w:t xml:space="preserve">                  &lt;a</w:t>
        <w:br/>
        <w:t xml:space="preserve">                    key={name}</w:t>
        <w:br/>
        <w:t xml:space="preserve">                    href={href}</w:t>
        <w:br/>
        <w:t xml:space="preserve">                    className={`group relative w-12 h-12 overflow-hidden bg-white/10 rounded-full border border-gray-600 flex items-center justify-center text-gray-400 transition-all duration-500 ease-[cubic-bezier(0.22,1,0.36,1)] hover:border-cyan-400 hover:scale-110 hover:rotate-12 ${color} math-label`}</w:t>
        <w:br/>
        <w:t xml:space="preserve">                    aria-label={name}</w:t>
        <w:br/>
        <w:t xml:space="preserve">                  &gt;</w:t>
        <w:br/>
        <w:t xml:space="preserve">                    {/* Placeholder math symbol (default view) */}</w:t>
        <w:br/>
        <w:t xml:space="preserve">                    &lt;span className="pointer-events-none absolute inset-0 flex items-center justify-center text-xl font-bold math-symbol transition-all duration-500 ease-[cubic-bezier(0.22,1,0.36,1)] opacity-100 scale-100 blur-0 group-hover:opacity-0 group-hover:scale-75 group-hover:blur-sm"&gt;</w:t>
        <w:br/>
        <w:t xml:space="preserve">                      {symbol}</w:t>
        <w:br/>
        <w:t xml:space="preserve">                    &lt;/span&gt;</w:t>
        <w:br/>
        <w:br/>
        <w:t xml:space="preserve">                    {/* Actual social icon (reveals on hover) */}</w:t>
        <w:br/>
        <w:t xml:space="preserve">                    {Icon &amp;&amp; (</w:t>
        <w:br/>
        <w:t xml:space="preserve">                      &lt;span className="pointer-events-none absolute inset-0 flex items-center justify-center"&gt;</w:t>
        <w:br/>
        <w:t xml:space="preserve">                        &lt;Icon className="w-5 h-5 transition-all duration-500 ease-[cubic-bezier(0.22,1,0.36,1)] opacity-0 scale-125 group-hover:opacity-100 group-hover:scale-100 group-hover:blur-0" /&gt;</w:t>
        <w:br/>
        <w:t xml:space="preserve">                      &lt;/span&gt;</w:t>
        <w:br/>
        <w:t xml:space="preserve">                    )}</w:t>
        <w:br/>
        <w:br/>
        <w:t xml:space="preserve">                    {/* Ripple highlight for extra satisfaction */}</w:t>
        <w:br/>
        <w:t xml:space="preserve">                    &lt;span className="pointer-events-none absolute inset-0 rounded-full bg-cyan-400/0 group-hover:bg-cyan-400/5 transition-colors duration-500" /&gt;</w:t>
        <w:br/>
        <w:br/>
        <w:t xml:space="preserve">                    {/* Tooltip */}</w:t>
        <w:br/>
        <w:t xml:space="preserve">                    &lt;div className="absolute -top-10 left-1/2 transform -translate-x-1/2 bg-gray-800 text-white text-xs py-1 px-2 rounded opacity-0 group-hover:opacity-100 transition-opacity duration-300 whitespace-nowrap math-label"&gt;</w:t>
        <w:br/>
        <w:t xml:space="preserve">                      {name}</w:t>
        <w:br/>
        <w:t xml:space="preserve">                    &lt;/div&gt;</w:t>
        <w:br/>
        <w:t xml:space="preserve">                  &lt;/a&gt;</w:t>
        <w:br/>
        <w:t xml:space="preserve">                ))}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{/* Right Section - The Visual Impact Zone */}</w:t>
        <w:br/>
        <w:t xml:space="preserve">        &lt;div className="flex-4 relative overflow-hidden lg:min-h-screen"&gt;</w:t>
        <w:br/>
        <w:t xml:space="preserve">          {/* Parallax Background */}</w:t>
        <w:br/>
        <w:t xml:space="preserve">          &lt;div</w:t>
        <w:br/>
        <w:t xml:space="preserve">            className="absolute inset-0 bg-cover bg-center filter blur-sm scale-110 transition-transform duration-1000"</w:t>
        <w:br/>
        <w:t xml:space="preserve">            style={{</w:t>
        <w:br/>
        <w:t xml:space="preserve">              backgroundImage: `url('https://images.pexels.com/photos/6238297/pexels-photo-6238297.jpeg')`,</w:t>
        <w:br/>
        <w:t xml:space="preserve">              transform: `translate(${-mousePos.x}px, ${-mousePos.y}px)`,</w:t>
        <w:br/>
        <w:t xml:space="preserve">            }}</w:t>
        <w:br/>
        <w:t xml:space="preserve">          /&gt;</w:t>
        <w:br/>
        <w:br/>
        <w:t xml:space="preserve">          {/* Dark Overlay */}</w:t>
        <w:br/>
        <w:t xml:space="preserve">          &lt;div className="absolute inset-0 bg-gradient-to-l from-slate-900/70 via-blue-900/50 to-purple-900/60" /&gt;</w:t>
        <w:br/>
        <w:br/>
        <w:t xml:space="preserve">          {/* Floating Equations */}</w:t>
        <w:br/>
        <w:t xml:space="preserve">          &lt;div className="absolute inset-0 pointer-events-none"&gt;</w:t>
        <w:br/>
        <w:t xml:space="preserve">            {equations.map((equation, index) =&gt; (</w:t>
        <w:br/>
        <w:t xml:space="preserve">              &lt;div</w:t>
        <w:br/>
        <w:t xml:space="preserve">                key={equation}</w:t>
        <w:br/>
        <w:t xml:space="preserve">                className={`absolute text-white/20 text-lg math-mono animate-float-equation-${</w:t>
        <w:br/>
        <w:t xml:space="preserve">                  index % 3</w:t>
        <w:br/>
        <w:t xml:space="preserve">                }`}</w:t>
        <w:br/>
        <w:t xml:space="preserve">                style={{</w:t>
        <w:br/>
        <w:t xml:space="preserve">                  left: `${15 + ((index * 13) % 70)}%`,</w:t>
        <w:br/>
        <w:t xml:space="preserve">                  top: `${10 + ((index * 17) % 80)}%`,</w:t>
        <w:br/>
        <w:t xml:space="preserve">                  animationDelay: `${index * 0.5}s`,</w:t>
        <w:br/>
        <w:t xml:space="preserve">                }}</w:t>
        <w:br/>
        <w:t xml:space="preserve">              &gt;</w:t>
        <w:br/>
        <w:t xml:space="preserve">                {equation}</w:t>
        <w:br/>
        <w:t xml:space="preserve">              &lt;/div&gt;</w:t>
        <w:br/>
        <w:t xml:space="preserve">            ))}</w:t>
        <w:br/>
        <w:t xml:space="preserve">          &lt;/div&gt;</w:t>
        <w:br/>
        <w:br/>
        <w:t xml:space="preserve">          {/* Central Content */}</w:t>
        <w:br/>
        <w:t xml:space="preserve">          &lt;div className="relative z-10 flex items-center justify-center h-full p-8"&gt;</w:t>
        <w:br/>
        <w:t xml:space="preserve">            &lt;div className="text-center max-w-md"&gt;</w:t>
        <w:br/>
        <w:t xml:space="preserve">              &lt;div className="bg-black/30 backdrop-blur-md rounded-2xl p-8 border border-cyan-400/20 shadow-2xl"&gt;</w:t>
        <w:br/>
        <w:t xml:space="preserve">                &lt;h2 className="text-3xl md:text-4xl font-bold text-white mb-4 math-label"&gt;</w:t>
        <w:br/>
        <w:t xml:space="preserve">                  Your next &lt;span className="text-cyan-400"&gt;equation&lt;/span&gt;</w:t>
        <w:br/>
        <w:t xml:space="preserve">                &lt;/h2&gt;</w:t>
        <w:br/>
        <w:t xml:space="preserve">                &lt;h3 className="text-xl md:text-2xl text-gray-300 mb-6 math-label"&gt;</w:t>
        <w:br/>
        <w:t xml:space="preserve">                  Starts Here</w:t>
        <w:br/>
        <w:t xml:space="preserve">                &lt;/h3&gt;</w:t>
        <w:br/>
        <w:br/>
        <w:t xml:space="preserve">                {/* Mathematical decoration */}</w:t>
        <w:br/>
        <w:t xml:space="preserve">                &lt;div className="flex justify-center items-center space-x-4 text-cyan-400 text-2xl opacity-60 math-symbol"&gt;</w:t>
        <w:br/>
        <w:t xml:space="preserve">                  &lt;span className="animate-pulse"&gt;∮&lt;/span&gt;</w:t>
        <w:br/>
        <w:t xml:space="preserve">                  &lt;span className="animate-spin-slow"&gt;⊕&lt;/span&gt;</w:t>
        <w:br/>
        <w:t xml:space="preserve">                  &lt;span</w:t>
        <w:br/>
        <w:t xml:space="preserve">                    className="animate-pulse"</w:t>
        <w:br/>
        <w:t xml:space="preserve">                    style={{ animationDelay: "0.5s" }}</w:t>
        <w:br/>
        <w:t xml:space="preserve">                  &gt;</w:t>
        <w:br/>
        <w:t xml:space="preserve">                    ∇</w:t>
        <w:br/>
        <w:t xml:space="preserve">                  &lt;/span&gt;</w:t>
        <w:br/>
        <w:t xml:space="preserve">                &lt;/div&gt;</w:t>
        <w:br/>
        <w:br/>
        <w:t xml:space="preserve">                &lt;p className="text-gray-400 mt-6 math-quote"&gt;</w:t>
        <w:br/>
        <w:t xml:space="preserve">                  &amp;quot;Mathematics is the language with which God has written</w:t>
        <w:br/>
        <w:t xml:space="preserve">                  the universe.&amp;quot;</w:t>
        <w:br/>
        <w:t xml:space="preserve">                &lt;/p&gt;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br/>
        <w:t xml:space="preserve">          {/* Corner Math Symbols */}</w:t>
        <w:br/>
        <w:t xml:space="preserve">          &lt;div className="absolute top-8 right-8 text-6xl text-cyan-400/30 animate-pulse math-symbol"&gt;</w:t>
        <w:br/>
        <w:t xml:space="preserve">            ∞</w:t>
        <w:br/>
        <w:t xml:space="preserve">          &lt;/div&gt;</w:t>
        <w:br/>
        <w:t xml:space="preserve">          &lt;div className="absolute bottom-8 left-8 text-4xl text-blue-400/30 animate-bounce math-symbol"&gt;</w:t>
        <w:br/>
        <w:t xml:space="preserve">            φ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Bottom Mathematical Pattern */}</w:t>
        <w:br/>
        <w:t xml:space="preserve">      &lt;div className="absolute bottom-0 left-0 right-0 h-32 bg-gradient-to-t from-slate-900 to-transparent pointer-events-none"&gt;</w:t>
        <w:br/>
        <w:t xml:space="preserve">        &lt;div className="absolute bottom-4 left-1/2 transform -translate-x-1/2 text-gray-600 text-sm opacity-50 math-mono"&gt;</w:t>
        <w:br/>
        <w:t xml:space="preserve">          π = 3.14159... ∞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MathComingSoonPage;</w:t>
        <w:br/>
      </w:r>
    </w:p>
    <w:p>
      <w:r>
        <w:rPr>
          <w:b/>
        </w:rPr>
        <w:t># frontend\src\components\sections\admission-form.tsx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</w:t>
        <w:br/>
        <w:t xml:space="preserve">  ChangeEvent,</w:t>
        <w:br/>
        <w:t xml:space="preserve">  FormEvent,</w:t>
        <w:br/>
        <w:t xml:space="preserve">  useEffect,</w:t>
        <w:br/>
        <w:t xml:space="preserve">  useMemo,</w:t>
        <w:br/>
        <w:t xml:space="preserve">  useState,</w:t>
        <w:br/>
        <w:t>} from "react";</w:t>
        <w:br/>
        <w:t>import {</w:t>
        <w:br/>
        <w:t xml:space="preserve">  ArrowRight,</w:t>
        <w:br/>
        <w:t xml:space="preserve">  CalendarRange,</w:t>
        <w:br/>
        <w:t xml:space="preserve">  ChevronDown,</w:t>
        <w:br/>
        <w:t xml:space="preserve">  GraduationCap,</w:t>
        <w:br/>
        <w:t xml:space="preserve">  MapPin,</w:t>
        <w:br/>
        <w:t xml:space="preserve">  Megaphone,</w:t>
        <w:br/>
        <w:t xml:space="preserve">  Phone,</w:t>
        <w:br/>
        <w:t xml:space="preserve">  School,</w:t>
        <w:br/>
        <w:t xml:space="preserve">  UploadCloud,</w:t>
        <w:br/>
        <w:t xml:space="preserve">  User,</w:t>
        <w:br/>
        <w:t xml:space="preserve">  Users,</w:t>
        <w:br/>
        <w:t>} from "lucide-react";</w:t>
        <w:br/>
        <w:br/>
        <w:t>type AdmissionFormState = {</w:t>
        <w:br/>
        <w:t xml:space="preserve">  firstName: string;</w:t>
        <w:br/>
        <w:t xml:space="preserve">  lastName: string;</w:t>
        <w:br/>
        <w:t xml:space="preserve">  dateOfBirth: string;</w:t>
        <w:br/>
        <w:t xml:space="preserve">  sex: "Male" | "Female" | "";</w:t>
        <w:br/>
        <w:t xml:space="preserve">  studentMobile: string;</w:t>
        <w:br/>
        <w:t xml:space="preserve">  studentEmail: string;</w:t>
        <w:br/>
        <w:t xml:space="preserve">  presentSchool: string;</w:t>
        <w:br/>
        <w:t xml:space="preserve">  classLevel: string;</w:t>
        <w:br/>
        <w:t xml:space="preserve">  group: "Science" | "Commerce" | "Humanities" | "";</w:t>
        <w:br/>
        <w:t xml:space="preserve">  jscResult: string;</w:t>
        <w:br/>
        <w:t xml:space="preserve">  sscResult: string;</w:t>
        <w:br/>
        <w:t xml:space="preserve">  hscResult: string;</w:t>
        <w:br/>
        <w:t xml:space="preserve">  batch: string;</w:t>
        <w:br/>
        <w:t xml:space="preserve">  batchOther: string;</w:t>
        <w:br/>
        <w:t xml:space="preserve">  fatherName: string;</w:t>
        <w:br/>
        <w:t xml:space="preserve">  fatherOccupation: string;</w:t>
        <w:br/>
        <w:t xml:space="preserve">  fatherPhone: string;</w:t>
        <w:br/>
        <w:t xml:space="preserve">  motherName: string;</w:t>
        <w:br/>
        <w:t xml:space="preserve">  motherOccupation: string;</w:t>
        <w:br/>
        <w:t xml:space="preserve">  motherPhone: string;</w:t>
        <w:br/>
        <w:t xml:space="preserve">  presentAddress: string;</w:t>
        <w:br/>
        <w:t xml:space="preserve">  homeDistrict: string;</w:t>
        <w:br/>
        <w:t xml:space="preserve">  hearAbout: string;</w:t>
        <w:br/>
        <w:t xml:space="preserve">  hearAboutOther: string;</w:t>
        <w:br/>
        <w:t xml:space="preserve">  declaration: boolean;</w:t>
        <w:br/>
        <w:t>};</w:t>
        <w:br/>
        <w:br/>
        <w:t>const initialFormState: AdmissionFormState = {</w:t>
        <w:br/>
        <w:t xml:space="preserve">  firstName: "",</w:t>
        <w:br/>
        <w:t xml:space="preserve">  lastName: "",</w:t>
        <w:br/>
        <w:t xml:space="preserve">  dateOfBirth: "",</w:t>
        <w:br/>
        <w:t xml:space="preserve">  sex: "",</w:t>
        <w:br/>
        <w:t xml:space="preserve">  studentMobile: "",</w:t>
        <w:br/>
        <w:t xml:space="preserve">  studentEmail: "",</w:t>
        <w:br/>
        <w:t xml:space="preserve">  presentSchool: "",</w:t>
        <w:br/>
        <w:t xml:space="preserve">  classLevel: "",</w:t>
        <w:br/>
        <w:t xml:space="preserve">  group: "",</w:t>
        <w:br/>
        <w:t xml:space="preserve">  jscResult: "",</w:t>
        <w:br/>
        <w:t xml:space="preserve">  sscResult: "",</w:t>
        <w:br/>
        <w:t xml:space="preserve">  hscResult: "",</w:t>
        <w:br/>
        <w:t xml:space="preserve">  batch: "",</w:t>
        <w:br/>
        <w:t xml:space="preserve">  batchOther: "",</w:t>
        <w:br/>
        <w:t xml:space="preserve">  fatherName: "",</w:t>
        <w:br/>
        <w:t xml:space="preserve">  fatherOccupation: "",</w:t>
        <w:br/>
        <w:t xml:space="preserve">  fatherPhone: "",</w:t>
        <w:br/>
        <w:t xml:space="preserve">  motherName: "",</w:t>
        <w:br/>
        <w:t xml:space="preserve">  motherOccupation: "",</w:t>
        <w:br/>
        <w:t xml:space="preserve">  motherPhone: "",</w:t>
        <w:br/>
        <w:t xml:space="preserve">  presentAddress: "",</w:t>
        <w:br/>
        <w:t xml:space="preserve">  homeDistrict: "",</w:t>
        <w:br/>
        <w:t xml:space="preserve">  hearAbout: "",</w:t>
        <w:br/>
        <w:t xml:space="preserve">  hearAboutOther: "",</w:t>
        <w:br/>
        <w:t xml:space="preserve">  declaration: false,</w:t>
        <w:br/>
        <w:t>};</w:t>
        <w:br/>
        <w:br/>
        <w:t>const batchOptions = [</w:t>
        <w:br/>
        <w:t xml:space="preserve">  "SSC 2024 Crash",</w:t>
        <w:br/>
        <w:t xml:space="preserve">  "HSC 2025 Target",</w:t>
        <w:br/>
        <w:t xml:space="preserve">  "Foundation 2024",</w:t>
        <w:br/>
        <w:t xml:space="preserve">  "Admission Test Turbo",</w:t>
        <w:br/>
        <w:t xml:space="preserve">  "Math Olympiad Lab",</w:t>
        <w:br/>
        <w:t xml:space="preserve">  "Weekend Booster",</w:t>
        <w:br/>
        <w:t xml:space="preserve">  "Other",</w:t>
        <w:br/>
        <w:t>];</w:t>
        <w:br/>
        <w:br/>
        <w:t>const hearAboutOptions = [</w:t>
        <w:br/>
        <w:t xml:space="preserve">  "Facebook / Social Media",</w:t>
        <w:br/>
        <w:t xml:space="preserve">  "Friend / Family",</w:t>
        <w:br/>
        <w:t xml:space="preserve">  "Coaching Campus",</w:t>
        <w:br/>
        <w:t xml:space="preserve">  "Teacher Referral",</w:t>
        <w:br/>
        <w:t xml:space="preserve">  "Google Search",</w:t>
        <w:br/>
        <w:t xml:space="preserve">  "Other",</w:t>
        <w:br/>
        <w:t>];</w:t>
        <w:br/>
        <w:br/>
        <w:t>const passportPlaceholder =</w:t>
        <w:br/>
        <w:t xml:space="preserve">  "https://images.unsplash.com/photo-1615198581261-9bdb8be03c81?auto=format&amp;fit=crop&amp;w=256&amp;q=80";</w:t>
        <w:br/>
        <w:br/>
        <w:t>const AdmissionFormSection = () =&gt; {</w:t>
        <w:br/>
        <w:t xml:space="preserve">  const [formState, setFormState] = useState&lt;AdmissionFormState&gt;(() =&gt; ({</w:t>
        <w:br/>
        <w:t xml:space="preserve">    ...initialFormState,</w:t>
        <w:br/>
        <w:t xml:space="preserve">  }));</w:t>
        <w:br/>
        <w:t xml:space="preserve">  const [photoPreview, setPhotoPreview] = useState&lt;string | null&gt;(null);</w:t>
        <w:br/>
        <w:t xml:space="preserve">  const [photoFileName, setPhotoFileName] = useState&lt;string | null&gt;(null);</w:t>
        <w:br/>
        <w:t xml:space="preserve">  const [feedback, setFeedback] = useState&lt;string | null&gt;(null);</w:t>
        <w:br/>
        <w:t xml:space="preserve">  const [error, setError] = useState&lt;string | null&gt;(null);</w:t>
        <w:br/>
        <w:br/>
        <w:t xml:space="preserve">  const applicationDate = useMemo(() =&gt; {</w:t>
        <w:br/>
        <w:t xml:space="preserve">    return new Date().toLocaleDateString("en-GB", {</w:t>
        <w:br/>
        <w:t xml:space="preserve">      day: "2-digit",</w:t>
        <w:br/>
        <w:t xml:space="preserve">      month: "long",</w:t>
        <w:br/>
        <w:t xml:space="preserve">      year: "numeric",</w:t>
        <w:br/>
        <w:t xml:space="preserve">    });</w:t>
        <w:br/>
        <w:t xml:space="preserve">  }, []);</w:t>
        <w:br/>
        <w:br/>
        <w:t xml:space="preserve">  useEffect(() =&gt; {</w:t>
        <w:br/>
        <w:t xml:space="preserve">    return () =&gt; {</w:t>
        <w:br/>
        <w:t xml:space="preserve">      if (photoPreview) {</w:t>
        <w:br/>
        <w:t xml:space="preserve">        URL.revokeObjectURL(photoPreview);</w:t>
        <w:br/>
        <w:t xml:space="preserve">      }</w:t>
        <w:br/>
        <w:t xml:space="preserve">    };</w:t>
        <w:br/>
        <w:t xml:space="preserve">  }, [photoPreview]);</w:t>
        <w:br/>
        <w:br/>
        <w:t xml:space="preserve">  const handleInputChange =</w:t>
        <w:br/>
        <w:t xml:space="preserve">    (field: keyof AdmissionFormState) =&gt;</w:t>
        <w:br/>
        <w:t xml:space="preserve">    (event: ChangeEvent&lt;HTMLInputElement | HTMLTextAreaElement&gt;) =&gt; {</w:t>
        <w:br/>
        <w:t xml:space="preserve">      const value =</w:t>
        <w:br/>
        <w:t xml:space="preserve">        event.target.type === "checkbox"</w:t>
        <w:br/>
        <w:t xml:space="preserve">          ? (event.target as HTMLInputElement).checked</w:t>
        <w:br/>
        <w:t xml:space="preserve">          : event.target.value;</w:t>
        <w:br/>
        <w:t xml:space="preserve">      setFormState((previous) =&gt; ({</w:t>
        <w:br/>
        <w:t xml:space="preserve">        ...previous,</w:t>
        <w:br/>
        <w:t xml:space="preserve">        [field]: value,</w:t>
        <w:br/>
        <w:t xml:space="preserve">      }));</w:t>
        <w:br/>
        <w:t xml:space="preserve">      setError(null);</w:t>
        <w:br/>
        <w:t xml:space="preserve">      setFeedback(null);</w:t>
        <w:br/>
        <w:t xml:space="preserve">    };</w:t>
        <w:br/>
        <w:br/>
        <w:t xml:space="preserve">  const handleSelectChange =</w:t>
        <w:br/>
        <w:t xml:space="preserve">    (field: keyof AdmissionFormState) =&gt;</w:t>
        <w:br/>
        <w:t xml:space="preserve">    (event: ChangeEvent&lt;HTMLSelectElement&gt;) =&gt; {</w:t>
        <w:br/>
        <w:t xml:space="preserve">      const value = event.target.value;</w:t>
        <w:br/>
        <w:t xml:space="preserve">      setFormState((previous) =&gt; ({</w:t>
        <w:br/>
        <w:t xml:space="preserve">        ...previous,</w:t>
        <w:br/>
        <w:t xml:space="preserve">        [field]: value,</w:t>
        <w:br/>
        <w:t xml:space="preserve">      }));</w:t>
        <w:br/>
        <w:t xml:space="preserve">      setError(null);</w:t>
        <w:br/>
        <w:t xml:space="preserve">      setFeedback(null);</w:t>
        <w:br/>
        <w:t xml:space="preserve">    };</w:t>
        <w:br/>
        <w:br/>
        <w:t xml:space="preserve">  const handlePhotoUpload = (event: ChangeEvent&lt;HTMLInputElement&gt;) =&gt; {</w:t>
        <w:br/>
        <w:t xml:space="preserve">    const file = event.target.files?.[0];</w:t>
        <w:br/>
        <w:t xml:space="preserve">    if (!file) {</w:t>
        <w:br/>
        <w:t xml:space="preserve">      return;</w:t>
        <w:br/>
        <w:t xml:space="preserve">    }</w:t>
        <w:br/>
        <w:br/>
        <w:t xml:space="preserve">    if (!file.type.startsWith("image/")) {</w:t>
        <w:br/>
        <w:t xml:space="preserve">      setError("Please choose an image file for the photograph.");</w:t>
        <w:br/>
        <w:t xml:space="preserve">      return;</w:t>
        <w:br/>
        <w:t xml:space="preserve">    }</w:t>
        <w:br/>
        <w:br/>
        <w:t xml:space="preserve">    if (file.size &gt; 3 * 1024 * 1024) {</w:t>
        <w:br/>
        <w:t xml:space="preserve">      setError("Photograph must be smaller than 3MB.");</w:t>
        <w:br/>
        <w:t xml:space="preserve">      return;</w:t>
        <w:br/>
        <w:t xml:space="preserve">    }</w:t>
        <w:br/>
        <w:br/>
        <w:t xml:space="preserve">    if (photoPreview) {</w:t>
        <w:br/>
        <w:t xml:space="preserve">      URL.revokeObjectURL(photoPreview);</w:t>
        <w:br/>
        <w:t xml:space="preserve">    }</w:t>
        <w:br/>
        <w:br/>
        <w:t xml:space="preserve">    const previewUrl = URL.createObjectURL(file);</w:t>
        <w:br/>
        <w:t xml:space="preserve">    setPhotoPreview(previewUrl);</w:t>
        <w:br/>
        <w:t xml:space="preserve">    setPhotoFileName(file.name);</w:t>
        <w:br/>
        <w:t xml:space="preserve">    setError(null);</w:t>
        <w:br/>
        <w:t xml:space="preserve">    setFeedback(null);</w:t>
        <w:br/>
        <w:t xml:space="preserve">  };</w:t>
        <w:br/>
        <w:br/>
        <w:t xml:space="preserve">  const resetForm = (formElement: HTMLFormElement) =&gt; {</w:t>
        <w:br/>
        <w:t xml:space="preserve">    formElement.reset();</w:t>
        <w:br/>
        <w:t xml:space="preserve">    setFormState(() =&gt; ({ ...initialFormState }));</w:t>
        <w:br/>
        <w:t xml:space="preserve">    if (photoPreview) {</w:t>
        <w:br/>
        <w:t xml:space="preserve">      URL.revokeObjectURL(photoPreview);</w:t>
        <w:br/>
        <w:t xml:space="preserve">    }</w:t>
        <w:br/>
        <w:t xml:space="preserve">    setPhotoPreview(null);</w:t>
        <w:br/>
        <w:t xml:space="preserve">    setPhotoFileName(null);</w:t>
        <w:br/>
        <w:t xml:space="preserve">  };</w:t>
        <w:br/>
        <w:br/>
        <w:t xml:space="preserve">  const handleSubmit = (event: FormEvent&lt;HTMLFormElement&gt;) =&gt; {</w:t>
        <w:br/>
        <w:t xml:space="preserve">    event.preventDefault();</w:t>
        <w:br/>
        <w:t xml:space="preserve">    if (!formState.declaration) {</w:t>
        <w:br/>
        <w:t xml:space="preserve">      setError("Please confirm the declaration before submitting.");</w:t>
        <w:br/>
        <w:t xml:space="preserve">      return;</w:t>
        <w:br/>
        <w:t xml:space="preserve">    }</w:t>
        <w:br/>
        <w:br/>
        <w:t xml:space="preserve">    setFeedback("Application received! Our team will reach out shortly.");</w:t>
        <w:br/>
        <w:t xml:space="preserve">    setError(null);</w:t>
        <w:br/>
        <w:t xml:space="preserve">    resetForm(event.currentTarget);</w:t>
        <w:br/>
        <w:t xml:space="preserve">  };</w:t>
        <w:br/>
        <w:br/>
        <w:t xml:space="preserve">  return (</w:t>
        <w:br/>
        <w:t xml:space="preserve">    &lt;section className="relative overflow-hidden pb-24 pt-16 sm:pt-24"&gt;</w:t>
        <w:br/>
        <w:t xml:space="preserve">      &lt;div className="absolute inset-0 -z-10 bg-gradient-to-br from-brand/10 via-white to-sky-100" /&gt;</w:t>
        <w:br/>
        <w:t xml:space="preserve">      &lt;div className="absolute -right-40 top-20 h-72 w-72 rounded-full bg-brand/10 blur-3xl" /&gt;</w:t>
        <w:br/>
        <w:t xml:space="preserve">      &lt;div className="absolute -bottom-32 left-20 h-72 w-72 rounded-full bg-sky-200/30 blur-3xl" /&gt;</w:t>
        <w:br/>
        <w:br/>
        <w:t xml:space="preserve">      &lt;div className="relative mx-auto flex max-w-6xl flex-col gap-12 px-4 sm:px-6 lg:px-8"&gt;</w:t>
        <w:br/>
        <w:t xml:space="preserve">        &lt;div className="grid gap-10 lg:grid-cols-[minmax(0,1fr),minmax(0,520px)] lg:items-start"&gt;</w:t>
        <w:br/>
        <w:t xml:space="preserve">          &lt;div className="space-y-4"&gt;</w:t>
        <w:br/>
        <w:t xml:space="preserve">            &lt;h1 className="text-3xl font-bold leading-tight text-gray-900 sm:text-4xl"&gt;</w:t>
        <w:br/>
        <w:t xml:space="preserve">              Step Into &lt;span className="text-brand"&gt;SuNnY&amp;apos;s MaTh WORLD&lt;/span&gt;</w:t>
        <w:br/>
        <w:t xml:space="preserve">            &lt;/h1&gt;</w:t>
        <w:br/>
        <w:t xml:space="preserve">            &lt;p className="max-w-xl text-sm text-gray-600 sm:text-base"&gt;</w:t>
        <w:br/>
        <w:t xml:space="preserve">              Share the details below so we can match you with the perfect</w:t>
        <w:br/>
        <w:t xml:space="preserve">              learning experience and welcome you onboard.</w:t>
        <w:br/>
        <w:t xml:space="preserve">            &lt;/p&gt;</w:t>
        <w:br/>
        <w:t xml:space="preserve">          &lt;/div&gt;</w:t>
        <w:br/>
        <w:br/>
        <w:t xml:space="preserve">          &lt;div className="relative"&gt;</w:t>
        <w:br/>
        <w:t xml:space="preserve">            &lt;div className="absolute inset-0 -z-10 translate-x-6 translate-y-6 rounded-3xl bg-brand/20 blur-xl" /&gt;</w:t>
        <w:br/>
        <w:t xml:space="preserve">            &lt;div className="rounded-3xl border border-gray-100 bg-white p-6 shadow-2xl sm:p-8"&gt;</w:t>
        <w:br/>
        <w:t xml:space="preserve">              &lt;div className="flex items-center justify-between"&gt;</w:t>
        <w:br/>
        <w:t xml:space="preserve">                &lt;div&gt;</w:t>
        <w:br/>
        <w:t xml:space="preserve">                  &lt;h2 className="text-2xl font-semibold text-gray-900"&gt;</w:t>
        <w:br/>
        <w:t xml:space="preserve">                    Admission Form</w:t>
        <w:br/>
        <w:t xml:space="preserve">                  &lt;/h2&gt;</w:t>
        <w:br/>
        <w:t xml:space="preserve">                  &lt;p className="text-sm text-gray-500"&gt;</w:t>
        <w:br/>
        <w:t xml:space="preserve">                    Fill all mandatory fields marked with *</w:t>
        <w:br/>
        <w:t xml:space="preserve">                  &lt;/p&gt;</w:t>
        <w:br/>
        <w:t xml:space="preserve">                &lt;/div&gt;</w:t>
        <w:br/>
        <w:t xml:space="preserve">                &lt;span className="inline-flex items-center gap-2 rounded-full bg-brand/10 px-3 py-1 text-xs font-semibold text-brand"&gt;</w:t>
        <w:br/>
        <w:t xml:space="preserve">                  &lt;CalendarRange className="h-4 w-4" /&gt;</w:t>
        <w:br/>
        <w:t xml:space="preserve">                  {applicationDate}</w:t>
        <w:br/>
        <w:t xml:space="preserve">                &lt;/span&gt;</w:t>
        <w:br/>
        <w:t xml:space="preserve">              &lt;/div&gt;</w:t>
        <w:br/>
        <w:t xml:space="preserve">              &lt;form className="mt-8 space-y-10" onSubmit={handleSubmit}&gt;</w:t>
        <w:br/>
        <w:t xml:space="preserve">                &lt;fieldset className="space-y-6"&gt;</w:t>
        <w:br/>
        <w:t xml:space="preserve">                  &lt;legend className="flex items-center gap-2 text-sm font-semibold uppercase tracking-wide text-gray-500"&gt;</w:t>
        <w:br/>
        <w:t xml:space="preserve">                    &lt;Users className="h-4 w-4 text-brand" /&gt;</w:t>
        <w:br/>
        <w:t xml:space="preserve">                    Student Information</w:t>
        <w:br/>
        <w:t xml:space="preserve">                  &lt;/legend&gt;</w:t>
        <w:br/>
        <w:t xml:space="preserve">                  &lt;div className="grid gap-5 sm:grid-cols-2"&gt;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htmlFor="firstName"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First name &lt;span className="text-red-500"&gt;*&lt;/span&gt;</w:t>
        <w:br/>
        <w:t xml:space="preserve">                      &lt;/label&gt;</w:t>
        <w:br/>
        <w:t xml:space="preserve">                      &lt;input</w:t>
        <w:br/>
        <w:t xml:space="preserve">                        id="firstName"</w:t>
        <w:br/>
        <w:t xml:space="preserve">                        name="firstName"</w:t>
        <w:br/>
        <w:t xml:space="preserve">                        type="text"</w:t>
        <w:br/>
        <w:t xml:space="preserve">                        value={formState.firstName}</w:t>
        <w:br/>
        <w:t xml:space="preserve">                        onChange={handleInputChange("firstName")}</w:t>
        <w:br/>
        <w:t xml:space="preserve">                        required</w:t>
        <w:br/>
        <w:t xml:space="preserve">                        placeholder="John"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htmlFor="lastName"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Last name &lt;span className="text-red-500"&gt;*&lt;/span&gt;</w:t>
        <w:br/>
        <w:t xml:space="preserve">                      &lt;/label&gt;</w:t>
        <w:br/>
        <w:t xml:space="preserve">                      &lt;input</w:t>
        <w:br/>
        <w:t xml:space="preserve">                        id="lastName"</w:t>
        <w:br/>
        <w:t xml:space="preserve">                        name="lastName"</w:t>
        <w:br/>
        <w:t xml:space="preserve">                        type="text"</w:t>
        <w:br/>
        <w:t xml:space="preserve">                        value={formState.lastName}</w:t>
        <w:br/>
        <w:t xml:space="preserve">                        onChange={handleInputChange("lastName")}</w:t>
        <w:br/>
        <w:t xml:space="preserve">                        required</w:t>
        <w:br/>
        <w:t xml:space="preserve">                        placeholder="Doe"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htmlFor="dateOfBirth"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Date of birth{" "}</w:t>
        <w:br/>
        <w:t xml:space="preserve">                        &lt;span className="text-red-500"&gt;*&lt;/span&gt;</w:t>
        <w:br/>
        <w:t xml:space="preserve">                      &lt;/label&gt;</w:t>
        <w:br/>
        <w:t xml:space="preserve">                      &lt;input</w:t>
        <w:br/>
        <w:t xml:space="preserve">                        id="dateOfBirth"</w:t>
        <w:br/>
        <w:t xml:space="preserve">                        name="dateOfBirth"</w:t>
        <w:br/>
        <w:t xml:space="preserve">                        type="date"</w:t>
        <w:br/>
        <w:t xml:space="preserve">                        value={formState.dateOfBirth}</w:t>
        <w:br/>
        <w:t xml:space="preserve">                        onChange={handleInputChange("dateOfBirth")}</w:t>
        <w:br/>
        <w:t xml:space="preserve">                        required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&lt;span className="text-sm font-medium text-gray-700"&gt;</w:t>
        <w:br/>
        <w:t xml:space="preserve">                        Sex &lt;span className="text-red-500"&gt;*&lt;/span&gt;</w:t>
        <w:br/>
        <w:t xml:space="preserve">                      &lt;/span&gt;</w:t>
        <w:br/>
        <w:t xml:space="preserve">                      &lt;div className="flex gap-3"&gt;</w:t>
        <w:br/>
        <w:t xml:space="preserve">                        {["Male", "Female"].map((option) =&gt; (</w:t>
        <w:br/>
        <w:t xml:space="preserve">                          &lt;label</w:t>
        <w:br/>
        <w:t xml:space="preserve">                            key={option}</w:t>
        <w:br/>
        <w:t xml:space="preserve">                            className={`flex flex-1 items-center justify-center gap-2 rounded-2xl border px-4 py-3 text-sm font-medium transition ${</w:t>
        <w:br/>
        <w:t xml:space="preserve">                              formState.sex === option</w:t>
        <w:br/>
        <w:t xml:space="preserve">                                ? "border-brand bg-brand/10 text-brand"</w:t>
        <w:br/>
        <w:t xml:space="preserve">                                : "border-gray-200 bg-gray-50 text-gray-600 hover:border-brand/40 hover:text-gray-900"</w:t>
        <w:br/>
        <w:t xml:space="preserve">                            }`}</w:t>
        <w:br/>
        <w:t xml:space="preserve">                          &gt;</w:t>
        <w:br/>
        <w:t xml:space="preserve">                            &lt;input</w:t>
        <w:br/>
        <w:t xml:space="preserve">                              type="radio"</w:t>
        <w:br/>
        <w:t xml:space="preserve">                              name="sex"</w:t>
        <w:br/>
        <w:t xml:space="preserve">                              value={option}</w:t>
        <w:br/>
        <w:t xml:space="preserve">                              checked={formState.sex === option}</w:t>
        <w:br/>
        <w:t xml:space="preserve">                              onChange={handleInputChange("sex")}</w:t>
        <w:br/>
        <w:t xml:space="preserve">                              className="hidden"</w:t>
        <w:br/>
        <w:t xml:space="preserve">                              required</w:t>
        <w:br/>
        <w:t xml:space="preserve">                            /&gt;</w:t>
        <w:br/>
        <w:t xml:space="preserve">                            &lt;User className="h-4 w-4" /&gt;</w:t>
        <w:br/>
        <w:t xml:space="preserve">                            {option}</w:t>
        <w:br/>
        <w:t xml:space="preserve">                          &lt;/label&gt;</w:t>
        <w:br/>
        <w:t xml:space="preserve">                        ))}</w:t>
        <w:br/>
        <w:t xml:space="preserve">                      &lt;/div&gt;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htmlFor="studentMobile"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Student mobile number{" "}</w:t>
        <w:br/>
        <w:t xml:space="preserve">                        &lt;span className="text-red-500"&gt;*&lt;/span&gt;</w:t>
        <w:br/>
        <w:t xml:space="preserve">                      &lt;/label&gt;</w:t>
        <w:br/>
        <w:t xml:space="preserve">                      &lt;div className="relative"&gt;</w:t>
        <w:br/>
        <w:t xml:space="preserve">                        &lt;Phone className="pointer-events-none absolute left-4 top-3 h-5 w-5 text-gray-400" /&gt;</w:t>
        <w:br/>
        <w:t xml:space="preserve">                        &lt;input</w:t>
        <w:br/>
        <w:t xml:space="preserve">                          id="studentMobile"</w:t>
        <w:br/>
        <w:t xml:space="preserve">                          name="studentMobile"</w:t>
        <w:br/>
        <w:t xml:space="preserve">                          type="tel"</w:t>
        <w:br/>
        <w:t xml:space="preserve">                          inputMode="tel"</w:t>
        <w:br/>
        <w:t xml:space="preserve">                          value={formState.studentMobile}</w:t>
        <w:br/>
        <w:t xml:space="preserve">                          onChange={handleInputChange("studentMobile")}</w:t>
        <w:br/>
        <w:t xml:space="preserve">                          required</w:t>
        <w:br/>
        <w:t xml:space="preserve">                          placeholder="01XXXXXXXXX"</w:t>
        <w:br/>
        <w:t xml:space="preserve">                          className="w-full rounded-2xl border border-gray-200 bg-gray-50 px-4 py-3 pl-12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htmlFor="studentEmail"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Student email address</w:t>
        <w:br/>
        <w:t xml:space="preserve">                      &lt;/label&gt;</w:t>
        <w:br/>
        <w:t xml:space="preserve">                      &lt;div className="relative"&gt;</w:t>
        <w:br/>
        <w:t xml:space="preserve">                        &lt;Megaphone className="pointer-events-none absolute left-4 top-3 h-5 w-5 text-gray-400" /&gt;</w:t>
        <w:br/>
        <w:t xml:space="preserve">                        &lt;input</w:t>
        <w:br/>
        <w:t xml:space="preserve">                          id="studentEmail"</w:t>
        <w:br/>
        <w:t xml:space="preserve">                          name="studentEmail"</w:t>
        <w:br/>
        <w:t xml:space="preserve">                          type="email"</w:t>
        <w:br/>
        <w:t xml:space="preserve">                          value={formState.studentEmail}</w:t>
        <w:br/>
        <w:t xml:space="preserve">                          onChange={handleInputChange("studentEmail")}</w:t>
        <w:br/>
        <w:t xml:space="preserve">                          placeholder="you@example.com"</w:t>
        <w:br/>
        <w:t xml:space="preserve">                          className="w-full rounded-2xl border border-gray-200 bg-gray-50 px-4 py-3 pl-12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t xml:space="preserve">                    &lt;div className="flex flex-col gap-2 sm:col-span-2"&gt;</w:t>
        <w:br/>
        <w:t xml:space="preserve">                      &lt;span className="text-sm font-medium text-gray-700"&gt;</w:t>
        <w:br/>
        <w:t xml:space="preserve">                        Portrait photograph</w:t>
        <w:br/>
        <w:t xml:space="preserve">                        &lt;span className="text-red-500"&gt; *&lt;/span&gt;</w:t>
        <w:br/>
        <w:t xml:space="preserve">                      &lt;/span&gt;</w:t>
        <w:br/>
        <w:t xml:space="preserve">                      &lt;label</w:t>
        <w:br/>
        <w:t xml:space="preserve">                        htmlFor="photograph"</w:t>
        <w:br/>
        <w:t xml:space="preserve">                        className="group relative flex flex-col gap-6 overflow-hidden rounded-3xl border border-sky-100 bg-gradient-to-br from-sky-50 via-white to-brand/5 p-6 text-left shadow-sm transition hover:border-brand/40 hover:shadow-md sm:flex-row sm:items-center"</w:t>
        <w:br/>
        <w:t xml:space="preserve">                      &gt;</w:t>
        <w:br/>
        <w:t xml:space="preserve">                        &lt;div className="relative w-24 shrink-0"&gt;</w:t>
        <w:br/>
        <w:t xml:space="preserve">                          &lt;div className="relative aspect-[3/4] overflow-hidden rounded-2xl bg-white shadow-inner ring-1 ring-inset ring-white/70 transition group-hover:ring-brand/40"&gt;</w:t>
        <w:br/>
        <w:t xml:space="preserve">                            &lt;img</w:t>
        <w:br/>
        <w:t xml:space="preserve">                              src={photoPreview ?? passportPlaceholder}</w:t>
        <w:br/>
        <w:t xml:space="preserve">                              alt="Photograph preview"</w:t>
        <w:br/>
        <w:t xml:space="preserve">                              className="h-full w-full object-cover"</w:t>
        <w:br/>
        <w:t xml:space="preserve">                            /&gt;</w:t>
        <w:br/>
        <w:t xml:space="preserve">                          &lt;/div&gt;</w:t>
        <w:br/>
        <w:t xml:space="preserve">                          &lt;div className="pointer-events-none absolute inset-0 rounded-2xl ring-1 ring-inset ring-white/60" /&gt;</w:t>
        <w:br/>
        <w:t xml:space="preserve">                        &lt;/div&gt;</w:t>
        <w:br/>
        <w:t xml:space="preserve">                        &lt;div className="flex flex-1 flex-col gap-1 text-sm text-gray-600"&gt;</w:t>
        <w:br/>
        <w:t xml:space="preserve">                          &lt;span className="text-sm font-semibold text-gray-900"&gt;</w:t>
        <w:br/>
        <w:t xml:space="preserve">                            Upload a portrait photo</w:t>
        <w:br/>
        <w:t xml:space="preserve">                          &lt;/span&gt;</w:t>
        <w:br/>
        <w:t xml:space="preserve">                          &lt;span className="text-xs text-gray-500"&gt;</w:t>
        <w:br/>
        <w:t xml:space="preserve">                            JPG or PNG, up to 3 MB</w:t>
        <w:br/>
        <w:t xml:space="preserve">                          &lt;/span&gt;</w:t>
        <w:br/>
        <w:t xml:space="preserve">                          &lt;span className="inline-flex items-center gap-2 text-xs font-semibold text-brand transition group-hover:text-brand/80"&gt;</w:t>
        <w:br/>
        <w:t xml:space="preserve">                            &lt;UploadCloud className="h-4 w-4" /&gt;</w:t>
        <w:br/>
        <w:t xml:space="preserve">                            Tap to browse</w:t>
        <w:br/>
        <w:t xml:space="preserve">                          &lt;/span&gt;</w:t>
        <w:br/>
        <w:t xml:space="preserve">                          {photoFileName ? (</w:t>
        <w:br/>
        <w:t xml:space="preserve">                            &lt;span className="text-xs font-medium text-gray-500"&gt;</w:t>
        <w:br/>
        <w:t xml:space="preserve">                              Selected: &lt;span className="text-brand"&gt;{photoFileName}&lt;/span&gt;</w:t>
        <w:br/>
        <w:t xml:space="preserve">                            &lt;/span&gt;</w:t>
        <w:br/>
        <w:t xml:space="preserve">                          ) : (</w:t>
        <w:br/>
        <w:t xml:space="preserve">                            &lt;span className="text-xs text-gray-400"&gt;</w:t>
        <w:br/>
        <w:t xml:space="preserve">                              Drag &amp; drop or choose a file</w:t>
        <w:br/>
        <w:t xml:space="preserve">                            &lt;/span&gt;</w:t>
        <w:br/>
        <w:t xml:space="preserve">                          )}</w:t>
        <w:br/>
        <w:t xml:space="preserve">                        &lt;/div&gt;</w:t>
        <w:br/>
        <w:t xml:space="preserve">                        &lt;input</w:t>
        <w:br/>
        <w:t xml:space="preserve">                          id="photograph"</w:t>
        <w:br/>
        <w:t xml:space="preserve">                          name="photograph"</w:t>
        <w:br/>
        <w:t xml:space="preserve">                          type="file"</w:t>
        <w:br/>
        <w:t xml:space="preserve">                          accept="image/*"</w:t>
        <w:br/>
        <w:t xml:space="preserve">                          required</w:t>
        <w:br/>
        <w:t xml:space="preserve">                          onChange={handlePhotoUpload}</w:t>
        <w:br/>
        <w:t xml:space="preserve">                          className="sr-only"</w:t>
        <w:br/>
        <w:t xml:space="preserve">                        /&gt;</w:t>
        <w:br/>
        <w:t xml:space="preserve">                      &lt;/label&gt;</w:t>
        <w:br/>
        <w:t xml:space="preserve">                    &lt;/div&gt;</w:t>
        <w:br/>
        <w:t xml:space="preserve">                  &lt;/div&gt;</w:t>
        <w:br/>
        <w:t xml:space="preserve">                &lt;/fieldset&gt;</w:t>
        <w:br/>
        <w:br/>
        <w:t xml:space="preserve">                &lt;fieldset className="space-y-6"&gt;</w:t>
        <w:br/>
        <w:t xml:space="preserve">                  &lt;legend className="flex items-center gap-2 text-sm font-semibold uppercase tracking-wide text-gray-500"&gt;</w:t>
        <w:br/>
        <w:t xml:space="preserve">                    &lt;School className="h-4 w-4 text-brand" /&gt;</w:t>
        <w:br/>
        <w:t xml:space="preserve">                    Academic Details</w:t>
        <w:br/>
        <w:t xml:space="preserve">                  &lt;/legend&gt;</w:t>
        <w:br/>
        <w:t xml:space="preserve">                  &lt;div className="grid gap-5 sm:grid-cols-2"&gt;</w:t>
        <w:br/>
        <w:t xml:space="preserve">                    &lt;div className="flex flex-col gap-2 sm:col-span-2"&gt;</w:t>
        <w:br/>
        <w:t xml:space="preserve">                      &lt;label</w:t>
        <w:br/>
        <w:t xml:space="preserve">                        htmlFor="presentSchool"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Present school / college</w:t>
        <w:br/>
        <w:t xml:space="preserve">                      &lt;/label&gt;</w:t>
        <w:br/>
        <w:t xml:space="preserve">                      &lt;input</w:t>
        <w:br/>
        <w:t xml:space="preserve">                        id="presentSchool"</w:t>
        <w:br/>
        <w:t xml:space="preserve">                        name="presentSchool"</w:t>
        <w:br/>
        <w:t xml:space="preserve">                        type="text"</w:t>
        <w:br/>
        <w:t xml:space="preserve">                        value={formState.presentSchool}</w:t>
        <w:br/>
        <w:t xml:space="preserve">                        onChange={handleInputChange("presentSchool")}</w:t>
        <w:br/>
        <w:t xml:space="preserve">                        placeholder="Institute name"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htmlFor="classLevel"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Class</w:t>
        <w:br/>
        <w:t xml:space="preserve">                      &lt;/label&gt;</w:t>
        <w:br/>
        <w:t xml:space="preserve">                      &lt;input</w:t>
        <w:br/>
        <w:t xml:space="preserve">                        id="classLevel"</w:t>
        <w:br/>
        <w:t xml:space="preserve">                        name="classLevel"</w:t>
        <w:br/>
        <w:t xml:space="preserve">                        type="text"</w:t>
        <w:br/>
        <w:t xml:space="preserve">                        value={formState.classLevel}</w:t>
        <w:br/>
        <w:t xml:space="preserve">                        onChange={handleInputChange("classLevel")}</w:t>
        <w:br/>
        <w:t xml:space="preserve">                        placeholder="e.g. Class 11"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 className="text-sm font-medium text-gray-700"&gt;</w:t>
        <w:br/>
        <w:t xml:space="preserve">                        Group</w:t>
        <w:br/>
        <w:t xml:space="preserve">                      &lt;/label&gt;</w:t>
        <w:br/>
        <w:t xml:space="preserve">                      &lt;div className="flex flex-wrap gap-3"&gt;</w:t>
        <w:br/>
        <w:t xml:space="preserve">                        {["Science", "Commerce", "Humanities"].map((option) =&gt; (</w:t>
        <w:br/>
        <w:t xml:space="preserve">                          &lt;label</w:t>
        <w:br/>
        <w:t xml:space="preserve">                            key={option}</w:t>
        <w:br/>
        <w:t xml:space="preserve">                            className={`flex flex-1 min-w-[120px] items-center justify-center gap-2 rounded-2xl border px-4 py-3 text-sm font-medium transition ${</w:t>
        <w:br/>
        <w:t xml:space="preserve">                              formState.group === option</w:t>
        <w:br/>
        <w:t xml:space="preserve">                                ? "border-sky-400 bg-sky-50 text-sky-600"</w:t>
        <w:br/>
        <w:t xml:space="preserve">                                : "border-gray-200 bg-gray-50 text-gray-600 hover:border-sky-300 hover:text-gray-900"</w:t>
        <w:br/>
        <w:t xml:space="preserve">                            }`}</w:t>
        <w:br/>
        <w:t xml:space="preserve">                          &gt;</w:t>
        <w:br/>
        <w:t xml:space="preserve">                            &lt;GraduationCap className="h-4 w-4" /&gt;</w:t>
        <w:br/>
        <w:t xml:space="preserve">                            &lt;input</w:t>
        <w:br/>
        <w:t xml:space="preserve">                              type="radio"</w:t>
        <w:br/>
        <w:t xml:space="preserve">                              name="group"</w:t>
        <w:br/>
        <w:t xml:space="preserve">                              value={option}</w:t>
        <w:br/>
        <w:t xml:space="preserve">                              checked={formState.group === option}</w:t>
        <w:br/>
        <w:t xml:space="preserve">                              onChange={handleInputChange("group")}</w:t>
        <w:br/>
        <w:t xml:space="preserve">                              className="hidden"</w:t>
        <w:br/>
        <w:t xml:space="preserve">                            /&gt;</w:t>
        <w:br/>
        <w:t xml:space="preserve">                            {option}</w:t>
        <w:br/>
        <w:t xml:space="preserve">                          &lt;/label&gt;</w:t>
        <w:br/>
        <w:t xml:space="preserve">                        ))}</w:t>
        <w:br/>
        <w:t xml:space="preserve">                      &lt;/div&gt;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htmlFor="jscResult"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JSC result</w:t>
        <w:br/>
        <w:t xml:space="preserve">                      &lt;/label&gt;</w:t>
        <w:br/>
        <w:t xml:space="preserve">                      &lt;input</w:t>
        <w:br/>
        <w:t xml:space="preserve">                        id="jscResult"</w:t>
        <w:br/>
        <w:t xml:space="preserve">                        name="jscResult"</w:t>
        <w:br/>
        <w:t xml:space="preserve">                        type="text"</w:t>
        <w:br/>
        <w:t xml:space="preserve">                        value={formState.jscResult}</w:t>
        <w:br/>
        <w:t xml:space="preserve">                        onChange={handleInputChange("jscResult")}</w:t>
        <w:br/>
        <w:t xml:space="preserve">                        placeholder="GPA / Result"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htmlFor="sscResult"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SSC result</w:t>
        <w:br/>
        <w:t xml:space="preserve">                      &lt;/label&gt;</w:t>
        <w:br/>
        <w:t xml:space="preserve">                      &lt;input</w:t>
        <w:br/>
        <w:t xml:space="preserve">                        id="sscResult"</w:t>
        <w:br/>
        <w:t xml:space="preserve">                        name="sscResult"</w:t>
        <w:br/>
        <w:t xml:space="preserve">                        type="text"</w:t>
        <w:br/>
        <w:t xml:space="preserve">                        value={formState.sscResult}</w:t>
        <w:br/>
        <w:t xml:space="preserve">                        onChange={handleInputChange("sscResult")}</w:t>
        <w:br/>
        <w:t xml:space="preserve">                        placeholder="GPA / Result"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htmlFor="hscResult"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HSC result</w:t>
        <w:br/>
        <w:t xml:space="preserve">                      &lt;/label&gt;</w:t>
        <w:br/>
        <w:t xml:space="preserve">                      &lt;input</w:t>
        <w:br/>
        <w:t xml:space="preserve">                        id="hscResult"</w:t>
        <w:br/>
        <w:t xml:space="preserve">                        name="hscResult"</w:t>
        <w:br/>
        <w:t xml:space="preserve">                        type="text"</w:t>
        <w:br/>
        <w:t xml:space="preserve">                        value={formState.hscResult}</w:t>
        <w:br/>
        <w:t xml:space="preserve">                        onChange={handleInputChange("hscResult")}</w:t>
        <w:br/>
        <w:t xml:space="preserve">                        placeholder="GPA / Result"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 sm:col-span-2"&gt;</w:t>
        <w:br/>
        <w:t xml:space="preserve">                      &lt;label</w:t>
        <w:br/>
        <w:t xml:space="preserve">                        htmlFor="batch"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Batch applying for</w:t>
        <w:br/>
        <w:t xml:space="preserve">                        &lt;span className="text-red-500"&gt; *&lt;/span&gt;</w:t>
        <w:br/>
        <w:t xml:space="preserve">                      &lt;/label&gt;</w:t>
        <w:br/>
        <w:t xml:space="preserve">                      &lt;div className="relative"&gt;</w:t>
        <w:br/>
        <w:t xml:space="preserve">                        &lt;ChevronDown className="pointer-events-none absolute right-4 top-3.5 h-4 w-4 text-gray-400" /&gt;</w:t>
        <w:br/>
        <w:t xml:space="preserve">                        &lt;select</w:t>
        <w:br/>
        <w:t xml:space="preserve">                          id="batch"</w:t>
        <w:br/>
        <w:t xml:space="preserve">                          name="batch"</w:t>
        <w:br/>
        <w:t xml:space="preserve">                          required</w:t>
        <w:br/>
        <w:t xml:space="preserve">                          value={formState.batch}</w:t>
        <w:br/>
        <w:t xml:space="preserve">                          onChange={handleSelectChange("batch")}</w:t>
        <w:br/>
        <w:t xml:space="preserve">                          className="w-full appearance-none 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&gt;</w:t>
        <w:br/>
        <w:t xml:space="preserve">                          &lt;option value="" disabled&gt;</w:t>
        <w:br/>
        <w:t xml:space="preserve">                            Select your batch</w:t>
        <w:br/>
        <w:t xml:space="preserve">                          &lt;/option&gt;</w:t>
        <w:br/>
        <w:t xml:space="preserve">                          {batchOptions.map((batch) =&gt; (</w:t>
        <w:br/>
        <w:t xml:space="preserve">                            &lt;option key={batch} value={batch}&gt;</w:t>
        <w:br/>
        <w:t xml:space="preserve">                              {batch}</w:t>
        <w:br/>
        <w:t xml:space="preserve">                            &lt;/option&gt;</w:t>
        <w:br/>
        <w:t xml:space="preserve">                          ))}</w:t>
        <w:br/>
        <w:t xml:space="preserve">                        &lt;/select&gt;</w:t>
        <w:br/>
        <w:t xml:space="preserve">                      &lt;/div&gt;</w:t>
        <w:br/>
        <w:t xml:space="preserve">                      {formState.batch === "Other" &amp;&amp; (</w:t>
        <w:br/>
        <w:t xml:space="preserve">                        &lt;input</w:t>
        <w:br/>
        <w:t xml:space="preserve">                          id="batchOther"</w:t>
        <w:br/>
        <w:t xml:space="preserve">                          name="batchOther"</w:t>
        <w:br/>
        <w:t xml:space="preserve">                          type="text"</w:t>
        <w:br/>
        <w:t xml:space="preserve">                          value={formState.batchOther}</w:t>
        <w:br/>
        <w:t xml:space="preserve">                          onChange={handleInputChange("batchOther")}</w:t>
        <w:br/>
        <w:t xml:space="preserve">                          placeholder="Please specify"</w:t>
        <w:br/>
        <w:t xml:space="preserve">                          className="mt-3 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  required</w:t>
        <w:br/>
        <w:t xml:space="preserve">                        /&gt;</w:t>
        <w:br/>
        <w:t xml:space="preserve">                      )}</w:t>
        <w:br/>
        <w:t xml:space="preserve">                    &lt;/div&gt;</w:t>
        <w:br/>
        <w:t xml:space="preserve">                  &lt;/div&gt;</w:t>
        <w:br/>
        <w:t xml:space="preserve">                &lt;/fieldset&gt;</w:t>
        <w:br/>
        <w:br/>
        <w:t xml:space="preserve">                &lt;fieldset className="space-y-6"&gt;</w:t>
        <w:br/>
        <w:t xml:space="preserve">                  &lt;legend className="flex items-center gap-2 text-sm font-semibold uppercase tracking-wide text-gray-500"&gt;</w:t>
        <w:br/>
        <w:t xml:space="preserve">                    &lt;Users className="h-4 w-4 text-brand" /&gt;</w:t>
        <w:br/>
        <w:t xml:space="preserve">                    Parental / Guardian Information</w:t>
        <w:br/>
        <w:t xml:space="preserve">                  &lt;/legend&gt;</w:t>
        <w:br/>
        <w:t xml:space="preserve">                  &lt;div className="grid gap-5 sm:grid-cols-2"&gt;</w:t>
        <w:br/>
        <w:t xml:space="preserve">                    &lt;div className="space-y-4"&gt;</w:t>
        <w:br/>
        <w:t xml:space="preserve">                      &lt;p className="text-sm font-semibold text-gray-900"&gt;</w:t>
        <w:br/>
        <w:t xml:space="preserve">                        Father</w:t>
        <w:br/>
        <w:t xml:space="preserve">                      &lt;/p&gt;</w:t>
        <w:br/>
        <w:t xml:space="preserve">                      &lt;div className="flex flex-col gap-2"&gt;</w:t>
        <w:br/>
        <w:t xml:space="preserve">                        &lt;label</w:t>
        <w:br/>
        <w:t xml:space="preserve">                          htmlFor="fatherName"</w:t>
        <w:br/>
        <w:t xml:space="preserve">                          className="text-xs font-medium uppercase tracking-wide text-gray-500"</w:t>
        <w:br/>
        <w:t xml:space="preserve">                        &gt;</w:t>
        <w:br/>
        <w:t xml:space="preserve">                          Full name</w:t>
        <w:br/>
        <w:t xml:space="preserve">                        &lt;/label&gt;</w:t>
        <w:br/>
        <w:t xml:space="preserve">                        &lt;input</w:t>
        <w:br/>
        <w:t xml:space="preserve">                          id="fatherName"</w:t>
        <w:br/>
        <w:t xml:space="preserve">                          name="fatherName"</w:t>
        <w:br/>
        <w:t xml:space="preserve">                          type="text"</w:t>
        <w:br/>
        <w:t xml:space="preserve">                          value={formState.fatherName}</w:t>
        <w:br/>
        <w:t xml:space="preserve">                          onChange={handleInputChange("fatherName")}</w:t>
        <w:br/>
        <w:t xml:space="preserve">  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  &lt;div className="flex flex-col gap-2"&gt;</w:t>
        <w:br/>
        <w:t xml:space="preserve">                        &lt;label</w:t>
        <w:br/>
        <w:t xml:space="preserve">                          htmlFor="fatherOccupation"</w:t>
        <w:br/>
        <w:t xml:space="preserve">                          className="text-xs font-medium uppercase tracking-wide text-gray-500"</w:t>
        <w:br/>
        <w:t xml:space="preserve">                        &gt;</w:t>
        <w:br/>
        <w:t xml:space="preserve">                          Occupation</w:t>
        <w:br/>
        <w:t xml:space="preserve">                        &lt;/label&gt;</w:t>
        <w:br/>
        <w:t xml:space="preserve">                        &lt;input</w:t>
        <w:br/>
        <w:t xml:space="preserve">                          id="fatherOccupation"</w:t>
        <w:br/>
        <w:t xml:space="preserve">                          name="fatherOccupation"</w:t>
        <w:br/>
        <w:t xml:space="preserve">                          type="text"</w:t>
        <w:br/>
        <w:t xml:space="preserve">                          value={formState.fatherOccupation}</w:t>
        <w:br/>
        <w:t xml:space="preserve">                          onChange={handleInputChange("fatherOccupation")}</w:t>
        <w:br/>
        <w:t xml:space="preserve">  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  &lt;div className="flex flex-col gap-2"&gt;</w:t>
        <w:br/>
        <w:t xml:space="preserve">                        &lt;label</w:t>
        <w:br/>
        <w:t xml:space="preserve">                          htmlFor="fatherPhone"</w:t>
        <w:br/>
        <w:t xml:space="preserve">                          className="text-xs font-medium uppercase tracking-wide text-gray-500"</w:t>
        <w:br/>
        <w:t xml:space="preserve">                        &gt;</w:t>
        <w:br/>
        <w:t xml:space="preserve">                          Contact number</w:t>
        <w:br/>
        <w:t xml:space="preserve">                        &lt;/label&gt;</w:t>
        <w:br/>
        <w:t xml:space="preserve">                        &lt;input</w:t>
        <w:br/>
        <w:t xml:space="preserve">                          id="fatherPhone"</w:t>
        <w:br/>
        <w:t xml:space="preserve">                          name="fatherPhone"</w:t>
        <w:br/>
        <w:t xml:space="preserve">                          type="tel"</w:t>
        <w:br/>
        <w:t xml:space="preserve">                          inputMode="tel"</w:t>
        <w:br/>
        <w:t xml:space="preserve">                          value={formState.fatherPhone}</w:t>
        <w:br/>
        <w:t xml:space="preserve">                          onChange={handleInputChange("fatherPhone")}</w:t>
        <w:br/>
        <w:t xml:space="preserve">                          placeholder="01XXXXXXXXX"</w:t>
        <w:br/>
        <w:t xml:space="preserve">  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t xml:space="preserve">                    &lt;div className="space-y-4"&gt;</w:t>
        <w:br/>
        <w:t xml:space="preserve">                      &lt;p className="text-sm font-semibold text-gray-900"&gt;</w:t>
        <w:br/>
        <w:t xml:space="preserve">                        Mother</w:t>
        <w:br/>
        <w:t xml:space="preserve">                      &lt;/p&gt;</w:t>
        <w:br/>
        <w:t xml:space="preserve">                      &lt;div className="flex flex-col gap-2"&gt;</w:t>
        <w:br/>
        <w:t xml:space="preserve">                        &lt;label</w:t>
        <w:br/>
        <w:t xml:space="preserve">                          htmlFor="motherName"</w:t>
        <w:br/>
        <w:t xml:space="preserve">                          className="text-xs font-medium uppercase tracking-wide text-gray-500"</w:t>
        <w:br/>
        <w:t xml:space="preserve">                        &gt;</w:t>
        <w:br/>
        <w:t xml:space="preserve">                          Full name</w:t>
        <w:br/>
        <w:t xml:space="preserve">                        &lt;/label&gt;</w:t>
        <w:br/>
        <w:t xml:space="preserve">                        &lt;input</w:t>
        <w:br/>
        <w:t xml:space="preserve">                          id="motherName"</w:t>
        <w:br/>
        <w:t xml:space="preserve">                          name="motherName"</w:t>
        <w:br/>
        <w:t xml:space="preserve">                          type="text"</w:t>
        <w:br/>
        <w:t xml:space="preserve">                          value={formState.motherName}</w:t>
        <w:br/>
        <w:t xml:space="preserve">                          onChange={handleInputChange("motherName")}</w:t>
        <w:br/>
        <w:t xml:space="preserve">  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  &lt;div className="flex flex-col gap-2"&gt;</w:t>
        <w:br/>
        <w:t xml:space="preserve">                        &lt;label</w:t>
        <w:br/>
        <w:t xml:space="preserve">                          htmlFor="motherOccupation"</w:t>
        <w:br/>
        <w:t xml:space="preserve">                          className="text-xs font-medium uppercase tracking-wide text-gray-500"</w:t>
        <w:br/>
        <w:t xml:space="preserve">                        &gt;</w:t>
        <w:br/>
        <w:t xml:space="preserve">                          Occupation</w:t>
        <w:br/>
        <w:t xml:space="preserve">                        &lt;/label&gt;</w:t>
        <w:br/>
        <w:t xml:space="preserve">                        &lt;input</w:t>
        <w:br/>
        <w:t xml:space="preserve">                          id="motherOccupation"</w:t>
        <w:br/>
        <w:t xml:space="preserve">                          name="motherOccupation"</w:t>
        <w:br/>
        <w:t xml:space="preserve">                          type="text"</w:t>
        <w:br/>
        <w:t xml:space="preserve">                          value={formState.motherOccupation}</w:t>
        <w:br/>
        <w:t xml:space="preserve">                          onChange={handleInputChange("motherOccupation")}</w:t>
        <w:br/>
        <w:t xml:space="preserve">  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  &lt;div className="flex flex-col gap-2"&gt;</w:t>
        <w:br/>
        <w:t xml:space="preserve">                        &lt;label</w:t>
        <w:br/>
        <w:t xml:space="preserve">                          htmlFor="motherPhone"</w:t>
        <w:br/>
        <w:t xml:space="preserve">                          className="text-xs font-medium uppercase tracking-wide text-gray-500"</w:t>
        <w:br/>
        <w:t xml:space="preserve">                        &gt;</w:t>
        <w:br/>
        <w:t xml:space="preserve">                          Contact number</w:t>
        <w:br/>
        <w:t xml:space="preserve">                        &lt;/label&gt;</w:t>
        <w:br/>
        <w:t xml:space="preserve">                        &lt;input</w:t>
        <w:br/>
        <w:t xml:space="preserve">                          id="motherPhone"</w:t>
        <w:br/>
        <w:t xml:space="preserve">                          name="motherPhone"</w:t>
        <w:br/>
        <w:t xml:space="preserve">                          type="tel"</w:t>
        <w:br/>
        <w:t xml:space="preserve">                          inputMode="tel"</w:t>
        <w:br/>
        <w:t xml:space="preserve">                          value={formState.motherPhone}</w:t>
        <w:br/>
        <w:t xml:space="preserve">                          onChange={handleInputChange("motherPhone")}</w:t>
        <w:br/>
        <w:t xml:space="preserve">                          placeholder="01XXXXXXXXX"</w:t>
        <w:br/>
        <w:t xml:space="preserve">  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/&gt;</w:t>
        <w:br/>
        <w:t xml:space="preserve">                      &lt;/div&gt;</w:t>
        <w:br/>
        <w:t xml:space="preserve">                    &lt;/div&gt;</w:t>
        <w:br/>
        <w:t xml:space="preserve">                  &lt;/div&gt;</w:t>
        <w:br/>
        <w:t xml:space="preserve">                &lt;/fieldset&gt;</w:t>
        <w:br/>
        <w:br/>
        <w:t xml:space="preserve">                &lt;fieldset className="space-y-6"&gt;</w:t>
        <w:br/>
        <w:t xml:space="preserve">                  &lt;legend className="flex items-center gap-2 text-sm font-semibold uppercase tracking-wide text-gray-500"&gt;</w:t>
        <w:br/>
        <w:t xml:space="preserve">                    &lt;MapPin className="h-4 w-4 text-brand" /&gt;</w:t>
        <w:br/>
        <w:t xml:space="preserve">                    Address &amp; Contact</w:t>
        <w:br/>
        <w:t xml:space="preserve">                  &lt;/legend&gt;</w:t>
        <w:br/>
        <w:t xml:space="preserve">                  &lt;div className="grid gap-5 sm:grid-cols-2"&gt;</w:t>
        <w:br/>
        <w:t xml:space="preserve">                    &lt;div className="flex flex-col gap-2 sm:col-span-2"&gt;</w:t>
        <w:br/>
        <w:t xml:space="preserve">                      &lt;label</w:t>
        <w:br/>
        <w:t xml:space="preserve">                        htmlFor="presentAddress"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Present address</w:t>
        <w:br/>
        <w:t xml:space="preserve">                      &lt;/label&gt;</w:t>
        <w:br/>
        <w:t xml:space="preserve">                      &lt;textarea</w:t>
        <w:br/>
        <w:t xml:space="preserve">                        id="presentAddress"</w:t>
        <w:br/>
        <w:t xml:space="preserve">                        name="presentAddress"</w:t>
        <w:br/>
        <w:t xml:space="preserve">                        value={formState.presentAddress}</w:t>
        <w:br/>
        <w:t xml:space="preserve">                        onChange={handleInputChange("presentAddress")}</w:t>
        <w:br/>
        <w:t xml:space="preserve">                        rows={3}</w:t>
        <w:br/>
        <w:t xml:space="preserve">                        placeholder="House, Road, Area"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  &lt;div className="flex flex-col gap-2"&gt;</w:t>
        <w:br/>
        <w:t xml:space="preserve">                      &lt;label</w:t>
        <w:br/>
        <w:t xml:space="preserve">                        htmlFor="homeDistrict"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Home district</w:t>
        <w:br/>
        <w:t xml:space="preserve">                      &lt;/label&gt;</w:t>
        <w:br/>
        <w:t xml:space="preserve">                      &lt;input</w:t>
        <w:br/>
        <w:t xml:space="preserve">                        id="homeDistrict"</w:t>
        <w:br/>
        <w:t xml:space="preserve">                        name="homeDistrict"</w:t>
        <w:br/>
        <w:t xml:space="preserve">                        type="text"</w:t>
        <w:br/>
        <w:t xml:space="preserve">                        value={formState.homeDistrict}</w:t>
        <w:br/>
        <w:t xml:space="preserve">                        onChange={handleInputChange("homeDistrict")}</w:t>
        <w:br/>
        <w:t xml:space="preserve">                        placeholder="District"</w:t>
        <w:br/>
        <w:t xml:space="preserve">                        className="rounded-2xl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t xml:space="preserve">                &lt;/fieldset&gt;</w:t>
        <w:br/>
        <w:br/>
        <w:t xml:space="preserve">                &lt;fieldset className="space-y-6 border-t border-dashed border-gray-200 pt-10"&gt;</w:t>
        <w:br/>
        <w:t xml:space="preserve">                  &lt;legend className="sr-only"&gt;Other Information&lt;/legend&gt;</w:t>
        <w:br/>
        <w:t xml:space="preserve">                  &lt;div className="flex items-center gap-3"&gt;</w:t>
        <w:br/>
        <w:t xml:space="preserve">                    &lt;div className="h-px flex-auto bg-gray-200" /&gt;</w:t>
        <w:br/>
        <w:t xml:space="preserve">                    &lt;span className="text-xs font-semibold uppercase tracking-[0.2em] text-gray-400"&gt;</w:t>
        <w:br/>
        <w:t xml:space="preserve">                      Other Information</w:t>
        <w:br/>
        <w:t xml:space="preserve">                    &lt;/span&gt;</w:t>
        <w:br/>
        <w:t xml:space="preserve">                    &lt;div className="h-px flex-auto bg-gray-200" /&gt;</w:t>
        <w:br/>
        <w:t xml:space="preserve">                  &lt;/div&gt;</w:t>
        <w:br/>
        <w:t xml:space="preserve">                  &lt;div className="grid gap-5 sm:grid-cols-2"&gt;</w:t>
        <w:br/>
        <w:t xml:space="preserve">                    &lt;div className="flex flex-col gap-2 sm:col-span-2"&gt;</w:t>
        <w:br/>
        <w:t xml:space="preserve">                      &lt;label</w:t>
        <w:br/>
        <w:t xml:space="preserve">                        htmlFor="hearAbout"</w:t>
        <w:br/>
        <w:t xml:space="preserve">                        className="text-sm font-medium text-gray-700"</w:t>
        <w:br/>
        <w:t xml:space="preserve">                      &gt;</w:t>
        <w:br/>
        <w:t xml:space="preserve">                        How did you hear about us?</w:t>
        <w:br/>
        <w:t xml:space="preserve">                        &lt;span className="text-red-500"&gt; *&lt;/span&gt;</w:t>
        <w:br/>
        <w:t xml:space="preserve">                      &lt;/label&gt;</w:t>
        <w:br/>
        <w:t xml:space="preserve">                      &lt;div className="relative"&gt;</w:t>
        <w:br/>
        <w:t xml:space="preserve">                        &lt;ChevronDown className="pointer-events-none absolute right-4 top-3.5 h-4 w-4 text-gray-400" /&gt;</w:t>
        <w:br/>
        <w:t xml:space="preserve">                        &lt;select</w:t>
        <w:br/>
        <w:t xml:space="preserve">                          id="hearAbout"</w:t>
        <w:br/>
        <w:t xml:space="preserve">                          name="hearAbout"</w:t>
        <w:br/>
        <w:t xml:space="preserve">                          required</w:t>
        <w:br/>
        <w:t xml:space="preserve">                          value={formState.hearAbout}</w:t>
        <w:br/>
        <w:t xml:space="preserve">                          onChange={handleSelectChange("hearAbout")}</w:t>
        <w:br/>
        <w:t xml:space="preserve">                          className="w-full appearance-none 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&gt;</w:t>
        <w:br/>
        <w:t xml:space="preserve">                          &lt;option value="" disabled&gt;</w:t>
        <w:br/>
        <w:t xml:space="preserve">                            Select an option</w:t>
        <w:br/>
        <w:t xml:space="preserve">                          &lt;/option&gt;</w:t>
        <w:br/>
        <w:t xml:space="preserve">                          {hearAboutOptions.map((option) =&gt; (</w:t>
        <w:br/>
        <w:t xml:space="preserve">                            &lt;option key={option} value={option}&gt;</w:t>
        <w:br/>
        <w:t xml:space="preserve">                              {option}</w:t>
        <w:br/>
        <w:t xml:space="preserve">                            &lt;/option&gt;</w:t>
        <w:br/>
        <w:t xml:space="preserve">                          ))}</w:t>
        <w:br/>
        <w:t xml:space="preserve">                        &lt;/select&gt;</w:t>
        <w:br/>
        <w:t xml:space="preserve">                      &lt;/div&gt;</w:t>
        <w:br/>
        <w:t xml:space="preserve">                      {formState.hearAbout === "Other" &amp;&amp; (</w:t>
        <w:br/>
        <w:t xml:space="preserve">                        &lt;input</w:t>
        <w:br/>
        <w:t xml:space="preserve">                          id="hearAboutOther"</w:t>
        <w:br/>
        <w:t xml:space="preserve">                          name="hearAboutOther"</w:t>
        <w:br/>
        <w:t xml:space="preserve">                          type="text"</w:t>
        <w:br/>
        <w:t xml:space="preserve">                          value={formState.hearAboutOther}</w:t>
        <w:br/>
        <w:t xml:space="preserve">                          onChange={handleInputChange("hearAboutOther")}</w:t>
        <w:br/>
        <w:t xml:space="preserve">                          placeholder="Please specify"</w:t>
        <w:br/>
        <w:t xml:space="preserve">                          className="mt-3 rounded-2xl border border-gray-200 bg-gray-50 px-4 py-3 text-sm font-medium text-gray-900 shadow-sm outline-none transition hover:border-brand/40 focus:border-brand focus:bg-white focus:ring-2 focus:ring-brand/20"</w:t>
        <w:br/>
        <w:t xml:space="preserve">                          required</w:t>
        <w:br/>
        <w:t xml:space="preserve">                        /&gt;</w:t>
        <w:br/>
        <w:t xml:space="preserve">                      )}</w:t>
        <w:br/>
        <w:t xml:space="preserve">                    &lt;/div&gt;</w:t>
        <w:br/>
        <w:t xml:space="preserve">                  &lt;/div&gt;</w:t>
        <w:br/>
        <w:t xml:space="preserve">                  &lt;div className="flex items-start gap-3 rounded-2xl border border-gray-200 bg-gray-50 p-4"&gt;</w:t>
        <w:br/>
        <w:t xml:space="preserve">                    &lt;input</w:t>
        <w:br/>
        <w:t xml:space="preserve">                      id="declaration"</w:t>
        <w:br/>
        <w:t xml:space="preserve">                      name="declaration"</w:t>
        <w:br/>
        <w:t xml:space="preserve">                      type="checkbox"</w:t>
        <w:br/>
        <w:t xml:space="preserve">                      checked={formState.declaration}</w:t>
        <w:br/>
        <w:t xml:space="preserve">                      onChange={handleInputChange("declaration")}</w:t>
        <w:br/>
        <w:t xml:space="preserve">                      className="mt-1 h-5 w-5 rounded border-gray-300 text-brand focus:ring-brand"</w:t>
        <w:br/>
        <w:t xml:space="preserve">                      required</w:t>
        <w:br/>
        <w:t xml:space="preserve">                    /&gt;</w:t>
        <w:br/>
        <w:t xml:space="preserve">                    &lt;label</w:t>
        <w:br/>
        <w:t xml:space="preserve">                      htmlFor="declaration"</w:t>
        <w:br/>
        <w:t xml:space="preserve">                      className="text-sm text-gray-600"</w:t>
        <w:br/>
        <w:t xml:space="preserve">                    &gt;</w:t>
        <w:br/>
        <w:t xml:space="preserve">                      I confirm the information is true and accurate to the best</w:t>
        <w:br/>
        <w:t xml:space="preserve">                      of my knowledge.</w:t>
        <w:br/>
        <w:t xml:space="preserve">                    &lt;/label&gt;</w:t>
        <w:br/>
        <w:t xml:space="preserve">                  &lt;/div&gt;</w:t>
        <w:br/>
        <w:t xml:space="preserve">                &lt;/fieldset&gt;</w:t>
        <w:br/>
        <w:br/>
        <w:t xml:space="preserve">                &lt;div className="space-y-3"&gt;</w:t>
        <w:br/>
        <w:t xml:space="preserve">                  &lt;button</w:t>
        <w:br/>
        <w:t xml:space="preserve">                    type="submit"</w:t>
        <w:br/>
        <w:t xml:space="preserve">                    className="inline-flex w-full items-center justify-center gap-2 rounded-2xl bg-brand px-6 py-3 text-base font-semibold text-brand-foreground shadow-lg transition-transform duration-200 hover:-translate-y-0.5 hover:bg-brand-emphasis focus-visible:outline-none focus-visible:ring-2 focus-visible:ring-brand/40"</w:t>
        <w:br/>
        <w:t xml:space="preserve">                  &gt;</w:t>
        <w:br/>
        <w:t xml:space="preserve">                    Submit application</w:t>
        <w:br/>
        <w:t xml:space="preserve">                    &lt;ArrowRight className="h-5 w-5" /&gt;</w:t>
        <w:br/>
        <w:t xml:space="preserve">                  &lt;/button&gt;</w:t>
        <w:br/>
        <w:t xml:space="preserve">                  {error &amp;&amp; (</w:t>
        <w:br/>
        <w:t xml:space="preserve">                    &lt;p className="text-sm font-medium text-red-500"&gt;{error}&lt;/p&gt;</w:t>
        <w:br/>
        <w:t xml:space="preserve">                  )}</w:t>
        <w:br/>
        <w:t xml:space="preserve">                  {feedback &amp;&amp; (</w:t>
        <w:br/>
        <w:t xml:space="preserve">                    &lt;p className="text-sm font-medium text-success"&gt;</w:t>
        <w:br/>
        <w:t xml:space="preserve">                      {feedback}</w:t>
        <w:br/>
        <w:t xml:space="preserve">                    &lt;/p&gt;</w:t>
        <w:br/>
        <w:t xml:space="preserve">                  )}</w:t>
        <w:br/>
        <w:t xml:space="preserve">                &lt;/div&gt;</w:t>
        <w:br/>
        <w:t xml:space="preserve">              &lt;/form&gt;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AdmissionFormSection;</w:t>
        <w:br/>
      </w:r>
    </w:p>
    <w:p>
      <w:r>
        <w:rPr>
          <w:b/>
        </w:rPr>
        <w:t># frontend\src\components\sections\contact-cta.tsx</w:t>
      </w:r>
    </w:p>
    <w:p>
      <w:r>
        <w:rPr>
          <w:rFonts w:ascii="Consolas" w:hAnsi="Consolas" w:cs="Consolas" w:eastAsia="Consolas"/>
          <w:sz w:val="18"/>
        </w:rPr>
        <w:t>import { Facebook, Youtube, Phone } from "lucide-react";</w:t>
        <w:br/>
        <w:br/>
        <w:t>const ContactCta = () =&gt; {</w:t>
        <w:br/>
        <w:t xml:space="preserve">  return (</w:t>
        <w:br/>
        <w:t xml:space="preserve">    &lt;section className="px-4 py-10 md:py-14"&gt;</w:t>
        <w:br/>
        <w:t xml:space="preserve">      &lt;div className="max-w-6xl mx-auto"&gt;</w:t>
        <w:br/>
        <w:t xml:space="preserve">        &lt;div className="relative overflow-hidden rounded-[32px] bg-[#1E1E1E] text-white shadow-2xl px-6 py-10 md:px-12 md:py-14"&gt;</w:t>
        <w:br/>
        <w:t xml:space="preserve">          {/* subtle decorative pattern on the left */}</w:t>
        <w:br/>
        <w:t xml:space="preserve">          &lt;svg</w:t>
        <w:br/>
        <w:t xml:space="preserve">            className="pointer-events-none absolute left-0 top-0 h-full w-1/2 opacity-20 text-gray-500"</w:t>
        <w:br/>
        <w:t xml:space="preserve">            viewBox="0 0 400 400"</w:t>
        <w:br/>
        <w:t xml:space="preserve">            fill="none"</w:t>
        <w:br/>
        <w:t xml:space="preserve">            xmlns="http://www.w3.org/2000/svg"</w:t>
        <w:br/>
        <w:t xml:space="preserve">          &gt;</w:t>
        <w:br/>
        <w:t xml:space="preserve">            &lt;g stroke="currentColor" strokeWidth="2" opacity="0.35"&gt;</w:t>
        <w:br/>
        <w:t xml:space="preserve">              &lt;circle cx="40" cy="60" r="10" /&gt;</w:t>
        <w:br/>
        <w:t xml:space="preserve">              &lt;circle cx="80" cy="100" r="10" /&gt;</w:t>
        <w:br/>
        <w:t xml:space="preserve">              &lt;circle cx="120" cy="60" r="10" /&gt;</w:t>
        <w:br/>
        <w:t xml:space="preserve">              &lt;path d="M40 60 L80 100 L120 60 L160 100 L200 60" /&gt;</w:t>
        <w:br/>
        <w:t xml:space="preserve">              &lt;circle cx="160" cy="100" r="10" /&gt;</w:t>
        <w:br/>
        <w:t xml:space="preserve">              &lt;circle cx="200" cy="60" r="10" /&gt;</w:t>
        <w:br/>
        <w:t xml:space="preserve">              &lt;circle cx="60" cy="180" r="12" /&gt;</w:t>
        <w:br/>
        <w:t xml:space="preserve">              &lt;circle cx="120" cy="220" r="12" /&gt;</w:t>
        <w:br/>
        <w:t xml:space="preserve">              &lt;path d="M60 180 L120 220 L180 180 L240 220" /&gt;</w:t>
        <w:br/>
        <w:t xml:space="preserve">              &lt;circle cx="180" cy="180" r="12" /&gt;</w:t>
        <w:br/>
        <w:t xml:space="preserve">              &lt;circle cx="240" cy="220" r="12" /&gt;</w:t>
        <w:br/>
        <w:t xml:space="preserve">            &lt;/g&gt;</w:t>
        <w:br/>
        <w:t xml:space="preserve">          &lt;/svg&gt;</w:t>
        <w:br/>
        <w:br/>
        <w:t xml:space="preserve">          &lt;div className="relative z-10 flex flex-col items-center text-center"&gt;</w:t>
        <w:br/>
        <w:t xml:space="preserve">            &lt;h2 className="text-2xl sm:text-3xl md:text-4xl font-extrabold"&gt;</w:t>
        <w:br/>
        <w:t xml:space="preserve">              &lt;span&gt;যেকোনো প্রয়োজনে&lt;/span&gt;</w:t>
        <w:br/>
        <w:t xml:space="preserve">              &lt;span className="text-[#ff4d4f]"&gt; কল করো এখনই!&lt;/span&gt;</w:t>
        <w:br/>
        <w:t xml:space="preserve">            &lt;/h2&gt;</w:t>
        <w:br/>
        <w:t xml:space="preserve">            &lt;p className="mt-4 text-gray-300"&gt;</w:t>
        <w:br/>
        <w:t xml:space="preserve">              চলমান কোর্স বা ব্যাচ সম্পর্কে যেকোনো জিজ্ঞাসায় আমাদেরকে কল করো..</w:t>
        <w:br/>
        <w:t xml:space="preserve">            &lt;/p&gt;</w:t>
        <w:br/>
        <w:t xml:space="preserve">            &lt;p className="text-gray-300"&gt;সকাল ৯টা থেকে রাত ৯টা পর্যন্ত!&lt;/p&gt;</w:t>
        <w:br/>
        <w:br/>
        <w:t xml:space="preserve">            &lt;p className="mt-2 text-[#ff6b6b] font-semibold"&gt;</w:t>
        <w:br/>
        <w:t xml:space="preserve">              সকাল ৯ টা – রাত ৯ টা</w:t>
        <w:br/>
        <w:t xml:space="preserve">            &lt;/p&gt;</w:t>
        <w:br/>
        <w:br/>
        <w:t xml:space="preserve">            &lt;div className="mt-6"&gt;</w:t>
        <w:br/>
        <w:t xml:space="preserve">              &lt;a</w:t>
        <w:br/>
        <w:t xml:space="preserve">                href="tel:09677999666"</w:t>
        <w:br/>
        <w:t xml:space="preserve">                className="inline-flex items-center gap-3 rounded-lg bg-[#E44747] px-5 py-3 text-white font-semibold shadow-lg hover:bg-[#cf3b3b] transition-colors"</w:t>
        <w:br/>
        <w:t xml:space="preserve">              &gt;</w:t>
        <w:br/>
        <w:t xml:space="preserve">                &lt;Phone className="h-5 w-5" /&gt; 09677999666</w:t>
        <w:br/>
        <w:t xml:space="preserve">              &lt;/a&gt;</w:t>
        <w:br/>
        <w:t xml:space="preserve">            &lt;/div&gt;</w:t>
        <w:br/>
        <w:br/>
        <w:t xml:space="preserve">            &lt;div className="mt-6 flex flex-wrap items-center justify-center gap-3"&gt;</w:t>
        <w:br/>
        <w:t xml:space="preserve">              &lt;a</w:t>
        <w:br/>
        <w:t xml:space="preserve">                href="https://www.facebook.com/RetinaBd"</w:t>
        <w:br/>
        <w:t xml:space="preserve">                target="_blank"</w:t>
        <w:br/>
        <w:t xml:space="preserve">                rel="noopener noreferrer"</w:t>
        <w:br/>
        <w:t xml:space="preserve">                className="inline-flex items-center gap-2 rounded-lg bg-[#e9f2ff] px-4 py-2 text-black font-medium hover:bg-[#dbe8ff] transition-colors"</w:t>
        <w:br/>
        <w:t xml:space="preserve">              &gt;</w:t>
        <w:br/>
        <w:t xml:space="preserve">                &lt;Facebook className="h-5 w-5" /&gt; রেটিনা ফেসবুক পেজ</w:t>
        <w:br/>
        <w:t xml:space="preserve">              &lt;/a&gt;</w:t>
        <w:br/>
        <w:t xml:space="preserve">              &lt;a</w:t>
        <w:br/>
        <w:t xml:space="preserve">                href="https://www.youtube.com/@RetinaBd"</w:t>
        <w:br/>
        <w:t xml:space="preserve">                target="_blank"</w:t>
        <w:br/>
        <w:t xml:space="preserve">                rel="noopener noreferrer"</w:t>
        <w:br/>
        <w:t xml:space="preserve">                className="inline-flex items-center gap-2 rounded-lg bg-[#fde7ee] px-4 py-2 text-black font-medium hover:bg-[#f9d6e3] transition-colors"</w:t>
        <w:br/>
        <w:t xml:space="preserve">              &gt;</w:t>
        <w:br/>
        <w:t xml:space="preserve">                &lt;Youtube className="h-5 w-5" /&gt; রেটিনা ইউটিউব চ্যানেল</w:t>
        <w:br/>
        <w:t xml:space="preserve">              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ContactCta;</w:t>
        <w:br/>
      </w:r>
    </w:p>
    <w:p>
      <w:r>
        <w:rPr>
          <w:b/>
        </w:rPr>
        <w:t># frontend\src\components\sections\course-filters.tsx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React from "react";</w:t>
        <w:br/>
        <w:t>import {</w:t>
        <w:br/>
        <w:t xml:space="preserve">  DropdownMenu,</w:t>
        <w:br/>
        <w:t xml:space="preserve">  DropdownMenuContent,</w:t>
        <w:br/>
        <w:t xml:space="preserve">  DropdownMenuItem,</w:t>
        <w:br/>
        <w:t xml:space="preserve">  DropdownMenuTrigger,</w:t>
        <w:br/>
        <w:t>} from "@/components/ui/dropdown-menu";</w:t>
        <w:br/>
        <w:t>import { ChevronDown } from "lucide-react";</w:t>
        <w:br/>
        <w:br/>
        <w:t>const filterButtons = [</w:t>
        <w:br/>
        <w:t xml:space="preserve">  "সকল কোর্স",</w:t>
        <w:br/>
        <w:t xml:space="preserve">  "মেডিকেল এডমিশন",</w:t>
        <w:br/>
        <w:t xml:space="preserve">  "একাডেমিক",</w:t>
        <w:br/>
        <w:t xml:space="preserve">  "ভার্সিটি এডমিশন",</w:t>
        <w:br/>
        <w:t xml:space="preserve">  "অনলাইন",</w:t>
        <w:br/>
        <w:t xml:space="preserve">  "অফলাইন",</w:t>
        <w:br/>
        <w:t>];</w:t>
        <w:br/>
        <w:br/>
        <w:t>const CourseFilters = () =&gt; {</w:t>
        <w:br/>
        <w:t xml:space="preserve">  const buttonClasses =</w:t>
        <w:br/>
        <w:t xml:space="preserve">    "text-center cursor-pointer hover:bg-brand hover:text-brand-foreground px-4 py-2 text-xs sm:text-sm text-black bg-white rounded-lg border border-brand transition-colors";</w:t>
        <w:br/>
        <w:br/>
        <w:t xml:space="preserve">  return (</w:t>
        <w:br/>
        <w:t xml:space="preserve">    &lt;section className="w-full flex-col sm:px-0 px-2 py-2 items-center mt-4 max-w-6xl mx-auto flex"&gt;</w:t>
        <w:br/>
        <w:t xml:space="preserve">      &lt;h2 className="text-2xl md:text-3xl lg:text-4xl font-bold text-black text-center"&gt;</w:t>
        <w:br/>
        <w:t xml:space="preserve">        আমাদের &lt;span className="text-brand"&gt;জনপ্রিয় কোর্স সমূহ&lt;/span&gt;</w:t>
        <w:br/>
        <w:t xml:space="preserve">      &lt;/h2&gt;</w:t>
        <w:br/>
        <w:t xml:space="preserve">      &lt;div className="w-full flex justify-center flex-row flex-wrap gap-3 mt-4"&gt;</w:t>
        <w:br/>
        <w:t xml:space="preserve">        {filterButtons.map((label) =&gt; (</w:t>
        <w:br/>
        <w:t xml:space="preserve">          &lt;button key={label} className={buttonClasses}&gt;</w:t>
        <w:br/>
        <w:t xml:space="preserve">            {label}</w:t>
        <w:br/>
        <w:t xml:space="preserve">          &lt;/button&gt;</w:t>
        <w:br/>
        <w:t xml:space="preserve">        ))}</w:t>
        <w:br/>
        <w:t xml:space="preserve">        &lt;DropdownMenu&gt;</w:t>
        <w:br/>
        <w:t xml:space="preserve">          &lt;DropdownMenuTrigger asChild&gt;</w:t>
        <w:br/>
        <w:t xml:space="preserve">            &lt;button</w:t>
        <w:br/>
        <w:t xml:space="preserve">              className={`${buttonClasses} flex items-center justify-center gap-1`}</w:t>
        <w:br/>
        <w:t xml:space="preserve">            &gt;</w:t>
        <w:br/>
        <w:t xml:space="preserve">              সকল সেশন</w:t>
        <w:br/>
        <w:t xml:space="preserve">              &lt;ChevronDown className="h-4 w-4" /&gt;</w:t>
        <w:br/>
        <w:t xml:space="preserve">            &lt;/button&gt;</w:t>
        <w:br/>
        <w:t xml:space="preserve">          &lt;/DropdownMenuTrigger&gt;</w:t>
        <w:br/>
        <w:t xml:space="preserve">          &lt;DropdownMenuContent align="end"&gt;</w:t>
        <w:br/>
        <w:t xml:space="preserve">            &lt;DropdownMenuItem&gt;সকল সেশন&lt;/DropdownMenuItem&gt;</w:t>
        <w:br/>
        <w:t xml:space="preserve">            &lt;DropdownMenuItem&gt;2025-26&lt;/DropdownMenuItem&gt;</w:t>
        <w:br/>
        <w:t xml:space="preserve">            &lt;DropdownMenuItem&gt;2024-25&lt;/DropdownMenuItem&gt;</w:t>
        <w:br/>
        <w:t xml:space="preserve">            &lt;DropdownMenuItem&gt;2023-24&lt;/DropdownMenuItem&gt;</w:t>
        <w:br/>
        <w:t xml:space="preserve">          &lt;/DropdownMenuContent&gt;</w:t>
        <w:br/>
        <w:t xml:space="preserve">        &lt;/DropdownMenu&gt;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CourseFilters;</w:t>
        <w:br/>
      </w:r>
    </w:p>
    <w:p>
      <w:r>
        <w:rPr>
          <w:b/>
        </w:rPr>
        <w:t># frontend\src\components\sections\course-grid.tsx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Link from "next/link";</w:t>
        <w:br/>
        <w:br/>
        <w:t>interface CourseFeature {</w:t>
        <w:br/>
        <w:t xml:space="preserve">  text: string;</w:t>
        <w:br/>
        <w:t>}</w:t>
        <w:br/>
        <w:br/>
        <w:t>interface Course {</w:t>
        <w:br/>
        <w:t xml:space="preserve">  id: number;</w:t>
        <w:br/>
        <w:t xml:space="preserve">  imageUrl: string;</w:t>
        <w:br/>
        <w:t xml:space="preserve">  title: string;</w:t>
        <w:br/>
        <w:t xml:space="preserve">  features: CourseFeature[];</w:t>
        <w:br/>
        <w:t xml:space="preserve">  detailsLink: string;</w:t>
        <w:br/>
        <w:t>}</w:t>
        <w:br/>
        <w:br/>
        <w:t>const courseData: Course[] = [</w:t>
        <w:br/>
        <w:t xml:space="preserve">  {</w:t>
        <w:br/>
        <w:t xml:space="preserve">    id: 1,</w:t>
        <w:br/>
        <w:t xml:space="preserve">    imageUrl: "https://assets.retinabd.org/directory/777262092678.png",</w:t>
        <w:br/>
        <w:t xml:space="preserve">    title: "৬ষ্ঠ শ্রেণি ব্যাচ",</w:t>
        <w:br/>
        <w:t xml:space="preserve">    features: [</w:t>
        <w:br/>
        <w:t xml:space="preserve">      { text: "সাপ্তাহিক ৩টি ক্লাস" },</w:t>
        <w:br/>
        <w:t xml:space="preserve">      { text: "প্রতিটি অধ্যায়ে ক্লাস টেস্ট" },</w:t>
        <w:br/>
        <w:t xml:space="preserve">      { text: "মাসিক মূল্যায়ন পরীক্ষা" },</w:t>
        <w:br/>
        <w:t xml:space="preserve">      { text: "PDF ক্লাসনোট প্রদান" },</w:t>
        <w:br/>
        <w:t xml:space="preserve">      { text: "গাইডলাইন ও ফলোআপ সাপোর্ট" },</w:t>
        <w:br/>
        <w:t xml:space="preserve">      { text: "Q&amp;A সাপোর্ট ২৪/৭" },</w:t>
        <w:br/>
        <w:t xml:space="preserve">    ],</w:t>
        <w:br/>
        <w:t xml:space="preserve">    detailsLink: "/batches/class-6",</w:t>
        <w:br/>
        <w:t xml:space="preserve">  },</w:t>
        <w:br/>
        <w:t xml:space="preserve">  {</w:t>
        <w:br/>
        <w:t xml:space="preserve">    id: 2,</w:t>
        <w:br/>
        <w:t xml:space="preserve">    imageUrl: "https://assets.retinabd.org/directory/230627062826.png",</w:t>
        <w:br/>
        <w:t xml:space="preserve">    title: "৭ম শ্রেণি ব্যাচ",</w:t>
        <w:br/>
        <w:t xml:space="preserve">    features: [</w:t>
        <w:br/>
        <w:t xml:space="preserve">      { text: "সাপ্তাহিক ৩টি ক্লাস" },</w:t>
        <w:br/>
        <w:t xml:space="preserve">      { text: "চ্যাপ্টার ফাইনাল পরীক্ষা" },</w:t>
        <w:br/>
        <w:t xml:space="preserve">      { text: "মাসিক প্রগ্রেস রিপোর্ট" },</w:t>
        <w:br/>
        <w:t xml:space="preserve">      { text: "PDF নোটস ও হোমওয়ার্ক" },</w:t>
        <w:br/>
        <w:t xml:space="preserve">      { text: "অভিভাবক ফিডব্যাক সেশন" },</w:t>
        <w:br/>
        <w:t xml:space="preserve">      { text: "Q&amp;A সাপোর্ট ২৪/৭" },</w:t>
        <w:br/>
        <w:t xml:space="preserve">    ],</w:t>
        <w:br/>
        <w:t xml:space="preserve">    detailsLink: "/batches/class-7",</w:t>
        <w:br/>
        <w:t xml:space="preserve">  },</w:t>
        <w:br/>
        <w:t xml:space="preserve">  {</w:t>
        <w:br/>
        <w:t xml:space="preserve">    id: 3,</w:t>
        <w:br/>
        <w:t xml:space="preserve">    imageUrl: "https://assets.retinabd.org/directory/478798258587.png",</w:t>
        <w:br/>
        <w:t xml:space="preserve">    title: "৮ম শ্রেণি ব্যাচ",</w:t>
        <w:br/>
        <w:t xml:space="preserve">    features: [</w:t>
        <w:br/>
        <w:t xml:space="preserve">      { text: "সাপ্তাহিক ৩টি ক্লাস" },</w:t>
        <w:br/>
        <w:t xml:space="preserve">      { text: "টপিকভিত্তিক কুইজ" },</w:t>
        <w:br/>
        <w:t xml:space="preserve">      { text: "মক টেস্ট প্রতি মাসে" },</w:t>
        <w:br/>
        <w:t xml:space="preserve">      { text: "ভিডিও রেকর্ডেড লেকচার" },</w:t>
        <w:br/>
        <w:t xml:space="preserve">      { text: "প্র্যাকটিস শিট ও সমাধান" },</w:t>
        <w:br/>
        <w:t xml:space="preserve">      { text: "Q&amp;A সাপোর্ট ২৪/৭" },</w:t>
        <w:br/>
        <w:t xml:space="preserve">    ],</w:t>
        <w:br/>
        <w:t xml:space="preserve">    detailsLink: "/batches/class-8",</w:t>
        <w:br/>
        <w:t xml:space="preserve">  },</w:t>
        <w:br/>
        <w:t xml:space="preserve">  {</w:t>
        <w:br/>
        <w:t xml:space="preserve">    id: 4,</w:t>
        <w:br/>
        <w:t xml:space="preserve">    imageUrl:</w:t>
        <w:br/>
        <w:t xml:space="preserve">      "https://slelguoygbfzlpylpxfs.supabase.co/storage/v1/object/public/test-clones/d5ba9f8f-2bda-4373-89b4-3653bf841833-retinabd-org/assets/images/160843126220-12.png?",</w:t>
        <w:br/>
        <w:t xml:space="preserve">    title: "৯ম শ্রেণি ব্যাচ",</w:t>
        <w:br/>
        <w:t xml:space="preserve">    features: [</w:t>
        <w:br/>
        <w:t xml:space="preserve">      { text: "সাপ্তাহিক ৪টি ক্লাস" },</w:t>
        <w:br/>
        <w:t xml:space="preserve">      { text: "ক্লাস টেস্ট ও টিউটোরিয়াল" },</w:t>
        <w:br/>
        <w:t xml:space="preserve">      { text: "মাসিক সাবজেক্ট ফাইনাল" },</w:t>
        <w:br/>
        <w:t xml:space="preserve">      { text: "PDF নোটস ও স্লাইড" },</w:t>
        <w:br/>
        <w:t xml:space="preserve">      { text: "প্রজেক্ট/অ্যাসাইনমেন্ট গাইডেন্স" },</w:t>
        <w:br/>
        <w:t xml:space="preserve">      { text: "Q&amp;A সাপোর্ট ২৪/৭" },</w:t>
        <w:br/>
        <w:t xml:space="preserve">    ],</w:t>
        <w:br/>
        <w:t xml:space="preserve">    detailsLink: "/batches/class-9",</w:t>
        <w:br/>
        <w:t xml:space="preserve">  },</w:t>
        <w:br/>
        <w:t xml:space="preserve">  {</w:t>
        <w:br/>
        <w:t xml:space="preserve">    id: 5,</w:t>
        <w:br/>
        <w:t xml:space="preserve">    imageUrl: "https://assets.retinabd.org/directory/325899351696.jpeg",</w:t>
        <w:br/>
        <w:t xml:space="preserve">    title: "১০ম শ্রেণি ব্যাচ",</w:t>
        <w:br/>
        <w:t xml:space="preserve">    features: [</w:t>
        <w:br/>
        <w:t xml:space="preserve">      { text: "সাপ্তাহিক ৪টি ক্লাস" },</w:t>
        <w:br/>
        <w:t xml:space="preserve">      { text: "বোর্ড পরীক্ষার প্রস্তুতি" },</w:t>
        <w:br/>
        <w:t xml:space="preserve">      { text: "পেপার/মডেল টেস্ট" },</w:t>
        <w:br/>
        <w:t xml:space="preserve">      { text: "রিভিশন ও সাজেশন ক্লাস" },</w:t>
        <w:br/>
        <w:t xml:space="preserve">      { text: "PDF নোটস ও প্র্যাকটিস সেট" },</w:t>
        <w:br/>
        <w:t xml:space="preserve">      { text: "Q&amp;A সাপোর্ট ২৪/৭" },</w:t>
        <w:br/>
        <w:t xml:space="preserve">    ],</w:t>
        <w:br/>
        <w:t xml:space="preserve">    detailsLink: "/batches/class-10",</w:t>
        <w:br/>
        <w:t xml:space="preserve">  },</w:t>
        <w:br/>
        <w:t xml:space="preserve">  {</w:t>
        <w:br/>
        <w:t xml:space="preserve">    id: 6,</w:t>
        <w:br/>
        <w:t xml:space="preserve">    imageUrl: "https://assets.retinabd.org/directory/777262092678.png",</w:t>
        <w:br/>
        <w:t xml:space="preserve">    title: "HSC (১১–১২) ব্যাচ",</w:t>
        <w:br/>
        <w:t xml:space="preserve">    features: [</w:t>
        <w:br/>
        <w:t xml:space="preserve">      { text: "টার্গেটেড সিলেবাস কভারেজ" },</w:t>
        <w:br/>
        <w:t xml:space="preserve">      { text: "চ্যাপ্টার ফাইনাল + মডেল টেস্ট" },</w:t>
        <w:br/>
        <w:t xml:space="preserve">      { text: "বোর্ড + এডমিশন ওরিয়েন্টেড গাইডেন্স" },</w:t>
        <w:br/>
        <w:t xml:space="preserve">      { text: "রেকর্ডেড ক্লাস এক্সেস" },</w:t>
        <w:br/>
        <w:t xml:space="preserve">      { text: "PDF নোটস ও প্রশ্নব্যাংক" },</w:t>
        <w:br/>
        <w:t xml:space="preserve">      { text: "Q&amp;A সাপোর্ট ২৪/৭" },</w:t>
        <w:br/>
        <w:t xml:space="preserve">    ],</w:t>
        <w:br/>
        <w:t xml:space="preserve">    detailsLink: "/batches/hsc",</w:t>
        <w:br/>
        <w:t xml:space="preserve">  },</w:t>
        <w:br/>
        <w:t>];</w:t>
        <w:br/>
        <w:br/>
        <w:t>const CourseCard = ({ course }: { course: Course }) =&gt; (</w:t>
        <w:br/>
        <w:t xml:space="preserve">  &lt;div className="relative w-[92%] md:w-full max-w-md mx-auto h-full bg-white hover:bg-muted backdrop-blur-lg rounded-2xl shadow-2xl flex flex-col justify-between transition-colors duration-200"&gt;</w:t>
        <w:br/>
        <w:t xml:space="preserve">    &lt;div className="absolute -top-8 left-1/2 -translate-x-1/2 z-20 h-14 flex items-center justify-center"&gt;</w:t>
        <w:br/>
        <w:t xml:space="preserve">      &lt;div className="w-14 h-14 rounded-full bg-brand flex items-center justify-center"&gt;</w:t>
        <w:br/>
        <w:t xml:space="preserve">        &lt;Image</w:t>
        <w:br/>
        <w:t xml:space="preserve">          alt="icon"</w:t>
        <w:br/>
        <w:t xml:space="preserve">          width={24}</w:t>
        <w:br/>
        <w:t xml:space="preserve">          height={24}</w:t>
        <w:br/>
        <w:t xml:space="preserve">          src="https://slelguoygbfzlpylpxfs.supabase.co/storage/v1/object/public/test-clones/d5ba9f8f-2bda-4373-89b4-3653bf841833-retinabd-org/assets/images/next-148421-course-icon.png?"</w:t>
        <w:br/>
        <w:t xml:space="preserve">        /&gt;</w:t>
        <w:br/>
        <w:t xml:space="preserve">      &lt;/div&gt;</w:t>
        <w:br/>
        <w:t xml:space="preserve">    &lt;/div&gt;</w:t>
        <w:br/>
        <w:t xml:space="preserve">    &lt;div className="flex flex-col h-full"&gt;</w:t>
        <w:br/>
        <w:t xml:space="preserve">      &lt;Link href={course.detailsLink} className="flex flex-col h-full"&gt;</w:t>
        <w:br/>
        <w:t xml:space="preserve">        &lt;div className="bg-gray-200 w-full aspect-video rounded-t-2xl overflow-hidden"&gt;</w:t>
        <w:br/>
        <w:t xml:space="preserve">          &lt;Image</w:t>
        <w:br/>
        <w:t xml:space="preserve">            className="aspect-video w-full h-full object-cover"</w:t>
        <w:br/>
        <w:t xml:space="preserve">            src={course.imageUrl}</w:t>
        <w:br/>
        <w:t xml:space="preserve">            alt={course.title}</w:t>
        <w:br/>
        <w:t xml:space="preserve">            width={400}</w:t>
        <w:br/>
        <w:t xml:space="preserve">            height={225}</w:t>
        <w:br/>
        <w:t xml:space="preserve">          /&gt;</w:t>
        <w:br/>
        <w:t xml:space="preserve">        &lt;/div&gt;</w:t>
        <w:br/>
        <w:t xml:space="preserve">        &lt;div className="px-2 mt-2 md:px-6"&gt;</w:t>
        <w:br/>
        <w:t xml:space="preserve">          &lt;p className="text-md md:text-xl font-semibold text-black"&gt;</w:t>
        <w:br/>
        <w:t xml:space="preserve">            {course.title}</w:t>
        <w:br/>
        <w:t xml:space="preserve">          &lt;/p&gt;</w:t>
        <w:br/>
        <w:t xml:space="preserve">        &lt;/div&gt;</w:t>
        <w:br/>
        <w:t xml:space="preserve">        &lt;div className="flex flex-col flex-grow gap-2 py-3 px-6 mt-2"&gt;</w:t>
        <w:br/>
        <w:t xml:space="preserve">          {course.features.map((feature, index) =&gt; (</w:t>
        <w:br/>
        <w:t xml:space="preserve">            &lt;div</w:t>
        <w:br/>
        <w:t xml:space="preserve">              key={index}</w:t>
        <w:br/>
        <w:t xml:space="preserve">              className="flex flex-row gap-3 items-center text-sm md:text-base text-gray-700"</w:t>
        <w:br/>
        <w:t xml:space="preserve">            &gt;</w:t>
        <w:br/>
        <w:t xml:space="preserve">              &lt;div className="w-2 h-2 shrink-0 bg-brand rounded-full"&gt;&lt;/div&gt;</w:t>
        <w:br/>
        <w:t xml:space="preserve">              &lt;div&gt;{feature.text}&lt;/div&gt;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&lt;/Link&gt;</w:t>
        <w:br/>
        <w:t xml:space="preserve">    &lt;/div&gt;</w:t>
        <w:br/>
        <w:t xml:space="preserve">    &lt;div className="w-full flex flex-row flex-wrap gap-2 justify-between p-5 mt-auto"&gt;</w:t>
        <w:br/>
        <w:t xml:space="preserve">      {/* &lt;Link</w:t>
        <w:br/>
        <w:t xml:space="preserve">        className="flex-grow px-2 py-2 text-base md:text-lg font-semibold text-center text-black rounded-md border border-brand/50 hover:bg-brand hover:border-brand hover:text-brand-foreground bg-secondary transition-colors duration-300"</w:t>
        <w:br/>
        <w:t xml:space="preserve">        href={course.detailsLink}</w:t>
        <w:br/>
        <w:t xml:space="preserve">      &gt;</w:t>
        <w:br/>
        <w:t xml:space="preserve">        ব্যাচ দেখুন</w:t>
        <w:br/>
        <w:t xml:space="preserve">      &lt;/Link&gt; */}</w:t>
        <w:br/>
        <w:t xml:space="preserve">      &lt;div className="flex-grow text-center px-2 py-2 text-base md:text-lg font-semibold text-brand-foreground rounded-md hover:bg-brand-emphasis bg-brand cursor-pointer border border-brand transition-colors duration-300"&gt;</w:t>
        <w:br/>
        <w:t xml:space="preserve">        এনরোল করুন</w:t>
        <w:br/>
        <w:t xml:space="preserve">      &lt;/div&gt;</w:t>
        <w:br/>
        <w:t xml:space="preserve">    &lt;/div&gt;</w:t>
        <w:br/>
        <w:t xml:space="preserve">  &lt;/div&gt;</w:t>
        <w:br/>
        <w:t>);</w:t>
        <w:br/>
        <w:br/>
        <w:t>const CourseGrid = () =&gt; {</w:t>
        <w:br/>
        <w:t xml:space="preserve">  const filters = [</w:t>
        <w:br/>
        <w:t xml:space="preserve">    "সকল ব্যাচ",</w:t>
        <w:br/>
        <w:t xml:space="preserve">    "শ্রেণি ৬",</w:t>
        <w:br/>
        <w:t xml:space="preserve">    "শ্রেণি ৭",</w:t>
        <w:br/>
        <w:t xml:space="preserve">    "শ্রেণি ৮",</w:t>
        <w:br/>
        <w:t xml:space="preserve">    "শ্রেণি ৯",</w:t>
        <w:br/>
        <w:t xml:space="preserve">    "শ্রেণি ১০",</w:t>
        <w:br/>
        <w:t xml:space="preserve">  ];</w:t>
        <w:br/>
        <w:t xml:space="preserve">  return (</w:t>
        <w:br/>
        <w:t xml:space="preserve">    &lt;section className="w-full flex flex-col px-2 sm:px-0 py-8 md:py-16 items-center"&gt;</w:t>
        <w:br/>
        <w:t xml:space="preserve">      &lt;div className="max-w-6xl mx-auto w-full flex flex-col items-center"&gt;</w:t>
        <w:br/>
        <w:t xml:space="preserve">        &lt;h2 className="text-2xl md:text-3xl lg:text-4xl font-bold text-black"&gt;</w:t>
        <w:br/>
        <w:t xml:space="preserve">          আমাদের &lt;span className="text-brand"&gt; ব্যাচ সমূহ&lt;/span&gt;</w:t>
        <w:br/>
        <w:t xml:space="preserve">        &lt;/h2&gt;</w:t>
        <w:br/>
        <w:br/>
        <w:t xml:space="preserve">        &lt;div className="w-full h-full py-4 md:py-4 grid mt-16 gap-16 md:gap-12 lg:gap-y-16 lg:gap-x-8 grid-cols-1 md:grid-cols-2 xl:grid-cols-3"&gt;</w:t>
        <w:br/>
        <w:t xml:space="preserve">          {courseData.map((course) =&gt; (</w:t>
        <w:br/>
        <w:t xml:space="preserve">            &lt;CourseCard key={course.id} course={course} /&gt;</w:t>
        <w:br/>
        <w:t xml:space="preserve">          ))}</w:t>
        <w:br/>
        <w:t xml:space="preserve">        &lt;/div&gt;</w:t>
        <w:br/>
        <w:t xml:space="preserve">        {/* &lt;div className="mt-12"&gt;</w:t>
        <w:br/>
        <w:t xml:space="preserve">          &lt;Link href="/batches"&gt;</w:t>
        <w:br/>
        <w:t xml:space="preserve">            &lt;div className="sm:px-5 px-4 rounded-lg py-2 font-semibold  text-center text-brand-foreground bg-brand hover:bg-brand-emphasis transition-colors"&gt;</w:t>
        <w:br/>
        <w:t xml:space="preserve">              সকল ব্যাচ দেখুন →</w:t>
        <w:br/>
        <w:t xml:space="preserve">            &lt;/div&gt;</w:t>
        <w:br/>
        <w:t xml:space="preserve">          &lt;/Link&gt;</w:t>
        <w:br/>
        <w:t xml:space="preserve">        &lt;/div&gt; */}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CourseGrid;</w:t>
        <w:br/>
      </w:r>
    </w:p>
    <w:p>
      <w:r>
        <w:rPr>
          <w:b/>
        </w:rPr>
        <w:t># frontend\src\components\sections\find-us.tsx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{ MapPin, Phone, Mail } from "lucide-react";</w:t>
        <w:br/>
        <w:br/>
        <w:t>const FindUsHere = () =&gt; {</w:t>
        <w:br/>
        <w:t xml:space="preserve">  return (</w:t>
        <w:br/>
        <w:t xml:space="preserve">    &lt;section className="px-4 lg:px-0"&gt;</w:t>
        <w:br/>
        <w:t xml:space="preserve">      &lt;div className="relative w-full  mx-auto overflow-hidden rounded-2xl shadow-xl"&gt;</w:t>
        <w:br/>
        <w:t xml:space="preserve">        &lt;div className="relative h-[420px] sm:h-[520px] lg:h-[560px]"&gt;</w:t>
        <w:br/>
        <w:t xml:space="preserve">          {/* Background map */}</w:t>
        <w:br/>
        <w:t xml:space="preserve">          &lt;Image</w:t>
        <w:br/>
        <w:t xml:space="preserve">            src="/map.png"</w:t>
        <w:br/>
        <w:t xml:space="preserve">            alt="Map showing our location"</w:t>
        <w:br/>
        <w:t xml:space="preserve">            fill</w:t>
        <w:br/>
        <w:t xml:space="preserve">            priority={false}</w:t>
        <w:br/>
        <w:t xml:space="preserve">            className="object-cover"</w:t>
        <w:br/>
        <w:t xml:space="preserve">          /&gt;</w:t>
        <w:br/>
        <w:br/>
        <w:t xml:space="preserve">          {/* Soft left gradient to improve readability */}</w:t>
        <w:br/>
        <w:t xml:space="preserve">          &lt;div className="absolute inset-0 bg-gradient-to-r from-white/85 via-white/60 to-transparent" /&gt;</w:t>
        <w:br/>
        <w:br/>
        <w:t xml:space="preserve">          {/* Foreground content */}</w:t>
        <w:br/>
        <w:t xml:space="preserve">          &lt;div className="relative z-10 h-full w-full flex items-start"&gt;</w:t>
        <w:br/>
        <w:t xml:space="preserve">            &lt;div className="w-full max-w-6xl mx-auto p-5 sm:p-8 md:p-10"&gt;</w:t>
        <w:br/>
        <w:t xml:space="preserve">              &lt;h2 className="text-2xl sm:text-3xl lg:text-4xl font-bold text-black"&gt;</w:t>
        <w:br/>
        <w:t xml:space="preserve">                আমাদের &lt;span className="text-brand"&gt;লোকেশন&lt;/span&gt;</w:t>
        <w:br/>
        <w:t xml:space="preserve">              &lt;/h2&gt;</w:t>
        <w:br/>
        <w:br/>
        <w:t xml:space="preserve">              {/* Address cards */}</w:t>
        <w:br/>
        <w:t xml:space="preserve">              &lt;div className="mt-6 grid grid-cols-1 md:grid-cols-1 gap-6 max-w-xl"&gt;</w:t>
        <w:br/>
        <w:t xml:space="preserve">                {/* Address 1 */}</w:t>
        <w:br/>
        <w:t xml:space="preserve">                &lt;div className="bg-white rounded-2xl shadow-lg border border-gray-200 p-5 sm:p-6"&gt;</w:t>
        <w:br/>
        <w:t xml:space="preserve">                  &lt;div className="flex items-start gap-3"&gt;</w:t>
        <w:br/>
        <w:t xml:space="preserve">                    &lt;MapPin className="w-6 h-6 text-brand flex-shrink-0 mt-1" /&gt;</w:t>
        <w:br/>
        <w:t xml:space="preserve">                    &lt;p className="text-gray-800 text-base md:text-lg"&gt;</w:t>
        <w:br/>
        <w:t xml:space="preserve">                      Allama Iqbal road, Narayanganj, Bangladesh</w:t>
        <w:br/>
        <w:t xml:space="preserve">                    &lt;/p&gt;</w:t>
        <w:br/>
        <w:t xml:space="preserve">                  &lt;/div&gt;</w:t>
        <w:br/>
        <w:t xml:space="preserve">                  &lt;div className="mt-4 flex items-center gap-3 text-gray-900"&gt;</w:t>
        <w:br/>
        <w:t xml:space="preserve">                    &lt;Phone className="w-5 h-5 text-brand" /&gt;</w:t>
        <w:br/>
        <w:t xml:space="preserve">                    &lt;span className="font-semibold"&gt;09610000000&lt;/span&gt;</w:t>
        <w:br/>
        <w:t xml:space="preserve">                  &lt;/div&gt;</w:t>
        <w:br/>
        <w:t xml:space="preserve">                  &lt;div className="mt-3 flex items-center gap-3 text-gray-900"&gt;</w:t>
        <w:br/>
        <w:t xml:space="preserve">                    &lt;Mail className="w-5 h-5 text-brand" /&gt;</w:t>
        <w:br/>
        <w:t xml:space="preserve">                    &lt;span className="font-semibold"&gt;info@example.com&lt;/span&gt;</w:t>
        <w:br/>
        <w:t xml:space="preserve">                  &lt;/div&gt;</w:t>
        <w:br/>
        <w:t xml:space="preserve">                &lt;/div&gt;</w:t>
        <w:br/>
        <w:br/>
        <w:t xml:space="preserve">                {/* Address 2 */}</w:t>
        <w:br/>
        <w:t xml:space="preserve">                &lt;div className="bg-white rounded-2xl shadow-lg border border-gray-200 p-5 sm:p-6"&gt;</w:t>
        <w:br/>
        <w:t xml:space="preserve">                  &lt;div className="flex items-start gap-3"&gt;</w:t>
        <w:br/>
        <w:t xml:space="preserve">                    &lt;MapPin className="w-6 h-6 text-brand flex-shrink-0 mt-1" /&gt;</w:t>
        <w:br/>
        <w:t xml:space="preserve">                    &lt;p className="text-gray-800 text-base md:text-lg"&gt;</w:t>
        <w:br/>
        <w:t xml:space="preserve">                      Road 27, Dhanmondi, Dhaka, Bangladesh</w:t>
        <w:br/>
        <w:t xml:space="preserve">                    &lt;/p&gt;</w:t>
        <w:br/>
        <w:t xml:space="preserve">                  &lt;/div&gt;</w:t>
        <w:br/>
        <w:t xml:space="preserve">                  &lt;div className="mt-4 flex items-center gap-3 text-gray-900"&gt;</w:t>
        <w:br/>
        <w:t xml:space="preserve">                    &lt;Phone className="w-5 h-5 text-brand" /&gt;</w:t>
        <w:br/>
        <w:t xml:space="preserve">                    &lt;span className="font-semibold"&gt;09610000001&lt;/span&gt;</w:t>
        <w:br/>
        <w:t xml:space="preserve">                  &lt;/div&gt;</w:t>
        <w:br/>
        <w:t xml:space="preserve">                  &lt;div className="mt-3 flex items-center gap-3 text-gray-900"&gt;</w:t>
        <w:br/>
        <w:t xml:space="preserve">                    &lt;Mail className="w-5 h-5 text-brand" /&gt;</w:t>
        <w:br/>
        <w:t xml:space="preserve">                    &lt;span className="font-semibold"&gt;dhanmondi@example.com&lt;/span&gt;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FindUsHere;</w:t>
        <w:br/>
      </w:r>
    </w:p>
    <w:p>
      <w:r>
        <w:rPr>
          <w:b/>
        </w:rPr>
        <w:t># frontend\src\components\sections\footer.tsx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Link from "next/link";</w:t>
        <w:br/>
        <w:t>import { Facebook, Instagram, Twitter, Youtube } from "lucide-react";</w:t>
        <w:br/>
        <w:br/>
        <w:t>const Footer = () =&gt; {</w:t>
        <w:br/>
        <w:t xml:space="preserve">  return (</w:t>
        <w:br/>
        <w:t xml:space="preserve">    &lt;footer className="w-full bg-brand text-brand-foreground"&gt;</w:t>
        <w:br/>
        <w:t xml:space="preserve">      &lt;div className="max-w-6xl mx-auto py-12"&gt;</w:t>
        <w:br/>
        <w:t xml:space="preserve">        &lt;div className="grid grid-cols-2 md:grid-cols-6 gap-8"&gt;</w:t>
        <w:br/>
        <w:t xml:space="preserve">          &lt;div className="col-span-2"&gt;</w:t>
        <w:br/>
        <w:t xml:space="preserve">            &lt;Link href="/" className="flex-shrink-0"&gt;</w:t>
        <w:br/>
        <w:t xml:space="preserve">              &lt;Image</w:t>
        <w:br/>
        <w:t xml:space="preserve">                height={64}</w:t>
        <w:br/>
        <w:t xml:space="preserve">                width={160}</w:t>
        <w:br/>
        <w:t xml:space="preserve">                src="/logo.png?"</w:t>
        <w:br/>
        <w:t xml:space="preserve">                alt="Retina Logo"</w:t>
        <w:br/>
        <w:t xml:space="preserve">                className="h-42 w-auto"</w:t>
        <w:br/>
        <w:t xml:space="preserve">              /&gt;</w:t>
        <w:br/>
        <w:t xml:space="preserve">            &lt;/Link&gt;</w:t>
        <w:br/>
        <w:t xml:space="preserve">          &lt;/div&gt;</w:t>
        <w:br/>
        <w:br/>
        <w:t xml:space="preserve">          &lt;div className="col-span-1"&gt;</w:t>
        <w:br/>
        <w:t xml:space="preserve">            &lt;h3 className="text-brand-foreground text-lg font-semibold"&gt;</w:t>
        <w:br/>
        <w:t xml:space="preserve">              কোম্পানি</w:t>
        <w:br/>
        <w:t xml:space="preserve">            &lt;/h3&gt;</w:t>
        <w:br/>
        <w:t xml:space="preserve">            &lt;ul className="mt-4 space-y-2 text-base"&gt;</w:t>
        <w:br/>
        <w:t xml:space="preserve">              &lt;li&gt;</w:t>
        <w:br/>
        <w:t xml:space="preserve">                &lt;Link</w:t>
        <w:br/>
        <w:t xml:space="preserve">                  href="/branches"</w:t>
        <w:br/>
        <w:t xml:space="preserve">                  className="text-brand-foreground hover:underline"</w:t>
        <w:br/>
        <w:t xml:space="preserve">                &gt;</w:t>
        <w:br/>
        <w:t xml:space="preserve">                  শাখা গ্যালারী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href="/retina-ending-program"</w:t>
        <w:br/>
        <w:t xml:space="preserve">                  className="text-brand-foreground hover:underline"</w:t>
        <w:br/>
        <w:t xml:space="preserve">                &gt;</w:t>
        <w:br/>
        <w:t xml:space="preserve">                  শিক্ষক হিসেবে যোগ দিন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href="/privacy-policy"</w:t>
        <w:br/>
        <w:t xml:space="preserve">                  className="text-brand-foreground hover:underline"</w:t>
        <w:br/>
        <w:t xml:space="preserve">                &gt;</w:t>
        <w:br/>
        <w:t xml:space="preserve">                  প্রাইভেসি পলিসি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href="/terms"</w:t>
        <w:br/>
        <w:t xml:space="preserve">                  className="text-brand-foreground hover:underline"</w:t>
        <w:br/>
        <w:t xml:space="preserve">                &gt;</w:t>
        <w:br/>
        <w:t xml:space="preserve">                  টার্মস অফ ইউস</w:t>
        <w:br/>
        <w:t xml:space="preserve">                &lt;/Link&gt;</w:t>
        <w:br/>
        <w:t xml:space="preserve">              &lt;/li&gt;</w:t>
        <w:br/>
        <w:t xml:space="preserve">            &lt;/ul&gt;</w:t>
        <w:br/>
        <w:t xml:space="preserve">          &lt;/div&gt;</w:t>
        <w:br/>
        <w:br/>
        <w:t xml:space="preserve">          &lt;div className="col-span-1"&gt;</w:t>
        <w:br/>
        <w:t xml:space="preserve">            &lt;h3 className="text-brand-foreground text-lg font-semibold"&gt;</w:t>
        <w:br/>
        <w:t xml:space="preserve">              অন্যান্য</w:t>
        <w:br/>
        <w:t xml:space="preserve">            &lt;/h3&gt;</w:t>
        <w:br/>
        <w:t xml:space="preserve">            &lt;ul className="mt-4 space-y-2 text-base"&gt;</w:t>
        <w:br/>
        <w:t xml:space="preserve">              &lt;li&gt;</w:t>
        <w:br/>
        <w:t xml:space="preserve">                &lt;a</w:t>
        <w:br/>
        <w:t xml:space="preserve">                  href="https://shop.retinabd.org/"</w:t>
        <w:br/>
        <w:t xml:space="preserve">                  target="_blank"</w:t>
        <w:br/>
        <w:t xml:space="preserve">                  rel="noopener noreferrer"</w:t>
        <w:br/>
        <w:t xml:space="preserve">                  className="text-brand-foreground hover:underline"</w:t>
        <w:br/>
        <w:t xml:space="preserve">                &gt;</w:t>
        <w:br/>
        <w:t xml:space="preserve">                  বুক স্টোর</w:t>
        <w:br/>
        <w:t xml:space="preserve">                &lt;/a&gt;</w:t>
        <w:br/>
        <w:t xml:space="preserve">              &lt;/li&gt;</w:t>
        <w:br/>
        <w:t xml:space="preserve">              &lt;li&gt;</w:t>
        <w:br/>
        <w:t xml:space="preserve">                &lt;a</w:t>
        <w:br/>
        <w:t xml:space="preserve">                  href="https://result.retinabd.org/"</w:t>
        <w:br/>
        <w:t xml:space="preserve">                  target="_blank"</w:t>
        <w:br/>
        <w:t xml:space="preserve">                  rel="noopener noreferrer"</w:t>
        <w:br/>
        <w:t xml:space="preserve">                  className="text-brand-foreground hover:underline"</w:t>
        <w:br/>
        <w:t xml:space="preserve">                &gt;</w:t>
        <w:br/>
        <w:t xml:space="preserve">                  লাইভ রেজাল্ট</w:t>
        <w:br/>
        <w:t xml:space="preserve">                &lt;/a&gt;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href="/"</w:t>
        <w:br/>
        <w:t xml:space="preserve">                  className="text-brand-foreground hover:underline"</w:t>
        <w:br/>
        <w:t xml:space="preserve">                &gt;</w:t>
        <w:br/>
        <w:t xml:space="preserve">                  Result দেখুন</w:t>
        <w:br/>
        <w:t xml:space="preserve">                &lt;/Link&gt;</w:t>
        <w:br/>
        <w:t xml:space="preserve">              &lt;/li&gt;</w:t>
        <w:br/>
        <w:t xml:space="preserve">              &lt;li&gt;</w:t>
        <w:br/>
        <w:t xml:space="preserve">                &lt;Link</w:t>
        <w:br/>
        <w:t xml:space="preserve">                  href="/admit-card"</w:t>
        <w:br/>
        <w:t xml:space="preserve">                  className="text-brand-foreground hover:underline"</w:t>
        <w:br/>
        <w:t xml:space="preserve">                &gt;</w:t>
        <w:br/>
        <w:t xml:space="preserve">                  Admit Card ডাউনলোড</w:t>
        <w:br/>
        <w:t xml:space="preserve">                &lt;/Link&gt;</w:t>
        <w:br/>
        <w:t xml:space="preserve">              &lt;/li&gt;</w:t>
        <w:br/>
        <w:t xml:space="preserve">            &lt;/ul&gt;</w:t>
        <w:br/>
        <w:t xml:space="preserve">          &lt;/div&gt;</w:t>
        <w:br/>
        <w:br/>
        <w:t xml:space="preserve">          &lt;div className="col-span-2"&gt;</w:t>
        <w:br/>
        <w:t xml:space="preserve">            &lt;h3 className="text-brand-foreground text-lg font-semibold"&gt;</w:t>
        <w:br/>
        <w:t xml:space="preserve">              আমাদের যোগাযোগের মাধ্যম</w:t>
        <w:br/>
        <w:t xml:space="preserve">            &lt;/h3&gt;</w:t>
        <w:br/>
        <w:t xml:space="preserve">            &lt;p className="mt-4 text-brand-foreground text-base"&gt;</w:t>
        <w:br/>
        <w:t xml:space="preserve">              কল করুন: 09677999666</w:t>
        <w:br/>
        <w:t xml:space="preserve">            &lt;/p&gt;</w:t>
        <w:br/>
        <w:t xml:space="preserve">            &lt;div className="mt-4 flex space-x-4"&gt;</w:t>
        <w:br/>
        <w:t xml:space="preserve">              &lt;a</w:t>
        <w:br/>
        <w:t xml:space="preserve">                href="https://www.facebook.com/RetinaBd"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&lt;Facebook className="h-6 w-6" /&gt;</w:t>
        <w:br/>
        <w:t xml:space="preserve">                &lt;span className="sr-only"&gt;Facebook&lt;/span&gt;</w:t>
        <w:br/>
        <w:t xml:space="preserve">              &lt;/a&gt;</w:t>
        <w:br/>
        <w:t xml:space="preserve">              &lt;a</w:t>
        <w:br/>
        <w:t xml:space="preserve">                href="https://www.instagram.com/retinabd.official"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&lt;Instagram className="h-6 w-6" /&gt;</w:t>
        <w:br/>
        <w:t xml:space="preserve">                &lt;span className="sr-only"&gt;Instagram&lt;/span&gt;</w:t>
        <w:br/>
        <w:t xml:space="preserve">              &lt;/a&gt;</w:t>
        <w:br/>
        <w:t xml:space="preserve">              &lt;a</w:t>
        <w:br/>
        <w:t xml:space="preserve">                href="https://www.threads.net/@retinabd.official"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&lt;Twitter className="h-6 w-6" /&gt;</w:t>
        <w:br/>
        <w:t xml:space="preserve">                &lt;span className="sr-only"&gt;Threads&lt;/span&gt;</w:t>
        <w:br/>
        <w:t xml:space="preserve">              &lt;/a&gt;</w:t>
        <w:br/>
        <w:t xml:space="preserve">              &lt;a</w:t>
        <w:br/>
        <w:t xml:space="preserve">                href="https://www.youtube.com/@RetinaBd"</w:t>
        <w:br/>
        <w:t xml:space="preserve">                target="_blank"</w:t>
        <w:br/>
        <w:t xml:space="preserve">                rel="noopener noreferrer"</w:t>
        <w:br/>
        <w:t xml:space="preserve">                className="text-brand-foreground hover:opacity-80"</w:t>
        <w:br/>
        <w:t xml:space="preserve">              &gt;</w:t>
        <w:br/>
        <w:t xml:space="preserve">                &lt;Youtube className="h-6 w-6" /&gt;</w:t>
        <w:br/>
        <w:t xml:space="preserve">                &lt;span className="sr-only"&gt;YouTube&lt;/span&gt;</w:t>
        <w:br/>
        <w:t xml:space="preserve">              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&lt;div className="mt-12 pt-8 border-t border-brand-foreground/20 text-center"&gt;</w:t>
        <w:br/>
        <w:t xml:space="preserve">          &lt;p className="text-base text-brand-foreground"&gt;</w:t>
        <w:br/>
        <w:t xml:space="preserve">            কপিরাইট © ১৯৮০-২০২৫ রেটিনা</w:t>
        <w:br/>
        <w:t xml:space="preserve">          &lt;/p&gt;</w:t>
        <w:br/>
        <w:t xml:space="preserve">        &lt;/div&gt;</w:t>
        <w:br/>
        <w:t xml:space="preserve">      &lt;/div&gt;</w:t>
        <w:br/>
        <w:t xml:space="preserve">    &lt;/footer&gt;</w:t>
        <w:br/>
        <w:t xml:space="preserve">  );</w:t>
        <w:br/>
        <w:t>};</w:t>
        <w:br/>
        <w:br/>
        <w:t>export default Footer;</w:t>
        <w:br/>
      </w:r>
    </w:p>
    <w:p>
      <w:r>
        <w:rPr>
          <w:b/>
        </w:rPr>
        <w:t># frontend\src\components\sections\gallery.tsx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Image from "next/image";</w:t>
        <w:br/>
        <w:t>import { ChevronLeft, ChevronRight, X, ZoomIn } from "lucide-react";</w:t>
        <w:br/>
        <w:br/>
        <w:t>// Source images (grouped as before, but used flat in the grid)</w:t>
        <w:br/>
        <w:t>const galleryData = [</w:t>
        <w:br/>
        <w:t xml:space="preserve">  {</w:t>
        <w:br/>
        <w:t xml:space="preserve">    title: "মেডিকেল টপ ২০",</w:t>
        <w:br/>
        <w:t xml:space="preserve">    images: [</w:t>
        <w:br/>
        <w:t xml:space="preserve">      "https://retinabd.org/images/topResult/retina-top2.jpg",</w:t>
        <w:br/>
        <w:t xml:space="preserve">      "https://retinabd.org/images/topResult/retina-top3.jpg",</w:t>
        <w:br/>
        <w:t xml:space="preserve">      "https://retinabd.org/images/topResult/retina-top4.jpg",</w:t>
        <w:br/>
        <w:t xml:space="preserve">      "https://retinabd.org/images/topResult/retina-top5.jpg",</w:t>
        <w:br/>
        <w:t xml:space="preserve">    ],</w:t>
        <w:br/>
        <w:t xml:space="preserve">  },</w:t>
        <w:br/>
        <w:t xml:space="preserve">  {</w:t>
        <w:br/>
        <w:t xml:space="preserve">    title: "ডেন্টাল টপ ২০",</w:t>
        <w:br/>
        <w:t xml:space="preserve">    images: [</w:t>
        <w:br/>
        <w:t xml:space="preserve">      "https://retinabd.org/images/dental/retina-dental1.jpg",</w:t>
        <w:br/>
        <w:t xml:space="preserve">      "https://retinabd.org/images/dental/retina-dental2.jpg",</w:t>
        <w:br/>
        <w:t xml:space="preserve">      "https://retinabd.org/images/dental/retina-dental3.jpg",</w:t>
        <w:br/>
        <w:t xml:space="preserve">      "https://retinabd.org/images/dental/retina-dental4.jpg",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গ্রান্ড সেলিব্রেশন",</w:t>
        <w:br/>
        <w:t xml:space="preserve">    images: [</w:t>
        <w:br/>
        <w:t xml:space="preserve">      "https://retinabd.org/images/grandCelebration/retina-grand-1.jpg",</w:t>
        <w:br/>
        <w:t xml:space="preserve">      "https://retinabd.org/images/grandCelebration/retina-grand-2.jpg",</w:t>
        <w:br/>
        <w:t xml:space="preserve">      "https://retinabd.org/images/grandCelebration/retina-grand-3.jpg",</w:t>
        <w:br/>
        <w:t xml:space="preserve">      "https://retinabd.org/images/grandCelebration/retina-grand-4.jpg",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পুরস্কার বিতরণী",</w:t>
        <w:br/>
        <w:t xml:space="preserve">    images: [</w:t>
        <w:br/>
        <w:t xml:space="preserve">      "https://retinabd.org/images/prize/prize-1.jpg",</w:t>
        <w:br/>
        <w:t xml:space="preserve">      "https://retinabd.org/images/prize/prize-2.jpg",</w:t>
        <w:br/>
        <w:t xml:space="preserve">      "https://retinabd.org/images/prize/prize-3.jpg",</w:t>
        <w:br/>
        <w:t xml:space="preserve">      "https://retinabd.org/images/prize/prize-4.jpg",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ডক্টরস হান্ট",</w:t>
        <w:br/>
        <w:t xml:space="preserve">    images: [</w:t>
        <w:br/>
        <w:t xml:space="preserve">      "https://retinabd.org/images/doctorhunt/doctor-hunt1.jpg",</w:t>
        <w:br/>
        <w:t xml:space="preserve">      "https://retinabd.org/images/doctorhunt/doctor-hunt2.jpg",</w:t>
        <w:br/>
        <w:t xml:space="preserve">      "https://retinabd.org/images/doctorhunt/doctor-hunt3.jpg",</w:t>
        <w:br/>
        <w:t xml:space="preserve">      "https://retinabd.org/images/doctorhunt/doctor-hunt4.jpg",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স্টার",</w:t>
        <w:br/>
        <w:t xml:space="preserve">    images: [</w:t>
        <w:br/>
        <w:t xml:space="preserve">      "https://retinabd.org/images/retinastar/retinaStar1.jpg",</w:t>
        <w:br/>
        <w:t xml:space="preserve">      "https://retinabd.org/images/retinastar/retinaStar2.jpg",</w:t>
        <w:br/>
        <w:t xml:space="preserve">      "https://retinabd.org/images/retinastar/retinaStar3.jpg",</w:t>
        <w:br/>
        <w:t xml:space="preserve">      "https://retinabd.org/images/retinastar/retinaStar4.jpg",</w:t>
        <w:br/>
        <w:t xml:space="preserve">    ],</w:t>
        <w:br/>
        <w:t xml:space="preserve">  },</w:t>
        <w:br/>
        <w:t xml:space="preserve">  {</w:t>
        <w:br/>
        <w:t xml:space="preserve">    title: "বায়োলজি অলিম্পিয়াড",</w:t>
        <w:br/>
        <w:t xml:space="preserve">    images: [</w:t>
        <w:br/>
        <w:t xml:space="preserve">      "https://retinabd.org/images/biologyOlimpiad/biology1.jpg",</w:t>
        <w:br/>
        <w:t xml:space="preserve">      "https://retinabd.org/images/biologyOlimpiad/biology2.jpg",</w:t>
        <w:br/>
        <w:t xml:space="preserve">      "https://retinabd.org/images/biologyOlimpiad/biology3.jpg",</w:t>
        <w:br/>
        <w:t xml:space="preserve">      "https://retinabd.org/images/biologyOlimpiad/biology4.jpg",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রিস্টার্ট সেলিব্রেশন",</w:t>
        <w:br/>
        <w:t xml:space="preserve">    images: [</w:t>
        <w:br/>
        <w:t xml:space="preserve">      "https://retinabd.org/images/retinaRestart/retina-restart1.jpg",</w:t>
        <w:br/>
        <w:t xml:space="preserve">      "https://retinabd.org/images/retinaRestart/retina-restart2.jpg",</w:t>
        <w:br/>
        <w:t xml:space="preserve">      "https://retinabd.org/images/retinaRestart/retina-restart3.jpg",</w:t>
        <w:br/>
        <w:t xml:space="preserve">      "https://retinabd.org/images/retinaRestart/retina-restart4.jpg",</w:t>
        <w:br/>
        <w:t xml:space="preserve">    ],</w:t>
        <w:br/>
        <w:t xml:space="preserve">  },</w:t>
        <w:br/>
        <w:t xml:space="preserve">  {</w:t>
        <w:br/>
        <w:t xml:space="preserve">    title: "রেটিনা বিদায়ী প্রোগ্রাম",</w:t>
        <w:br/>
        <w:t xml:space="preserve">    images: [</w:t>
        <w:br/>
        <w:t xml:space="preserve">      "https://retinabd.org/images/endingprogram/ending-program1.jpg",</w:t>
        <w:br/>
        <w:t xml:space="preserve">      "https://retinabd.org/images/endingprogram/ending-program2.jpg",</w:t>
        <w:br/>
        <w:t xml:space="preserve">      "https://retinabd.org/images/endingprogram/ending-program3.jpg",</w:t>
        <w:br/>
        <w:t xml:space="preserve">      "https://retinabd.org/images/endingprogram/ending-program4.jpg",</w:t>
        <w:br/>
        <w:t xml:space="preserve">    ],</w:t>
        <w:br/>
        <w:t xml:space="preserve">  },</w:t>
        <w:br/>
        <w:t>];</w:t>
        <w:br/>
        <w:br/>
        <w:t>import React from "react";</w:t>
        <w:br/>
        <w:br/>
        <w:t>const allImages: string[] = galleryData.flatMap((g) =&gt; g.images);</w:t>
        <w:br/>
        <w:t>const previewImages = allImages.slice(0, 6);</w:t>
        <w:br/>
        <w:br/>
        <w:t>const GallerySection = () =&gt; {</w:t>
        <w:br/>
        <w:t xml:space="preserve">  const [isOpen, setIsOpen] = React.useState(false);</w:t>
        <w:br/>
        <w:t xml:space="preserve">  const [current, setCurrent] = React.useState(0);</w:t>
        <w:br/>
        <w:br/>
        <w:t xml:space="preserve">  const openAt = (index: number) =&gt; {</w:t>
        <w:br/>
        <w:t xml:space="preserve">    setCurrent(index);</w:t>
        <w:br/>
        <w:t xml:space="preserve">    setIsOpen(true);</w:t>
        <w:br/>
        <w:t xml:space="preserve">  };</w:t>
        <w:br/>
        <w:br/>
        <w:t xml:space="preserve">  const close = () =&gt; setIsOpen(false);</w:t>
        <w:br/>
        <w:t xml:space="preserve">  const next = () =&gt; setCurrent((i) =&gt; (i + 1) % allImages.length);</w:t>
        <w:br/>
        <w:t xml:space="preserve">  const prev = () =&gt;</w:t>
        <w:br/>
        <w:t xml:space="preserve">    setCurrent((i) =&gt; (i - 1 + allImages.length) % allImages.length);</w:t>
        <w:br/>
        <w:br/>
        <w:t xml:space="preserve">  React.useEffect(() =&gt; {</w:t>
        <w:br/>
        <w:t xml:space="preserve">    if (!isOpen) return;</w:t>
        <w:br/>
        <w:t xml:space="preserve">    const onKey = (e: KeyboardEvent) =&gt; {</w:t>
        <w:br/>
        <w:t xml:space="preserve">      if (e.key === "Escape") close();</w:t>
        <w:br/>
        <w:t xml:space="preserve">      if (e.key === "ArrowRight") next();</w:t>
        <w:br/>
        <w:t xml:space="preserve">      if (e.key === "ArrowLeft") prev();</w:t>
        <w:br/>
        <w:t xml:space="preserve">    };</w:t>
        <w:br/>
        <w:t xml:space="preserve">    window.addEventListener("keydown", onKey);</w:t>
        <w:br/>
        <w:t xml:space="preserve">    return () =&gt; window.removeEventListener("keydown", onKey);</w:t>
        <w:br/>
        <w:t xml:space="preserve">  }, [isOpen]);</w:t>
        <w:br/>
        <w:br/>
        <w:t xml:space="preserve">  return (</w:t>
        <w:br/>
        <w:t xml:space="preserve">    &lt;section className="w-full max-w-6xl mx-auto px-4 py-14 lg:px-0"&gt;</w:t>
        <w:br/>
        <w:t xml:space="preserve">      &lt;div className="mb-10 text-center"&gt;</w:t>
        <w:br/>
        <w:t xml:space="preserve">        &lt;h2 className="text-2xl font-bold text-black md:text-3xl lg:text-4xl"&gt;</w:t>
        <w:br/>
        <w:t xml:space="preserve">          ফটো &lt;span className="text-brand"&gt;গ্যালারী&lt;/span&gt;</w:t>
        <w:br/>
        <w:t xml:space="preserve">        &lt;/h2&gt;</w:t>
        <w:br/>
        <w:t xml:space="preserve">      &lt;/div&gt;</w:t>
        <w:br/>
        <w:br/>
        <w:t xml:space="preserve">      &lt;div className="shadow-xl rounded-xl p-4 sm:p-6"&gt;</w:t>
        <w:br/>
        <w:t xml:space="preserve">        &lt;div className="grid grid-cols-1 sm:grid-cols-2 lg:grid-cols-3 gap-5 "&gt;</w:t>
        <w:br/>
        <w:t xml:space="preserve">          {previewImages.map((src, idx) =&gt; (</w:t>
        <w:br/>
        <w:t xml:space="preserve">            &lt;button</w:t>
        <w:br/>
        <w:t xml:space="preserve">              type="button"</w:t>
        <w:br/>
        <w:t xml:space="preserve">              key={`${src}-${idx}`}</w:t>
        <w:br/>
        <w:t xml:space="preserve">              onClick={() =&gt; openAt(idx)}</w:t>
        <w:br/>
        <w:t xml:space="preserve">              className="relative group w-full overflow-hidden rounded-md focus:outline-none focus-visible:ring-2 focus-visible:ring-brand"</w:t>
        <w:br/>
        <w:t xml:space="preserve">            &gt;</w:t>
        <w:br/>
        <w:t xml:space="preserve">              &lt;div className="relative h-52 sm:h-56 lg:h-60"&gt;</w:t>
        <w:br/>
        <w:t xml:space="preserve">                &lt;Image</w:t>
        <w:br/>
        <w:t xml:space="preserve">                  src={src}</w:t>
        <w:br/>
        <w:t xml:space="preserve">                  alt={`gallery-${idx + 1}`}</w:t>
        <w:br/>
        <w:t xml:space="preserve">                  fill</w:t>
        <w:br/>
        <w:t xml:space="preserve">                  className="object-cover"</w:t>
        <w:br/>
        <w:t xml:space="preserve">                  sizes="(max-width: 768px) 100vw, (max-width: 1200px) 50vw, 33vw"</w:t>
        <w:br/>
        <w:t xml:space="preserve">                /&gt;</w:t>
        <w:br/>
        <w:t xml:space="preserve">              &lt;/div&gt;</w:t>
        <w:br/>
        <w:br/>
        <w:t xml:space="preserve">              {/* Hover overlay */}</w:t>
        <w:br/>
        <w:t xml:space="preserve">              &lt;div className="absolute inset-0 bg-black/55 opacity-0 transition-opacity duration-300 group-hover:opacity-100" /&gt;</w:t>
        <w:br/>
        <w:t xml:space="preserve">              &lt;div className="pointer-events-none absolute inset-0 flex items-center justify-center opacity-0 group-hover:opacity-100 transition-opacity duration-300"&gt;</w:t>
        <w:br/>
        <w:t xml:space="preserve">                &lt;span className="inline-flex items-center justify-center w-12 h-12 rounded-full bg-[#ff6a2b] shadow-md"&gt;</w:t>
        <w:br/>
        <w:t xml:space="preserve">                  &lt;ZoomIn className="w-6 h-6 text-white" /&gt;</w:t>
        <w:br/>
        <w:t xml:space="preserve">                &lt;/span&gt;</w:t>
        <w:br/>
        <w:t xml:space="preserve">              &lt;/div&gt;</w:t>
        <w:br/>
        <w:t xml:space="preserve">            &lt;/button&gt;</w:t>
        <w:br/>
        <w:t xml:space="preserve">          ))}</w:t>
        <w:br/>
        <w:t xml:space="preserve">        &lt;/div&gt;</w:t>
        <w:br/>
        <w:t xml:space="preserve">      &lt;/div&gt;</w:t>
        <w:br/>
        <w:br/>
        <w:t xml:space="preserve">      {/* Lightbox */}</w:t>
        <w:br/>
        <w:t xml:space="preserve">      {isOpen &amp;&amp; (</w:t>
        <w:br/>
        <w:t xml:space="preserve">        &lt;div</w:t>
        <w:br/>
        <w:t xml:space="preserve">          className="fixed inset-0 z-[100] bg-black/90 flex items-center justify-center"</w:t>
        <w:br/>
        <w:t xml:space="preserve">          aria-modal</w:t>
        <w:br/>
        <w:t xml:space="preserve">          role="dialog"</w:t>
        <w:br/>
        <w:t xml:space="preserve">        &gt;</w:t>
        <w:br/>
        <w:t xml:space="preserve">          {/* Background click to close */}</w:t>
        <w:br/>
        <w:t xml:space="preserve">          &lt;div className="absolute inset-0" onClick={close} /&gt;</w:t>
        <w:br/>
        <w:br/>
        <w:t xml:space="preserve">          {/* Close button */}</w:t>
        <w:br/>
        <w:t xml:space="preserve">          &lt;button</w:t>
        <w:br/>
        <w:t xml:space="preserve">            aria-label="Close"</w:t>
        <w:br/>
        <w:t xml:space="preserve">            onClick={close}</w:t>
        <w:br/>
        <w:t xml:space="preserve">            className="absolute top-4 right-4 text-white/80 hover:text-white p-2"</w:t>
        <w:br/>
        <w:t xml:space="preserve">          &gt;</w:t>
        <w:br/>
        <w:t xml:space="preserve">            &lt;X className="w-7 h-7" /&gt;</w:t>
        <w:br/>
        <w:t xml:space="preserve">          &lt;/button&gt;</w:t>
        <w:br/>
        <w:br/>
        <w:t xml:space="preserve">          {/* Prev / Next buttons */}</w:t>
        <w:br/>
        <w:t xml:space="preserve">          &lt;button</w:t>
        <w:br/>
        <w:t xml:space="preserve">            aria-label="Previous"</w:t>
        <w:br/>
        <w:t xml:space="preserve">            onClick={(e) =&gt; {</w:t>
        <w:br/>
        <w:t xml:space="preserve">              e.stopPropagation();</w:t>
        <w:br/>
        <w:t xml:space="preserve">              prev();</w:t>
        <w:br/>
        <w:t xml:space="preserve">            }}</w:t>
        <w:br/>
        <w:t xml:space="preserve">            className="absolute left-4 top-1/2 -translate-y-1/2 text-white/80 hover:text-white p-2"</w:t>
        <w:br/>
        <w:t xml:space="preserve">          &gt;</w:t>
        <w:br/>
        <w:t xml:space="preserve">            &lt;ChevronLeft className="w-9 h-9" /&gt;</w:t>
        <w:br/>
        <w:t xml:space="preserve">          &lt;/button&gt;</w:t>
        <w:br/>
        <w:t xml:space="preserve">          &lt;button</w:t>
        <w:br/>
        <w:t xml:space="preserve">            aria-label="Next"</w:t>
        <w:br/>
        <w:t xml:space="preserve">            onClick={(e) =&gt; {</w:t>
        <w:br/>
        <w:t xml:space="preserve">              e.stopPropagation();</w:t>
        <w:br/>
        <w:t xml:space="preserve">              next();</w:t>
        <w:br/>
        <w:t xml:space="preserve">            }}</w:t>
        <w:br/>
        <w:t xml:space="preserve">            className="absolute right-4 top-1/2 -translate-y-1/2 text-white/80 hover:text-white p-2"</w:t>
        <w:br/>
        <w:t xml:space="preserve">          &gt;</w:t>
        <w:br/>
        <w:t xml:space="preserve">            &lt;ChevronRight className="w-9 h-9" /&gt;</w:t>
        <w:br/>
        <w:t xml:space="preserve">          &lt;/button&gt;</w:t>
        <w:br/>
        <w:br/>
        <w:t xml:space="preserve">          {/* Image container */}</w:t>
        <w:br/>
        <w:t xml:space="preserve">          &lt;div</w:t>
        <w:br/>
        <w:t xml:space="preserve">            className="relative max-w-6xl w-full px-6"</w:t>
        <w:br/>
        <w:t xml:space="preserve">            onClick={(e) =&gt; e.stopPropagation()}</w:t>
        <w:br/>
        <w:t xml:space="preserve">          &gt;</w:t>
        <w:br/>
        <w:t xml:space="preserve">            &lt;div className="relative h-[78vh] animate-fade-in"&gt;</w:t>
        <w:br/>
        <w:t xml:space="preserve">              &lt;Image</w:t>
        <w:br/>
        <w:t xml:space="preserve">                key={current}</w:t>
        <w:br/>
        <w:t xml:space="preserve">                src={allImages[current]}</w:t>
        <w:br/>
        <w:t xml:space="preserve">                alt={`gallery-large-${current + 1}`}</w:t>
        <w:br/>
        <w:t xml:space="preserve">                fill</w:t>
        <w:br/>
        <w:t xml:space="preserve">                className="object-contain select-none"</w:t>
        <w:br/>
        <w:t xml:space="preserve">                sizes="100vw"</w:t>
        <w:br/>
        <w:t xml:space="preserve">                priority</w:t>
        <w:br/>
        <w:t xml:space="preserve">              /&gt;</w:t>
        <w:br/>
        <w:t xml:space="preserve">            &lt;/div&gt;</w:t>
        <w:br/>
        <w:t xml:space="preserve">            &lt;div className="absolute bottom-4 right-6 text-white/80 text-sm"&gt;</w:t>
        <w:br/>
        <w:t xml:space="preserve">              {current + 1} of {allImages.length}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)}</w:t>
        <w:br/>
        <w:t xml:space="preserve">    &lt;/section&gt;</w:t>
        <w:br/>
        <w:t xml:space="preserve">  );</w:t>
        <w:br/>
        <w:t>};</w:t>
        <w:br/>
        <w:br/>
        <w:t>export default GallerySection;</w:t>
        <w:br/>
      </w:r>
    </w:p>
    <w:p>
      <w:r>
        <w:rPr>
          <w:b/>
        </w:rPr>
        <w:t># frontend\src\components\sections\hero.tsx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React, { useState, useRef } from "react";</w:t>
        <w:br/>
        <w:t>import Image from "next/image";</w:t>
        <w:br/>
        <w:t>import Link from "next/link";</w:t>
        <w:br/>
        <w:t>import { X, CheckCircle2 } from "lucide-react";</w:t>
        <w:br/>
        <w:t>import {</w:t>
        <w:br/>
        <w:t xml:space="preserve">  Carousel,</w:t>
        <w:br/>
        <w:t xml:space="preserve">  CarouselContent,</w:t>
        <w:br/>
        <w:t xml:space="preserve">  CarouselItem,</w:t>
        <w:br/>
        <w:t>} from "@/components/ui/carousel";</w:t>
        <w:br/>
        <w:t>import Autoplay from "embla-carousel-autoplay";</w:t>
        <w:br/>
        <w:br/>
        <w:t>const PromotionalBanner = () =&gt; {</w:t>
        <w:br/>
        <w:t xml:space="preserve">  const [isOpen, setIsOpen] = useState(true);</w:t>
        <w:br/>
        <w:br/>
        <w:t xml:space="preserve">  if (!isOpen) {</w:t>
        <w:br/>
        <w:t xml:space="preserve">    return null;</w:t>
        <w:br/>
        <w:t xml:space="preserve">  }</w:t>
        <w:br/>
        <w:br/>
        <w:t xml:space="preserve">  return (</w:t>
        <w:br/>
        <w:t xml:space="preserve">    &lt;div className="max-w-6xl w-full bg-gradient-to-r from-brand to-brand-emphasis text-white py-3 px-4 shadow-md mt-4 sm:mt-6 rounded-md"&gt;</w:t>
        <w:br/>
        <w:t xml:space="preserve">      &lt;div className="mx-auto flex flex-col sm:flex-row sm:items-center sm:justify-between gap-3 sm:gap-4 overflow-hidden"&gt;</w:t>
        <w:br/>
        <w:t xml:space="preserve">        &lt;a</w:t>
        <w:br/>
        <w:t xml:space="preserve">          href="https://shop.retinabd.org/"</w:t>
        <w:br/>
        <w:t xml:space="preserve">          className="text-sm sm:text-base flex-grow text-center sm:text-left transition-transform duration-500"</w:t>
        <w:br/>
        <w:t xml:space="preserve">        &gt;</w:t>
        <w:br/>
        <w:t xml:space="preserve">          🎉 বিশেষ ছাড়ে ঘরে বসে রেটিনার প্রকাশনা কিনুন এখনই! ডাইজেস্ট |</w:t>
        <w:br/>
        <w:t xml:space="preserve">          প্রশ্নব্যংক | গাইড | অর্ডার করতে ক্লিক করুন</w:t>
        <w:br/>
        <w:t xml:space="preserve">        &lt;/a&gt;</w:t>
        <w:br/>
        <w:t xml:space="preserve">        &lt;button</w:t>
        <w:br/>
        <w:t xml:space="preserve">          onClick={() =&gt; setIsOpen(false)}</w:t>
        <w:br/>
        <w:t xml:space="preserve">          className="text-white hover:text-black transition self-center sm:self-auto"</w:t>
        <w:br/>
        <w:t xml:space="preserve">          aria-label="Close promo banner"</w:t>
        <w:br/>
        <w:t xml:space="preserve">        &gt;</w:t>
        <w:br/>
        <w:t xml:space="preserve">          &lt;X className="h-4 w-4" /&gt;</w:t>
        <w:br/>
        <w:t xml:space="preserve">        &lt;/button&gt;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const HeroSection = () =&gt; {</w:t>
        <w:br/>
        <w:t xml:space="preserve">  const carouselImages = ["/hero_2.png"];</w:t>
        <w:br/>
        <w:br/>
        <w:t xml:space="preserve">  const plugin = useRef(Autoplay({ delay: 3000, stopOnInteraction: true }));</w:t>
        <w:br/>
        <w:br/>
        <w:t xml:space="preserve">  return (</w:t>
        <w:br/>
        <w:t xml:space="preserve">    &lt;section className="px-0 md:px-[80px] lg:px-[120px]"&gt;</w:t>
        <w:br/>
        <w:t xml:space="preserve">      &lt;div className="w-full flex flex-col items-center relative"&gt;</w:t>
        <w:br/>
        <w:t xml:space="preserve">        &lt;PromotionalBanner /&gt;</w:t>
        <w:br/>
        <w:t xml:space="preserve">        &lt;div className="relative w-full h-full overflow-hidden px-4 py-[30px] lg:py-[40px] rounded-3xl lg:mt-0"&gt;</w:t>
        <w:br/>
        <w:t xml:space="preserve">          &lt;div className="flex flex-col lg:flex-row h-full w-full max-w-6xl mx-auto items-center justify-between gap-3 lg:gap-8"&gt;</w:t>
        <w:br/>
        <w:t xml:space="preserve">            &lt;div className="w-full flex flex-col gap-5"&gt;</w:t>
        <w:br/>
        <w:t xml:space="preserve">              &lt;div className="w-full"&gt;</w:t>
        <w:br/>
        <w:t xml:space="preserve">                &lt;h1 className="text-2xl text-center lg:text-left sm:text-6xl lg:text-[3rem] lg:leading-[1.2] sm:pt-0 font-bold mb-4 text-black"&gt;</w:t>
        <w:br/>
        <w:t xml:space="preserve">                  &lt;span&gt;তোমার স্বপ্নগুলো সত্যি হোক&lt;/span&gt;</w:t>
        <w:br/>
        <w:t xml:space="preserve">                  &lt;span className="ml-2 text-brand"&gt;আমাদের সাথে&lt;/span&gt;</w:t>
        <w:br/>
        <w:t xml:space="preserve">                &lt;/h1&gt;</w:t>
        <w:br/>
        <w:t xml:space="preserve">                &lt;p className="text-sm text-center lg:text-left sm:text-xl lg:text-2xl text-black mb-2"&gt;</w:t>
        <w:br/>
        <w:t xml:space="preserve">                  রেটاমেডিকেল এন্ড ডেন্টাল এ্যাডমিশন কোচিংয়ে আপনাকে স্বাগতম !</w:t>
        <w:br/>
        <w:t xml:space="preserve">                &lt;/p&gt;</w:t>
        <w:br/>
        <w:t xml:space="preserve">              &lt;/div&gt;</w:t>
        <w:br/>
        <w:t xml:space="preserve">              &lt;div className="grid grid-cols-1 gap-2 text-sm lg:text-lg"&gt;</w:t>
        <w:br/>
        <w:t xml:space="preserve">                &lt;div className="flex items-center justify-center lg:justify-start gap-6 flex-wrap"&gt;</w:t>
        <w:br/>
        <w:t xml:space="preserve">                  &lt;div className="py-1 flex flex-row gap-2 items-center rounded-lg"&gt;</w:t>
        <w:br/>
        <w:t xml:space="preserve">                    &lt;CheckCircle2</w:t>
        <w:br/>
        <w:t xml:space="preserve">                      width={20}</w:t>
        <w:br/>
        <w:t xml:space="preserve">                      height={20}</w:t>
        <w:br/>
        <w:t xml:space="preserve">                      className="text-brand"</w:t>
        <w:br/>
        <w:t xml:space="preserve">                    /&gt;</w:t>
        <w:br/>
        <w:t xml:space="preserve">                    &lt;p className="text-[#595959] font-bold italic"&gt;</w:t>
        <w:br/>
        <w:t xml:space="preserve">                      সফলতার বর্ণিল ৪৫ বছর</w:t>
        <w:br/>
        <w:t xml:space="preserve">                    &lt;/p&gt;</w:t>
        <w:br/>
        <w:t xml:space="preserve">                  &lt;/div&gt;</w:t>
        <w:br/>
        <w:t xml:space="preserve">                  &lt;div className="py-1 flex flex-row gap-2 items-center rounded-lg"&gt;</w:t>
        <w:br/>
        <w:t xml:space="preserve">                    &lt;CheckCircle2</w:t>
        <w:br/>
        <w:t xml:space="preserve">                      width={20}</w:t>
        <w:br/>
        <w:t xml:space="preserve">                      height={20}</w:t>
        <w:br/>
        <w:t xml:space="preserve">                      className="text-brand"</w:t>
        <w:br/>
        <w:t xml:space="preserve">                    /&gt;</w:t>
        <w:br/>
        <w:t xml:space="preserve">                    &lt;p className="text-[#595959] font-bold italic"&gt;</w:t>
        <w:br/>
        <w:t xml:space="preserve">                      অনুপম আন্তরিকতা</w:t>
        <w:br/>
        <w:t xml:space="preserve">                    &lt;/p&gt;</w:t>
        <w:br/>
        <w:t xml:space="preserve">                  &lt;/div&gt;</w:t>
        <w:br/>
        <w:t xml:space="preserve">                &lt;/div&gt;</w:t>
        <w:br/>
        <w:t xml:space="preserve">                &lt;div className="py-1 w-full h-full justify-center lg:justify-start flex flex-row gap-2 items-center rounded-lg"&gt;</w:t>
        <w:br/>
        <w:t xml:space="preserve">                  &lt;CheckCircle2 width={20} height={20} className="text-brand" /&gt;</w:t>
        <w:br/>
        <w:t xml:space="preserve">                  &lt;p className="text-[#595959] font-bold italic"&gt;</w:t>
        <w:br/>
        <w:t xml:space="preserve">                    দক্ষ ও অভিজ্ঞ মেন্টর প্যানেল</w:t>
        <w:br/>
        <w:t xml:space="preserve">                  &lt;/p&gt;</w:t>
        <w:br/>
        <w:t xml:space="preserve">                &lt;/div&gt;</w:t>
        <w:br/>
        <w:t xml:space="preserve">                &lt;div className="py-1 w-full h-full justify-center lg:justify-start flex flex-row gap-2 items-center rounded-lg"&gt;</w:t>
        <w:br/>
        <w:t xml:space="preserve">                  &lt;CheckCircle2 width={20} height={20} className="text-brand" /&gt;</w:t>
        <w:br/>
        <w:t xml:space="preserve">                  &lt;p className="text-[#595959] font-bold italic"&gt;</w:t>
        <w:br/>
        <w:t xml:space="preserve">                    অভিজ্ঞতা ও আধুনিকতার চমৎকার সমন্বয়</w:t>
        <w:br/>
        <w:t xml:space="preserve">                  &lt;/p&gt;</w:t>
        <w:br/>
        <w:t xml:space="preserve">                &lt;/div&gt;</w:t>
        <w:br/>
        <w:t xml:space="preserve">              &lt;/div&gt;</w:t>
        <w:br/>
        <w:t xml:space="preserve">              &lt;div className="w-full flex flex-wrap items-center gap-2 text-sm lg:text-xl justify-center lg:justify-start"&gt;</w:t>
        <w:br/>
        <w:t xml:space="preserve">                &lt;div className="w-full lg:w-auto"&gt;</w:t>
        <w:br/>
        <w:t xml:space="preserve">                  &lt;Link href="/courses"&gt;</w:t>
        <w:br/>
        <w:t xml:space="preserve">                    &lt;div className="sm:px-5 px-4 rounded-lg py-2 font-semibold text-center text-brand-foreground bg-brand hover:bg-brand-emphasis transition-colors"&gt;</w:t>
        <w:br/>
        <w:t xml:space="preserve">                      কোর্সগুলো দেখুন →</w:t>
        <w:br/>
        <w:t xml:space="preserve">                    &lt;/div&gt;</w:t>
        <w:br/>
        <w:t xml:space="preserve">                  &lt;/Link&gt;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  &lt;div className="w-full"&gt;</w:t>
        <w:br/>
        <w:t xml:space="preserve">              &lt;Carousel</w:t>
        <w:br/>
        <w:t xml:space="preserve">                plugins={[plugin.current]}</w:t>
        <w:br/>
        <w:t xml:space="preserve">                className="w-full"</w:t>
        <w:br/>
        <w:t xml:space="preserve">                onMouseEnter={plugin.current.stop}</w:t>
        <w:br/>
        <w:t xml:space="preserve">                onMouseLeave={plugin.current.reset}</w:t>
        <w:br/>
        <w:t xml:space="preserve">                opts={{ loop: true }}</w:t>
        <w:br/>
        <w:t xml:space="preserve">              &gt;</w:t>
        <w:br/>
        <w:t xml:space="preserve">                &lt;CarouselContent&gt;</w:t>
        <w:br/>
        <w:t xml:space="preserve">                  {carouselImages.map((src, index) =&gt; (</w:t>
        <w:br/>
        <w:t xml:space="preserve">                    &lt;CarouselItem key={index}&gt;</w:t>
        <w:br/>
        <w:t xml:space="preserve">                      &lt;div&gt;</w:t>
        <w:br/>
        <w:t xml:space="preserve">                        &lt;Image</w:t>
        <w:br/>
        <w:t xml:space="preserve">                          src={src}</w:t>
        <w:br/>
        <w:t xml:space="preserve">                          alt="Podcast host recording"</w:t>
        <w:br/>
        <w:t xml:space="preserve">                          width={600}</w:t>
        <w:br/>
        <w:t xml:space="preserve">                          height={450}</w:t>
        <w:br/>
        <w:t xml:space="preserve">                          className="rounded-2xl cursor-grab object-cover w-full h-full"</w:t>
        <w:br/>
        <w:t xml:space="preserve">                        /&gt;</w:t>
        <w:br/>
        <w:t xml:space="preserve">                      &lt;/div&gt;</w:t>
        <w:br/>
        <w:t xml:space="preserve">                    &lt;/CarouselItem&gt;</w:t>
        <w:br/>
        <w:t xml:space="preserve">                  ))}</w:t>
        <w:br/>
        <w:t xml:space="preserve">                &lt;/CarouselContent&gt;</w:t>
        <w:br/>
        <w:t xml:space="preserve">              &lt;/Carousel&gt;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HeroSection;</w:t>
        <w:br/>
      </w:r>
    </w:p>
    <w:p>
      <w:r>
        <w:rPr>
          <w:b/>
        </w:rPr>
        <w:t># frontend\src\components\sections\navigation.tsx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 useState, useEffect } from "react";</w:t>
        <w:br/>
        <w:t>import Image from "next/image";</w:t>
        <w:br/>
        <w:t>import Link from "next/link";</w:t>
        <w:br/>
        <w:t>import { usePathname } from "next/navigation";</w:t>
        <w:br/>
        <w:t>import { Menu, X, Phone } from "lucide-react";</w:t>
        <w:br/>
        <w:t>import { ThemeSwitcher } from "@/components/theme/ThemeProvider";</w:t>
        <w:br/>
        <w:br/>
        <w:t>interface NavLink {</w:t>
        <w:br/>
        <w:t xml:space="preserve">  href: string;</w:t>
        <w:br/>
        <w:t xml:space="preserve">  label: string;</w:t>
        <w:br/>
        <w:t xml:space="preserve">  external?: boolean;</w:t>
        <w:br/>
        <w:t>}</w:t>
        <w:br/>
        <w:br/>
        <w:t>const navLinks: NavLink[] = [</w:t>
        <w:br/>
        <w:t xml:space="preserve">  { href: "/", label: "হোম" },</w:t>
        <w:br/>
        <w:t xml:space="preserve">  { href: "/#batch", label: "ব্যাচ" },</w:t>
        <w:br/>
        <w:t xml:space="preserve">  { href: "/#service", label: "সেবা সমূহ" },</w:t>
        <w:br/>
        <w:t xml:space="preserve">  { href: "/#gallery", label: "গ্যালারি" },</w:t>
        <w:br/>
        <w:t xml:space="preserve">  { href: "/#admission", label: "অ্যাডমিশন" },</w:t>
        <w:br/>
        <w:t>];</w:t>
        <w:br/>
        <w:br/>
        <w:t>const Navigation = () =&gt; {</w:t>
        <w:br/>
        <w:t xml:space="preserve">  const [isMenuOpen, setIsMenuOpen] = useState(false);</w:t>
        <w:br/>
        <w:t xml:space="preserve">  const [isScrolled, setIsScrolled] = useState(false);</w:t>
        <w:br/>
        <w:t xml:space="preserve">  const pathname = usePathname();</w:t>
        <w:br/>
        <w:br/>
        <w:t xml:space="preserve">  useEffect(() =&gt; {</w:t>
        <w:br/>
        <w:t xml:space="preserve">    const handleScroll = () =&gt; {</w:t>
        <w:br/>
        <w:t xml:space="preserve">      setIsScrolled(window.scrollY &gt; 10);</w:t>
        <w:br/>
        <w:t xml:space="preserve">    };</w:t>
        <w:br/>
        <w:t xml:space="preserve">    window.addEventListener("scroll", handleScroll);</w:t>
        <w:br/>
        <w:br/>
        <w:t xml:space="preserve">    return () =&gt; {</w:t>
        <w:br/>
        <w:t xml:space="preserve">      window.removeEventListener("scroll", handleScroll);</w:t>
        <w:br/>
        <w:t xml:space="preserve">    };</w:t>
        <w:br/>
        <w:t xml:space="preserve">  }, []);</w:t>
        <w:br/>
        <w:br/>
        <w:t xml:space="preserve">  useEffect(() =&gt; {</w:t>
        <w:br/>
        <w:t xml:space="preserve">    if (isMenuOpen) {</w:t>
        <w:br/>
        <w:t xml:space="preserve">      document.body.style.overflow = "hidden";</w:t>
        <w:br/>
        <w:t xml:space="preserve">    } else {</w:t>
        <w:br/>
        <w:t xml:space="preserve">      document.body.style.overflow = "";</w:t>
        <w:br/>
        <w:t xml:space="preserve">    }</w:t>
        <w:br/>
        <w:t xml:space="preserve">    return () =&gt; {</w:t>
        <w:br/>
        <w:t xml:space="preserve">      document.body.style.overflow = "";</w:t>
        <w:br/>
        <w:t xml:space="preserve">    };</w:t>
        <w:br/>
        <w:t xml:space="preserve">  }, [isMenuOpen]);</w:t>
        <w:br/>
        <w:br/>
        <w:t xml:space="preserve">  const renderNavLink = (link: NavLink, isMobile: boolean) =&gt; {</w:t>
        <w:br/>
        <w:t xml:space="preserve">    const isActive = pathname === link.href;</w:t>
        <w:br/>
        <w:t xml:space="preserve">    const commonClasses = isMobile</w:t>
        <w:br/>
        <w:t xml:space="preserve">      ? `font-semibold w-full block px-2 py-4`</w:t>
        <w:br/>
        <w:t xml:space="preserve">      : `text-md md:text-lg font-semibold hover:text-brand-emphasis transition-colors`;</w:t>
        <w:br/>
        <w:t xml:space="preserve">    const activeClass = "text-brand";</w:t>
        <w:br/>
        <w:t xml:space="preserve">    const inactiveClass = "text-black";</w:t>
        <w:br/>
        <w:br/>
        <w:t xml:space="preserve">    const className = `${commonClasses} ${</w:t>
        <w:br/>
        <w:t xml:space="preserve">      isActive ? activeClass : inactiveClass</w:t>
        <w:br/>
        <w:t xml:space="preserve">    }`;</w:t>
        <w:br/>
        <w:br/>
        <w:t xml:space="preserve">    const props = {</w:t>
        <w:br/>
        <w:t xml:space="preserve">      href: link.href,</w:t>
        <w:br/>
        <w:t xml:space="preserve">      className,</w:t>
        <w:br/>
        <w:t xml:space="preserve">      ...(isMobile &amp;&amp; { onClick: () =&gt; setIsMenuOpen(false) }),</w:t>
        <w:br/>
        <w:t xml:space="preserve">      ...(link.external &amp;&amp; { target: "_blank", rel: "noopener noreferrer" }),</w:t>
        <w:br/>
        <w:t xml:space="preserve">    };</w:t>
        <w:br/>
        <w:br/>
        <w:t xml:space="preserve">    return link.external ? (</w:t>
        <w:br/>
        <w:t xml:space="preserve">      &lt;a {...props}&gt;{link.label}&lt;/a&gt;</w:t>
        <w:br/>
        <w:t xml:space="preserve">    ) : (</w:t>
        <w:br/>
        <w:t xml:space="preserve">      &lt;Link {...props} href={props.href}&gt;</w:t>
        <w:br/>
        <w:t xml:space="preserve">        {link.label}</w:t>
        <w:br/>
        <w:t xml:space="preserve">      &lt;/Link&gt;</w:t>
        <w:br/>
        <w:t xml:space="preserve">    );</w:t>
        <w:br/>
        <w:t xml:space="preserve">  };</w:t>
        <w:br/>
        <w:br/>
        <w:t xml:space="preserve">  return (</w:t>
        <w:br/>
        <w:t xml:space="preserve">    &lt;header</w:t>
        <w:br/>
        <w:t xml:space="preserve">      className={`sticky top-0 z-[500] w-full transition-colors duration-300 md:px-[80px] ${</w:t>
        <w:br/>
        <w:t xml:space="preserve">        isScrolled ? "bg-white shadow-sm" : "bg-white"</w:t>
        <w:br/>
        <w:t xml:space="preserve">      }`}</w:t>
        <w:br/>
        <w:t xml:space="preserve">    &gt;</w:t>
        <w:br/>
        <w:t xml:space="preserve">      &lt;div className="mx-auto max-w-6xl"&gt;</w:t>
        <w:br/>
        <w:t xml:space="preserve">        {/* Desktop Navigation */}</w:t>
        <w:br/>
        <w:t xml:space="preserve">        &lt;div className="hidden items-center justify-between py-2 lg:flex"&gt;</w:t>
        <w:br/>
        <w:t xml:space="preserve">          &lt;Link href="/" className="flex items-center gap-3"&gt;</w:t>
        <w:br/>
        <w:t xml:space="preserve">            &lt;Image</w:t>
        <w:br/>
        <w:t xml:space="preserve">              src="/logo.png"</w:t>
        <w:br/>
        <w:t xml:space="preserve">              alt="Brand logo"</w:t>
        <w:br/>
        <w:t xml:space="preserve">              width={140}</w:t>
        <w:br/>
        <w:t xml:space="preserve">              height={48}</w:t>
        <w:br/>
        <w:t xml:space="preserve">              className="h-12 w-auto object-contain"</w:t>
        <w:br/>
        <w:t xml:space="preserve">              priority</w:t>
        <w:br/>
        <w:t xml:space="preserve">            /&gt;</w:t>
        <w:br/>
        <w:t xml:space="preserve">            &lt;div className="text-sm font-bold text-center leading-tight"&gt;</w:t>
        <w:br/>
        <w:t xml:space="preserve">              &lt;div&gt;SuNnY&amp;apos;s&lt;/div&gt;</w:t>
        <w:br/>
        <w:t xml:space="preserve">              &lt;div className="text-brand text-xl"&gt;MaTh WORLD&lt;/div&gt;</w:t>
        <w:br/>
        <w:t xml:space="preserve">            &lt;/div&gt;</w:t>
        <w:br/>
        <w:t xml:space="preserve">          &lt;/Link&gt;</w:t>
        <w:br/>
        <w:t xml:space="preserve">          &lt;nav className="flex flex-row items-center justify-center gap-10"&gt;</w:t>
        <w:br/>
        <w:t xml:space="preserve">            {navLinks.map((link) =&gt; (</w:t>
        <w:br/>
        <w:t xml:space="preserve">              &lt;div key={link.label}&gt;{renderNavLink(link, false)}&lt;/div&gt;</w:t>
        <w:br/>
        <w:t xml:space="preserve">            ))}</w:t>
        <w:br/>
        <w:t xml:space="preserve">          &lt;/nav&gt;</w:t>
        <w:br/>
        <w:t xml:space="preserve">          &lt;div className="flex items-center gap-10"&gt;</w:t>
        <w:br/>
        <w:t xml:space="preserve">            &lt;div className="flex gap-2"&gt;</w:t>
        <w:br/>
        <w:t xml:space="preserve">              &lt;Link</w:t>
        <w:br/>
        <w:t xml:space="preserve">                href="/auth/signin"</w:t>
        <w:br/>
        <w:t xml:space="preserve">                className="inline-flex h-9 items-center justify-center whitespace-nowrap rounded-lg bg-brand px-4 py-2 text-center text-sm font-medium text-brand-foreground shadow transition-colors hover:bg-brand-emphasis disabled:pointer-events-none disabled:opacity-50 md:text-lg"</w:t>
        <w:br/>
        <w:t xml:space="preserve">              &gt;</w:t>
        <w:br/>
        <w:t xml:space="preserve">                লগইন</w:t>
        <w:br/>
        <w:t xml:space="preserve">              &lt;/Link&gt;</w:t>
        <w:br/>
        <w:t xml:space="preserve">              &lt;button className="inline-flex h-9 items-center justify-center whitespace-nowrap rounded-lg border-2 border-solid border-brand bg-white px-3 py-2 text-sm font-medium text-brand shadow transition-colors hover:bg-brand hover:text-brand-foreground disabled:pointer-events-none disabled:opacity-50"&gt;</w:t>
        <w:br/>
        <w:t xml:space="preserve">                Admission</w:t>
        <w:br/>
        <w:t xml:space="preserve">              &lt;/button&gt;</w:t>
        <w:br/>
        <w:t xml:space="preserve">            &lt;/div&gt;</w:t>
        <w:br/>
        <w:t xml:space="preserve">            &lt;ThemeSwitcher /&gt;</w:t>
        <w:br/>
        <w:t xml:space="preserve">          &lt;/div&gt;</w:t>
        <w:br/>
        <w:t xml:space="preserve">        &lt;/div&gt;</w:t>
        <w:br/>
        <w:br/>
        <w:t xml:space="preserve">        {/* Mobile Navigation */}</w:t>
        <w:br/>
        <w:t xml:space="preserve">        &lt;div className="flex items-center justify-between px-4 py-4 lg:hidden"&gt;</w:t>
        <w:br/>
        <w:t xml:space="preserve">          &lt;Link href="/"&gt;</w:t>
        <w:br/>
        <w:t xml:space="preserve">            &lt;Image</w:t>
        <w:br/>
        <w:t xml:space="preserve">              src="/logo.png"</w:t>
        <w:br/>
        <w:t xml:space="preserve">              alt="logo"</w:t>
        <w:br/>
        <w:t xml:space="preserve">              width={120}</w:t>
        <w:br/>
        <w:t xml:space="preserve">              height={60}</w:t>
        <w:br/>
        <w:t xml:space="preserve">              className="h-10 w-auto object-contain"</w:t>
        <w:br/>
        <w:t xml:space="preserve">            /&gt;</w:t>
        <w:br/>
        <w:t xml:space="preserve">          &lt;/Link&gt;</w:t>
        <w:br/>
        <w:t xml:space="preserve">          &lt;div className="flex items-center gap-2"&gt;</w:t>
        <w:br/>
        <w:t xml:space="preserve">            &lt;button className="rounded-lg border-2 border-solid border-brand bg-white px-3 py-2 text-sm font-medium text-brand transition-colors hover:bg-brand hover:text-brand-foreground"&gt;</w:t>
        <w:br/>
        <w:t xml:space="preserve">              Retina LMS</w:t>
        <w:br/>
        <w:t xml:space="preserve">            &lt;/button&gt;</w:t>
        <w:br/>
        <w:t xml:space="preserve">            &lt;button</w:t>
        <w:br/>
        <w:t xml:space="preserve">              className="inline-flex h-8 w-8 items-center justify-center rounded-lg p-2 text-sm text-gray-500"</w:t>
        <w:br/>
        <w:t xml:space="preserve">              onClick={() =&gt; setIsMenuOpen(true)}</w:t>
        <w:br/>
        <w:t xml:space="preserve">              aria-label="Open menu"</w:t>
        <w:br/>
        <w:t xml:space="preserve">            &gt;</w:t>
        <w:br/>
        <w:t xml:space="preserve">              &lt;Menu className="h-5 w-5" /&gt;</w:t>
        <w:br/>
        <w:t xml:space="preserve">            &lt;/button&gt;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Mobile Menu Overlay */}</w:t>
        <w:br/>
        <w:t xml:space="preserve">      &lt;div</w:t>
        <w:br/>
        <w:t xml:space="preserve">        className={`fixed top-0 right-0 h-screen w-screen bg-white p-4 transition-transform duration-700 lg:hidden ${</w:t>
        <w:br/>
        <w:t xml:space="preserve">          isMenuOpen ? "translate-x-0" : "translate-x-full"</w:t>
        <w:br/>
        <w:t xml:space="preserve">        }`}</w:t>
        <w:br/>
        <w:t xml:space="preserve">        style={{ zIndex: 1000 }}</w:t>
        <w:br/>
        <w:t xml:space="preserve">      &gt;</w:t>
        <w:br/>
        <w:t xml:space="preserve">        &lt;button</w:t>
        <w:br/>
        <w:t xml:space="preserve">          className="absolute top-0 right-0 p-4 text-black hover:text-gray-700 focus:outline-none"</w:t>
        <w:br/>
        <w:t xml:space="preserve">          onClick={() =&gt; setIsMenuOpen(false)}</w:t>
        <w:br/>
        <w:t xml:space="preserve">          aria-label="Close menu"</w:t>
        <w:br/>
        <w:t xml:space="preserve">        &gt;</w:t>
        <w:br/>
        <w:t xml:space="preserve">          &lt;X className="h-7 w-7" /&gt;</w:t>
        <w:br/>
        <w:t xml:space="preserve">        &lt;/button&gt;</w:t>
        <w:br/>
        <w:t xml:space="preserve">        &lt;Link href="/" onClick={() =&gt; setIsMenuOpen(false)}&gt;</w:t>
        <w:br/>
        <w:t xml:space="preserve">          &lt;Image</w:t>
        <w:br/>
        <w:t xml:space="preserve">            src="/logo.png"</w:t>
        <w:br/>
        <w:t xml:space="preserve">            alt="logo"</w:t>
        <w:br/>
        <w:t xml:space="preserve">            width={100}</w:t>
        <w:br/>
        <w:t xml:space="preserve">            height={50}</w:t>
        <w:br/>
        <w:t xml:space="preserve">            className="h-10 w-auto object-contain"</w:t>
        <w:br/>
        <w:t xml:space="preserve">          /&gt;</w:t>
        <w:br/>
        <w:t xml:space="preserve">        &lt;/Link&gt;</w:t>
        <w:br/>
        <w:t xml:space="preserve">        &lt;nav className="flex w-full flex-col items-start divide-y-2 pt-2 text-base font-[600]"&gt;</w:t>
        <w:br/>
        <w:t xml:space="preserve">          {navLinks.map((link) =&gt; (</w:t>
        <w:br/>
        <w:t xml:space="preserve">            &lt;div key={link.label} className="w-full"&gt;</w:t>
        <w:br/>
        <w:t xml:space="preserve">              {renderNavLink(link, true)}</w:t>
        <w:br/>
        <w:t xml:space="preserve">            &lt;/div&gt;</w:t>
        <w:br/>
        <w:t xml:space="preserve">          ))}</w:t>
        <w:br/>
        <w:t xml:space="preserve">          &lt;a</w:t>
        <w:br/>
        <w:t xml:space="preserve">            href="tel:09677999666"</w:t>
        <w:br/>
        <w:t xml:space="preserve">            className="my-2 flex h-[44px] w-full items-center justify-center gap-2 rounded-lg border-2 border-solid bg-success text-success-foreground px-4 py-4 text-center text-[18px] font-light"</w:t>
        <w:br/>
        <w:t xml:space="preserve">          &gt;</w:t>
        <w:br/>
        <w:t xml:space="preserve">            &lt;Phone className="h-5 w-5" /&gt; ০৯৬৭৭৯৯৯৬৬৬</w:t>
        <w:br/>
        <w:t xml:space="preserve">          &lt;/a&gt;</w:t>
        <w:br/>
        <w:t xml:space="preserve">          &lt;Link</w:t>
        <w:br/>
        <w:t xml:space="preserve">            href="/auth/signin"</w:t>
        <w:br/>
        <w:t xml:space="preserve">            onClick={() =&gt; setIsMenuOpen(false)}</w:t>
        <w:br/>
        <w:t xml:space="preserve">            className="flex h-[44px] w-full items-center justify-center rounded-lg border-2 border-solid bg-brand px-4 py-4 text-center text-[16px] text-brand-foreground"</w:t>
        <w:br/>
        <w:t xml:space="preserve">          &gt;</w:t>
        <w:br/>
        <w:t xml:space="preserve">            লগইন</w:t>
        <w:br/>
        <w:t xml:space="preserve">          &lt;/Link&gt;</w:t>
        <w:br/>
        <w:t xml:space="preserve">        &lt;/nav&gt;</w:t>
        <w:br/>
        <w:t xml:space="preserve">      &lt;/div&gt;</w:t>
        <w:br/>
        <w:t xml:space="preserve">    &lt;/header&gt;</w:t>
        <w:br/>
        <w:t xml:space="preserve">  );</w:t>
        <w:br/>
        <w:t>};</w:t>
        <w:br/>
        <w:br/>
        <w:t>export default Navigation;</w:t>
        <w:br/>
      </w:r>
    </w:p>
    <w:p>
      <w:r>
        <w:rPr>
          <w:b/>
        </w:rPr>
        <w:t># frontend\src\components\sections\quick-admission-form.tsx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{ useState, FormEvent, useRef, useEffect } from "react";</w:t>
        <w:br/>
        <w:t>import { Phone, Sparkles, User, School, Mail, ArrowRight } from "lucide-react";</w:t>
        <w:br/>
        <w:br/>
        <w:t>const batches = [</w:t>
        <w:br/>
        <w:t xml:space="preserve">  "Class 6",</w:t>
        <w:br/>
        <w:t xml:space="preserve">  "Class 7",</w:t>
        <w:br/>
        <w:t xml:space="preserve">  "Class 8",</w:t>
        <w:br/>
        <w:t xml:space="preserve">  "Class 9",</w:t>
        <w:br/>
        <w:t xml:space="preserve">  "Class 10",</w:t>
        <w:br/>
        <w:t xml:space="preserve">  "Class 11",</w:t>
        <w:br/>
        <w:t xml:space="preserve">  "Class 12",</w:t>
        <w:br/>
        <w:t>];</w:t>
        <w:br/>
        <w:br/>
        <w:t>const QuickAdmissionForm = () =&gt; {</w:t>
        <w:br/>
        <w:t xml:space="preserve">  const [isSubmitted, setIsSubmitted] = useState(false);</w:t>
        <w:br/>
        <w:t xml:space="preserve">  const timeoutRef = useRef&lt;ReturnType&lt;typeof setTimeout&gt; | null&gt;(null);</w:t>
        <w:br/>
        <w:br/>
        <w:t xml:space="preserve">  const handleSubmit = (event: FormEvent&lt;HTMLFormElement&gt;) =&gt; {</w:t>
        <w:br/>
        <w:t xml:space="preserve">    event.preventDefault();</w:t>
        <w:br/>
        <w:t xml:space="preserve">    const form = event.currentTarget;</w:t>
        <w:br/>
        <w:br/>
        <w:t xml:space="preserve">    // Reset the form fields after submission for a clean state</w:t>
        <w:br/>
        <w:t xml:space="preserve">    form.reset();</w:t>
        <w:br/>
        <w:t xml:space="preserve">    setIsSubmitted(true);</w:t>
        <w:br/>
        <w:br/>
        <w:t xml:space="preserve">    if (timeoutRef.current) {</w:t>
        <w:br/>
        <w:t xml:space="preserve">      clearTimeout(timeoutRef.current);</w:t>
        <w:br/>
        <w:t xml:space="preserve">    }</w:t>
        <w:br/>
        <w:br/>
        <w:t xml:space="preserve">    // Hide the message after a short while to keep the UI tidy</w:t>
        <w:br/>
        <w:t xml:space="preserve">    timeoutRef.current = setTimeout(() =&gt; {</w:t>
        <w:br/>
        <w:t xml:space="preserve">      setIsSubmitted(false);</w:t>
        <w:br/>
        <w:t xml:space="preserve">      timeoutRef.current = null;</w:t>
        <w:br/>
        <w:t xml:space="preserve">    }, 4000);</w:t>
        <w:br/>
        <w:t xml:space="preserve">  };</w:t>
        <w:br/>
        <w:br/>
        <w:t xml:space="preserve">  useEffect(() =&gt; {</w:t>
        <w:br/>
        <w:t xml:space="preserve">    return () =&gt; {</w:t>
        <w:br/>
        <w:t xml:space="preserve">      if (timeoutRef.current) {</w:t>
        <w:br/>
        <w:t xml:space="preserve">        clearTimeout(timeoutRef.current);</w:t>
        <w:br/>
        <w:t xml:space="preserve">      }</w:t>
        <w:br/>
        <w:t xml:space="preserve">    };</w:t>
        <w:br/>
        <w:t xml:space="preserve">  }, []);</w:t>
        <w:br/>
        <w:br/>
        <w:t xml:space="preserve">  return (</w:t>
        <w:br/>
        <w:t xml:space="preserve">    &lt;section className="px-4 py-16 lg:px-0"&gt;</w:t>
        <w:br/>
        <w:t xml:space="preserve">      &lt;div className="max-w-6xl mx-auto"&gt;</w:t>
        <w:br/>
        <w:t xml:space="preserve">        &lt;div className="relative overflow-hidden rounded-[28px] sm:rounded-[36px] bg-brand/5 p-5 sm:p-8 md:p-10"&gt;</w:t>
        <w:br/>
        <w:t xml:space="preserve">          {/* Content grid: keep the admission form on the right */}</w:t>
        <w:br/>
        <w:t xml:space="preserve">          &lt;div className="grid md:grid-cols-2 gap-6 lg:gap-12 items-center"&gt;</w:t>
        <w:br/>
        <w:t xml:space="preserve">            {/* Left: Title and contact info */}</w:t>
        <w:br/>
        <w:t xml:space="preserve">            &lt;div className="order-2 md:order-1"&gt;</w:t>
        <w:br/>
        <w:t xml:space="preserve">              &lt;span className="inline-flex items-center gap-2 rounded-full bg-white px-4 py-1 text-sm font-medium text-brand shadow-sm"&gt;</w:t>
        <w:br/>
        <w:t xml:space="preserve">                &lt;Sparkles className="h-4 w-4" /&gt; এখনই সিট নিশ্চিত কর, সময় শেষ</w:t>
        <w:br/>
        <w:t xml:space="preserve">                হবার আগে!</w:t>
        <w:br/>
        <w:t xml:space="preserve">              &lt;/span&gt;</w:t>
        <w:br/>
        <w:t xml:space="preserve">              &lt;h2 className="mt-5 text-2xl sm:text-3xl lg:text-4xl font-extrabold"&gt;</w:t>
        <w:br/>
        <w:t xml:space="preserve">                &lt;span className="text-brand"&gt;অ্যাডমিশন ফর্ম&lt;/span&gt; পূরণ কর</w:t>
        <w:br/>
        <w:t xml:space="preserve">              &lt;/h2&gt;</w:t>
        <w:br/>
        <w:t xml:space="preserve">              &lt;p className="mt-3 text-gray-600"&gt;</w:t>
        <w:br/>
        <w:t xml:space="preserve">                ক্লাস সম্পর্কে আরও জানতে যোগাযোগ করো।</w:t>
        <w:br/>
        <w:t xml:space="preserve">              &lt;/p&gt;</w:t>
        <w:br/>
        <w:br/>
        <w:t xml:space="preserve">              &lt;div className="mt-8 flex flex-col gap-4 max-w-md"&gt;</w:t>
        <w:br/>
        <w:t xml:space="preserve">                &lt;div className="flex items-center gap-4 rounded-2xl bg-white p-4 shadow-lg border border-gray-100"&gt;</w:t>
        <w:br/>
        <w:t xml:space="preserve">                  &lt;span className="inline-flex h-12 w-12 items-center justify-center rounded-xl bg-brand/10 text-brand"&gt;</w:t>
        <w:br/>
        <w:t xml:space="preserve">                    &lt;Mail className="h-5 w-5" /&gt;</w:t>
        <w:br/>
        <w:t xml:space="preserve">                  &lt;/span&gt;</w:t>
        <w:br/>
        <w:t xml:space="preserve">                  &lt;div&gt;</w:t>
        <w:br/>
        <w:t xml:space="preserve">                    &lt;p className="text-sm text-gray-500"&gt;ইমেইল&lt;/p&gt;</w:t>
        <w:br/>
        <w:t xml:space="preserve">                    &lt;p className="font-semibold text-gray-900"&gt;</w:t>
        <w:br/>
        <w:t xml:space="preserve">                      support@example.com</w:t>
        <w:br/>
        <w:t xml:space="preserve">                    &lt;/p&gt;</w:t>
        <w:br/>
        <w:t xml:space="preserve">                  &lt;/div&gt;</w:t>
        <w:br/>
        <w:t xml:space="preserve">                &lt;/div&gt;</w:t>
        <w:br/>
        <w:t xml:space="preserve">                &lt;div className="flex items-center gap-4 rounded-2xl bg-white p-4 shadow-lg border border-gray-100"&gt;</w:t>
        <w:br/>
        <w:t xml:space="preserve">                  &lt;span className="inline-flex h-12 w-12 items-center justify-center rounded-xl bg-brand/10 text-brand"&gt;</w:t>
        <w:br/>
        <w:t xml:space="preserve">                    &lt;Phone className="h-5 w-5" /&gt;</w:t>
        <w:br/>
        <w:t xml:space="preserve">                  &lt;/span&gt;</w:t>
        <w:br/>
        <w:t xml:space="preserve">                  &lt;div&gt;</w:t>
        <w:br/>
        <w:t xml:space="preserve">                    &lt;p className="text-sm text-gray-500"&gt;ফোন&lt;/p&gt;</w:t>
        <w:br/>
        <w:t xml:space="preserve">                    &lt;p className="font-semibold text-gray-900"&gt;09610123456&lt;/p&gt;</w:t>
        <w:br/>
        <w:t xml:space="preserve">                  &lt;/div&gt;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br/>
        <w:t xml:space="preserve">            {/* Right: Admission form card */}</w:t>
        <w:br/>
        <w:t xml:space="preserve">            &lt;div className="order-1 md:order-2"&gt;</w:t>
        <w:br/>
        <w:t xml:space="preserve">              &lt;div className="relative mx-auto w-full max-w-xl rounded-2xl bg-white p-5 sm:p-6 md:p-8 shadow-2xl border border-gray-200"&gt;</w:t>
        <w:br/>
        <w:t xml:space="preserve">                &lt;h3 className="text-xl sm:text-2xl font-bold text-gray-900"&gt;</w:t>
        <w:br/>
        <w:t xml:space="preserve">                  অ্যাডমিশন ফর্ম</w:t>
        <w:br/>
        <w:t xml:space="preserve">                &lt;/h3&gt;</w:t>
        <w:br/>
        <w:t xml:space="preserve">                &lt;form</w:t>
        <w:br/>
        <w:t xml:space="preserve">                  className="mt-6 grid grid-cols-1 gap-4 sm:gap-5 sm:grid-cols-2"</w:t>
        <w:br/>
        <w:t xml:space="preserve">                  onSubmit={handleSubmit}</w:t>
        <w:br/>
        <w:t xml:space="preserve">                &gt;</w:t>
        <w:br/>
        <w:t xml:space="preserve">                  {/* Student name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htmlFor="studentName"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তোমার নাম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&lt;User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id="studentName"</w:t>
        <w:br/>
        <w:t xml:space="preserve">                        name="studentName"</w:t>
        <w:br/>
        <w:t xml:space="preserve">                        type="text"</w:t>
        <w:br/>
        <w:t xml:space="preserve">                        required</w:t>
        <w:br/>
        <w:t xml:space="preserve">                        placeholder="তোমার নাম"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Guardian name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htmlFor="guardianName"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তোমার অভিভাবকের নাম{" "}</w:t>
        <w:br/>
        <w:t xml:space="preserve">                     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&lt;User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id="guardianName"</w:t>
        <w:br/>
        <w:t xml:space="preserve">                        name="guardianName"</w:t>
        <w:br/>
        <w:t xml:space="preserve">                        type="text"</w:t>
        <w:br/>
        <w:t xml:space="preserve">                        required</w:t>
        <w:br/>
        <w:t xml:space="preserve">                        placeholder="অভিভাবকের নাম"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Student phone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htmlFor="studentPhone"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শিক্ষার্থীর মোবাইল নাম্বার{" "}</w:t>
        <w:br/>
        <w:t xml:space="preserve">                     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&lt;Phone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id="studentPhone"</w:t>
        <w:br/>
        <w:t xml:space="preserve">                        name="studentPhone"</w:t>
        <w:br/>
        <w:t xml:space="preserve">                        type="tel"</w:t>
        <w:br/>
        <w:t xml:space="preserve">                        inputMode="tel"</w:t>
        <w:br/>
        <w:t xml:space="preserve">                        required</w:t>
        <w:br/>
        <w:t xml:space="preserve">                        placeholder="01XXXXXXXXX"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Guardian phone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htmlFor="guardianPhone"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অভিভাবকের মোবাইল নাম্বার{" "}</w:t>
        <w:br/>
        <w:t xml:space="preserve">                     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&lt;Phone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id="guardianPhone"</w:t>
        <w:br/>
        <w:t xml:space="preserve">                        name="guardianPhone"</w:t>
        <w:br/>
        <w:t xml:space="preserve">                        type="tel"</w:t>
        <w:br/>
        <w:t xml:space="preserve">                        inputMode="tel"</w:t>
        <w:br/>
        <w:t xml:space="preserve">                        required</w:t>
        <w:br/>
        <w:t xml:space="preserve">                        placeholder="01XXXXXXXXX"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School name */}</w:t>
        <w:br/>
        <w:t xml:space="preserve">                  &lt;div className="sm:col-span-2 flex flex-col gap-2"&gt;</w:t>
        <w:br/>
        <w:t xml:space="preserve">                    &lt;label</w:t>
        <w:br/>
        <w:t xml:space="preserve">                      htmlFor="schoolName"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বিদ্যালয়ের নাম &lt;span className="text-red-500"&gt;*&lt;/span&gt;</w:t>
        <w:br/>
        <w:t xml:space="preserve">                    &lt;/label&gt;</w:t>
        <w:br/>
        <w:t xml:space="preserve">                    &lt;div className="relative"&gt;</w:t>
        <w:br/>
        <w:t xml:space="preserve">                      &lt;span className="pointer-events-none absolute inset-y-0 left-3 flex items-center text-gray-400"&gt;</w:t>
        <w:br/>
        <w:t xml:space="preserve">                        &lt;School className="h-5 w-5" /&gt;</w:t>
        <w:br/>
        <w:t xml:space="preserve">                      &lt;/span&gt;</w:t>
        <w:br/>
        <w:t xml:space="preserve">                      &lt;input</w:t>
        <w:br/>
        <w:t xml:space="preserve">                        id="schoolName"</w:t>
        <w:br/>
        <w:t xml:space="preserve">                        name="schoolName"</w:t>
        <w:br/>
        <w:t xml:space="preserve">                        type="text"</w:t>
        <w:br/>
        <w:t xml:space="preserve">                        required</w:t>
        <w:br/>
        <w:t xml:space="preserve">                        placeholder="বিদ্যালয়ের নাম"</w:t>
        <w:br/>
        <w:t xml:space="preserve">                        className="w-full rounded-xl border border-gray-200 bg-gray-50 pl-10 pr-4 py-3 text-sm font-medium text-gray-900 shadow-sm focus:border-brand focus:bg-white focus:outline-none focus:ring-2 focus:ring-brand/30"</w:t>
        <w:br/>
        <w:t xml:space="preserve">                      /&gt;</w:t>
        <w:br/>
        <w:t xml:space="preserve">                    &lt;/div&gt;</w:t>
        <w:br/>
        <w:t xml:space="preserve">                  &lt;/div&gt;</w:t>
        <w:br/>
        <w:br/>
        <w:t xml:space="preserve">                  {/* Batch */}</w:t>
        <w:br/>
        <w:t xml:space="preserve">                  &lt;div className="flex flex-col gap-2"&gt;</w:t>
        <w:br/>
        <w:t xml:space="preserve">                    &lt;label</w:t>
        <w:br/>
        <w:t xml:space="preserve">                      htmlFor="batch"</w:t>
        <w:br/>
        <w:t xml:space="preserve">                      className="text-sm font-medium text-gray-700"</w:t>
        <w:br/>
        <w:t xml:space="preserve">                    &gt;</w:t>
        <w:br/>
        <w:t xml:space="preserve">                      তোমার ক্লাস</w:t>
        <w:br/>
        <w:t xml:space="preserve">                    &lt;/label&gt;</w:t>
        <w:br/>
        <w:t xml:space="preserve">                    &lt;select</w:t>
        <w:br/>
        <w:t xml:space="preserve">                      id="batch"</w:t>
        <w:br/>
        <w:t xml:space="preserve">                      name="batch"</w:t>
        <w:br/>
        <w:t xml:space="preserve">                      required</w:t>
        <w:br/>
        <w:t xml:space="preserve">                      defaultValue=""</w:t>
        <w:br/>
        <w:t xml:space="preserve">                      className="w-full appearance-none rounded-xl border border-gray-200 bg-gray-50 px-4 py-3 text-sm font-medium text-gray-900 shadow-sm focus:border-brand focus:bg-white focus:outline-none focus:ring-2 focus:ring-brand/30"</w:t>
        <w:br/>
        <w:t xml:space="preserve">                    &gt;</w:t>
        <w:br/>
        <w:t xml:space="preserve">                      &lt;option value="" disabled&gt;</w:t>
        <w:br/>
        <w:t xml:space="preserve">                        ক্লাস নির্বাচন করো</w:t>
        <w:br/>
        <w:t xml:space="preserve">                      &lt;/option&gt;</w:t>
        <w:br/>
        <w:t xml:space="preserve">                      {batches.map((batch) =&gt; (</w:t>
        <w:br/>
        <w:t xml:space="preserve">                        &lt;option key={batch} value={batch}&gt;</w:t>
        <w:br/>
        <w:t xml:space="preserve">                          {batch}</w:t>
        <w:br/>
        <w:t xml:space="preserve">                        &lt;/option&gt;</w:t>
        <w:br/>
        <w:t xml:space="preserve">                      ))}</w:t>
        <w:br/>
        <w:t xml:space="preserve">                    &lt;/select&gt;</w:t>
        <w:br/>
        <w:t xml:space="preserve">                  &lt;/div&gt;</w:t>
        <w:br/>
        <w:br/>
        <w:t xml:space="preserve">                  {/* Previous student */}</w:t>
        <w:br/>
        <w:t xml:space="preserve">                  &lt;div className="flex items-center gap-2 pt-2 sm:col-span-2"&gt;</w:t>
        <w:br/>
        <w:t xml:space="preserve">                    &lt;input</w:t>
        <w:br/>
        <w:t xml:space="preserve">                      id="previousStudent"</w:t>
        <w:br/>
        <w:t xml:space="preserve">                      name="previousStudent"</w:t>
        <w:br/>
        <w:t xml:space="preserve">                      type="checkbox"</w:t>
        <w:br/>
        <w:t xml:space="preserve">                      className="h-5 w-5 rounded border border-gray-300 text-brand focus:ring-brand"</w:t>
        <w:br/>
        <w:t xml:space="preserve">                    /&gt;</w:t>
        <w:br/>
        <w:t xml:space="preserve">                    &lt;label</w:t>
        <w:br/>
        <w:t xml:space="preserve">                      htmlFor="previousStudent"</w:t>
        <w:br/>
        <w:t xml:space="preserve">                      className="text-sm text-gray-700"</w:t>
        <w:br/>
        <w:t xml:space="preserve">                    &gt;</w:t>
        <w:br/>
        <w:t xml:space="preserve">                      আমি SuNnY&amp;apos;s MaTh WORLD এর পূর্ববর্তী শিক্ষার্থী</w:t>
        <w:br/>
        <w:t xml:space="preserve">                    &lt;/label&gt;</w:t>
        <w:br/>
        <w:t xml:space="preserve">                  &lt;/div&gt;</w:t>
        <w:br/>
        <w:br/>
        <w:t xml:space="preserve">                  {/* Submit */}</w:t>
        <w:br/>
        <w:t xml:space="preserve">                  &lt;div className="sm:col-span-2 flex flex-col gap-3 pt-2"&gt;</w:t>
        <w:br/>
        <w:t xml:space="preserve">                    &lt;button</w:t>
        <w:br/>
        <w:t xml:space="preserve">                      type="submit"</w:t>
        <w:br/>
        <w:t xml:space="preserve">                      className="inline-flex w-full items-center justify-center gap-2 rounded-xl bg-brand px-6 py-3 text-base font-semibold text-brand-foreground shadow-lg transition-transform duration-200 hover:-translate-y-0.5 hover:bg-brand-emphasis focus-visible:outline-none focus-visible:ring-2 focus-visible:ring-brand/30"</w:t>
        <w:br/>
        <w:t xml:space="preserve">                    &gt;</w:t>
        <w:br/>
        <w:t xml:space="preserve">                      জমা দাও</w:t>
        <w:br/>
        <w:t xml:space="preserve">                      &lt;ArrowRight className="h-5 w-5" /&gt;</w:t>
        <w:br/>
        <w:t xml:space="preserve">                    &lt;/button&gt;</w:t>
        <w:br/>
        <w:t xml:space="preserve">                    {isSubmitted &amp;&amp; (</w:t>
        <w:br/>
        <w:t xml:space="preserve">                      &lt;p className="text-sm font-medium text-success"&gt;</w:t>
        <w:br/>
        <w:t xml:space="preserve">                        ধন্যবাদ! খুব শীঘ্রই আমাদের টিম আপনার সাথে যোগাযোগ করবে।</w:t>
        <w:br/>
        <w:t xml:space="preserve">                      &lt;/p&gt;</w:t>
        <w:br/>
        <w:t xml:space="preserve">                    )}</w:t>
        <w:br/>
        <w:t xml:space="preserve">                  &lt;/div&gt;</w:t>
        <w:br/>
        <w:t xml:space="preserve">                &lt;/form&gt;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QuickAdmissionForm;</w:t>
        <w:br/>
      </w:r>
    </w:p>
    <w:p>
      <w:r>
        <w:rPr>
          <w:b/>
        </w:rPr>
        <w:t># frontend\src\components\sections\services-intro.tsx</w:t>
      </w:r>
    </w:p>
    <w:p>
      <w:r>
        <w:rPr>
          <w:rFonts w:ascii="Consolas" w:hAnsi="Consolas" w:cs="Consolas" w:eastAsia="Consolas"/>
          <w:sz w:val="18"/>
        </w:rPr>
        <w:t>import Image from "next/image";</w:t>
        <w:br/>
        <w:t>import type { ElementType } from "react";</w:t>
        <w:br/>
        <w:t>import { Book, ClipboardCheck, Files } from "lucide-react";</w:t>
        <w:br/>
        <w:br/>
        <w:t>type Feature =</w:t>
        <w:br/>
        <w:t xml:space="preserve">  | { type: "image"; src: string; text: string }</w:t>
        <w:br/>
        <w:t xml:space="preserve">  | { type: "icon"; Icon: ElementType; text: string };</w:t>
        <w:br/>
        <w:br/>
        <w:t>const features: Feature[] = [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"https://slelguoygbfzlpylpxfs.supabase.co/storage/v1/object/public/test-clones/d5ba9f8f-2bda-4373-89b4-3653bf841833-retinabd-org/assets/icons/offline-class-1.png?",</w:t>
        <w:br/>
        <w:t xml:space="preserve">    text: "মাস্টার ক্লাস (অফলাইন)",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"https://slelguoygbfzlpylpxfs.supabase.co/storage/v1/object/public/test-clones/d5ba9f8f-2bda-4373-89b4-3653bf841833-retinabd-org/assets/icons/online-class-2.png?",</w:t>
        <w:br/>
        <w:t xml:space="preserve">    text: "মাস্টার ক্লাস (অনলাইন)",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"https://slelguoygbfzlpylpxfs.supabase.co/storage/v1/object/public/test-clones/d5ba9f8f-2bda-4373-89b4-3653bf841833-retinabd-org/assets/icons/exam1-3.png?",</w:t>
        <w:br/>
        <w:t xml:space="preserve">    text: "মেডিকেল ভর্তি পরীক্ষার স্ট্যান্ডার্ড প্রশ্নে পরীক্ষা (১ম পর্যায়)",</w:t>
        <w:br/>
        <w:t xml:space="preserve">  },</w:t>
        <w:br/>
        <w:t xml:space="preserve">  {</w:t>
        <w:br/>
        <w:t xml:space="preserve">    type: "icon",</w:t>
        <w:br/>
        <w:t xml:space="preserve">    Icon: ClipboardCheck,</w:t>
        <w:br/>
        <w:t xml:space="preserve">    text: "মেডিকেল ভর্তি পরীক্ষার স্ট্যান্ডার্ড প্রশ্নে পরীক্ষা (২য় পর্যায়)",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"https://slelguoygbfzlpylpxfs.supabase.co/storage/v1/object/public/test-clones/d5ba9f8f-2bda-4373-89b4-3653bf841833-retinabd-org/assets/icons/exam1-3.png?",</w:t>
        <w:br/>
        <w:t xml:space="preserve">    text: "স্পেশাল পরীক্ষাসমূহ",</w:t>
        <w:br/>
        <w:t xml:space="preserve">  },</w:t>
        <w:br/>
        <w:t xml:space="preserve">  {</w:t>
        <w:br/>
        <w:t xml:space="preserve">    type: "icon",</w:t>
        <w:br/>
        <w:t xml:space="preserve">    Icon: Book,</w:t>
        <w:br/>
        <w:t xml:space="preserve">    text: "মানসম্মত প্রকাশনা (১৮টি)",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"https://slelguoygbfzlpylpxfs.supabase.co/storage/v1/object/public/test-clones/d5ba9f8f-2bda-4373-89b4-3653bf841833-retinabd-org/assets/icons/mentoring-7.png?",</w:t>
        <w:br/>
        <w:t xml:space="preserve">    text: "Medical Mentor Support",</w:t>
        <w:br/>
        <w:t xml:space="preserve">  },</w:t>
        <w:br/>
        <w:t xml:space="preserve">  {</w:t>
        <w:br/>
        <w:t xml:space="preserve">    type: "icon",</w:t>
        <w:br/>
        <w:t xml:space="preserve">    Icon: Files,</w:t>
        <w:br/>
        <w:t xml:space="preserve">    text: "Extra Information Sheet",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"https://slelguoygbfzlpylpxfs.supabase.co/storage/v1/object/public/test-clones/d5ba9f8f-2bda-4373-89b4-3653bf841833-retinabd-org/assets/icons/customer-service1-9.png?",</w:t>
        <w:br/>
        <w:t xml:space="preserve">    text: "Q&amp;A",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"https://slelguoygbfzlpylpxfs.supabase.co/storage/v1/object/public/test-clones/d5ba9f8f-2bda-4373-89b4-3653bf841833-retinabd-org/assets/icons/scoring-10.png?",</w:t>
        <w:br/>
        <w:t xml:space="preserve">    text: "কেন্দ্রীয় মেধাতালিকা",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"https://slelguoygbfzlpylpxfs.supabase.co/storage/v1/object/public/test-clones/d5ba9f8f-2bda-4373-89b4-3653bf841833-retinabd-org/assets/icons/help-11.png?",</w:t>
        <w:br/>
        <w:t xml:space="preserve">    text: "LMS Service",</w:t>
        <w:br/>
        <w:t xml:space="preserve">  },</w:t>
        <w:br/>
        <w:t xml:space="preserve">  {</w:t>
        <w:br/>
        <w:t xml:space="preserve">    type: "image",</w:t>
        <w:br/>
        <w:t xml:space="preserve">    src: "https://slelguoygbfzlpylpxfs.supabase.co/storage/v1/object/public/test-clones/d5ba9f8f-2bda-4373-89b4-3653bf841833-retinabd-org/assets/icons/smartphone-12.png?",</w:t>
        <w:br/>
        <w:t xml:space="preserve">    text: "Retina App",</w:t>
        <w:br/>
        <w:t xml:space="preserve">  },</w:t>
        <w:br/>
        <w:t>];</w:t>
        <w:br/>
        <w:br/>
        <w:t>const ServicesIntro = () =&gt; {</w:t>
        <w:br/>
        <w:t xml:space="preserve">  return (</w:t>
        <w:br/>
        <w:t xml:space="preserve">    &lt;section className="bg-white"&gt;</w:t>
        <w:br/>
        <w:t xml:space="preserve">      &lt;div className="max-w-6xl mx-auto flex flex-col items-center justify-center pt-8 pb-12 gap-8"&gt;</w:t>
        <w:br/>
        <w:t xml:space="preserve">        &lt;h2 className="text-2xl md:text-3xl lg:text-4xl text-black font-bold text-center"&gt;</w:t>
        <w:br/>
        <w:t xml:space="preserve">          আমাদের &lt;span className="text-brand"&gt;সেবা সমূহ&lt;/span&gt;</w:t>
        <w:br/>
        <w:t xml:space="preserve">        &lt;/h2&gt;</w:t>
        <w:br/>
        <w:t xml:space="preserve">        &lt;div className="grid grid-cols-2 md:grid-cols-3 lg:grid-cols-4 gap-8 w-full"&gt;</w:t>
        <w:br/>
        <w:t xml:space="preserve">          {features.map((feature, index) =&gt; (</w:t>
        <w:br/>
        <w:t xml:space="preserve">            &lt;div</w:t>
        <w:br/>
        <w:t xml:space="preserve">              key={index}</w:t>
        <w:br/>
        <w:t xml:space="preserve">              className="w-full flex-col flex items-center justify-start px-4 py-12 rounded-xl border border-solid border-brand hover:shadow-2xl hover:scale-105 transition-all text-center"</w:t>
        <w:br/>
        <w:t xml:space="preserve">            &gt;</w:t>
        <w:br/>
        <w:t xml:space="preserve">              &lt;div className="w-[55px] h-[55px] flex items-center justify-center"&gt;</w:t>
        <w:br/>
        <w:t xml:space="preserve">                {feature.type === "image" ? (</w:t>
        <w:br/>
        <w:t xml:space="preserve">                  &lt;Image</w:t>
        <w:br/>
        <w:t xml:space="preserve">                    src={feature.src}</w:t>
        <w:br/>
        <w:t xml:space="preserve">                    alt={feature.text}</w:t>
        <w:br/>
        <w:t xml:space="preserve">                    width={55}</w:t>
        <w:br/>
        <w:t xml:space="preserve">                    height={55}</w:t>
        <w:br/>
        <w:t xml:space="preserve">                    className="object-contain"</w:t>
        <w:br/>
        <w:t xml:space="preserve">                  /&gt;</w:t>
        <w:br/>
        <w:t xml:space="preserve">                ) : (</w:t>
        <w:br/>
        <w:t xml:space="preserve">                  &lt;feature.Icon className="w-10 h-10 text-brand" /&gt;</w:t>
        <w:br/>
        <w:t xml:space="preserve">                )}</w:t>
        <w:br/>
        <w:t xml:space="preserve">              &lt;/div&gt;</w:t>
        <w:br/>
        <w:t xml:space="preserve">              &lt;div className="text-xl font-medium text-black mt-2 flex items-center justify-center min-h-[56px]"&gt;</w:t>
        <w:br/>
        <w:t xml:space="preserve">                {feature.text}</w:t>
        <w:br/>
        <w:t xml:space="preserve">              &lt;/div&gt;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ServicesIntro;</w:t>
        <w:br/>
      </w:r>
    </w:p>
    <w:p>
      <w:r>
        <w:rPr>
          <w:b/>
        </w:rPr>
        <w:t># frontend\src\components\sections\statistics.tsx</w:t>
      </w:r>
    </w:p>
    <w:p>
      <w:r>
        <w:rPr>
          <w:rFonts w:ascii="Consolas" w:hAnsi="Consolas" w:cs="Consolas" w:eastAsia="Consolas"/>
          <w:sz w:val="18"/>
        </w:rPr>
        <w:t>import React from "react";</w:t>
        <w:br/>
        <w:br/>
        <w:t>const statisticsData = [</w:t>
        <w:br/>
        <w:t xml:space="preserve">  { value: "০+", label: "চান্সপ্রাপ্ত শিক্ষার্থী" },</w:t>
        <w:br/>
        <w:t xml:space="preserve">  { value: "০", label: "প্রথম ২০ এ" },</w:t>
        <w:br/>
        <w:t xml:space="preserve">  { value: "০", label: "DMC তে চান্সপ্রাপ্ত" },</w:t>
        <w:br/>
        <w:t xml:space="preserve">  { value: "০+", label: "বছরের অভিজ্ঞতা" },</w:t>
        <w:br/>
        <w:t>];</w:t>
        <w:br/>
        <w:br/>
        <w:t>const StatisticsSection = () =&gt; {</w:t>
        <w:br/>
        <w:t xml:space="preserve">  return (</w:t>
        <w:br/>
        <w:t xml:space="preserve">    &lt;section className="px-5 py-20 lg:py-28 bg-brand w-full flex flex-col justify-center items-center"&gt;</w:t>
        <w:br/>
        <w:t xml:space="preserve">      &lt;div className="flex flex-col lg:flex-row justify-center items-center gap-10 lg:gap-14 max-w-screen-xl mx-auto"&gt;</w:t>
        <w:br/>
        <w:t xml:space="preserve">        &lt;div className="flex flex-col gap-3 max-w-xl"&gt;</w:t>
        <w:br/>
        <w:t xml:space="preserve">          &lt;h2 className="text-3xl text-center lg:text-left lg:text-[2.5rem] lg:leading-[1.2] font-bold text-white"&gt;</w:t>
        <w:br/>
        <w:t xml:space="preserve">            সফলতার গল্প</w:t>
        <w:br/>
        <w:t xml:space="preserve">          &lt;/h2&gt;</w:t>
        <w:br/>
        <w:t xml:space="preserve">          &lt;p className="text-lg text-justify text-[#dedede]"&gt;</w:t>
        <w:br/>
        <w:t xml:space="preserve">            রেটিনা, মেডিকেল কলেজে ভর্তিচ্ছু শিক্ষার্থীদের জীবনের সবচাইতে নাজুক</w:t>
        <w:br/>
        <w:t xml:space="preserve">            কিন্তু গুরুত্বপূর্ণ সময়ে স্বার্থহীন দিকনির্দেশনার দায়িত্ব কাঁধে</w:t>
        <w:br/>
        <w:t xml:space="preserve">            তুলে নিয়েছে স্বেচ্ছায়। ১৯৮০ সালে প্রতিষ্ঠার পর থেকে আজ পর্যন্ত</w:t>
        <w:br/>
        <w:t xml:space="preserve">            রেটিনা ছুঁয়েছে অজস্র প্রাণ, অসংখ্য হাসিমুখ। সাদা অ্যাপ্রনকে সঙ্গী</w:t>
        <w:br/>
        <w:t xml:space="preserve">            করবার এই যাত্রায় তোমাকেও স্বাগত জানাচ্ছি, বন্ধু।</w:t>
        <w:br/>
        <w:t xml:space="preserve">          &lt;/p&gt;</w:t>
        <w:br/>
        <w:t xml:space="preserve">        &lt;/div&gt;</w:t>
        <w:br/>
        <w:t xml:space="preserve">        &lt;div className="flex flex-col gap-4"&gt;</w:t>
        <w:br/>
        <w:t xml:space="preserve">          &lt;h2 className="text-xl text-center font-bold text-white"&gt;</w:t>
        <w:br/>
        <w:t xml:space="preserve">            ২০২৪-২৫ শিক্ষাবর্ষে</w:t>
        <w:br/>
        <w:t xml:space="preserve">            &lt;br /&gt;</w:t>
        <w:br/>
        <w:t xml:space="preserve">            রেটিনা কোচিং এর সাফল্য</w:t>
        <w:br/>
        <w:t xml:space="preserve">          &lt;/h2&gt;</w:t>
        <w:br/>
        <w:t xml:space="preserve">          &lt;div className="grid grid-cols-2 lg:grid-cols-4 gap-x-2 gap-y-4 lg:gap-x-4 mt-4"&gt;</w:t>
        <w:br/>
        <w:t xml:space="preserve">            {statisticsData.map((stat, index) =&gt; (</w:t>
        <w:br/>
        <w:t xml:space="preserve">              &lt;div</w:t>
        <w:br/>
        <w:t xml:space="preserve">                key={index}</w:t>
        <w:br/>
        <w:t xml:space="preserve">                className="flex flex-col justify-center items-center border-[2px] border-white/40 p-3 lg:p-4 rounded-xl text-center"</w:t>
        <w:br/>
        <w:t xml:space="preserve">              &gt;</w:t>
        <w:br/>
        <w:t xml:space="preserve">                &lt;h2 className="text-[2rem] lg:text-[4rem] lg:leading-[1.2] font-bold text-white"&gt;</w:t>
        <w:br/>
        <w:t xml:space="preserve">                  {stat.value}</w:t>
        <w:br/>
        <w:t xml:space="preserve">                &lt;/h2&gt;</w:t>
        <w:br/>
        <w:t xml:space="preserve">                &lt;h3 className="text-sm lg:text-[1.1rem] lg:leading-[1.2] font-semibold text-white"&gt;</w:t>
        <w:br/>
        <w:t xml:space="preserve">                  {stat.label}</w:t>
        <w:br/>
        <w:t xml:space="preserve">                &lt;/h3&gt;</w:t>
        <w:br/>
        <w:t xml:space="preserve">              &lt;/div&gt;</w:t>
        <w:br/>
        <w:t xml:space="preserve">            ))}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StatisticsSection;</w:t>
        <w:br/>
      </w:r>
    </w:p>
    <w:p>
      <w:r>
        <w:rPr>
          <w:b/>
        </w:rPr>
        <w:t># frontend\src\components\sections\success-stories.tsx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* as React from "react";</w:t>
        <w:br/>
        <w:t>import Image from "next/image";</w:t>
        <w:br/>
        <w:br/>
        <w:t>type Story = {</w:t>
        <w:br/>
        <w:t xml:space="preserve">  id: number;</w:t>
        <w:br/>
        <w:t xml:space="preserve">  image: string;</w:t>
        <w:br/>
        <w:t xml:space="preserve">  name: string;</w:t>
        <w:br/>
        <w:t xml:space="preserve">  excerpt: string;</w:t>
        <w:br/>
        <w:t xml:space="preserve">  href?: string;</w:t>
        <w:br/>
        <w:t>};</w:t>
        <w:br/>
        <w:br/>
        <w:t>const stories: Story[] = [</w:t>
        <w:br/>
        <w:t xml:space="preserve">  {</w:t>
        <w:br/>
        <w:t xml:space="preserve">    id: 1,</w:t>
        <w:br/>
        <w:t xml:space="preserve">    image: "https://retinabd.org/images/doctor/2nd.jpg",</w:t>
        <w:br/>
        <w:t xml:space="preserve">    name: "Samiha Nazifa Ahasan,",</w:t>
        <w:br/>
        <w:t xml:space="preserve">    excerpt:</w:t>
        <w:br/>
        <w:t xml:space="preserve">      "I am currently pursuing the BSc (Hons) in Computing Systems program at Ulster University in the UK. Thanks to Mentors' Study Abroad for guidance...",</w:t>
        <w:br/>
        <w:t xml:space="preserve">    href: "#",</w:t>
        <w:br/>
        <w:t xml:space="preserve">  },</w:t>
        <w:br/>
        <w:t xml:space="preserve">  {</w:t>
        <w:br/>
        <w:t xml:space="preserve">    id: 2,</w:t>
        <w:br/>
        <w:t xml:space="preserve">    image:</w:t>
        <w:br/>
        <w:t xml:space="preserve">      "https://slelguoygbfzlpylpxfs.supabase.co/storage/v1/object/public/test-clones/d5ba9f8f-2bda-4373-89b4-3653bf841833-retinabd-org/assets/images/3rd-30.jpg",</w:t>
        <w:br/>
        <w:t xml:space="preserve">    name: "Ayman Fayyaz,",</w:t>
        <w:br/>
        <w:t xml:space="preserve">    excerpt:</w:t>
        <w:br/>
        <w:t xml:space="preserve">      "My journey to study Bachelor of Information Technology (Cyber Security) at Macquarie University was made possible by Mentors' Study Abroad...",</w:t>
        <w:br/>
        <w:t xml:space="preserve">    href: "#",</w:t>
        <w:br/>
        <w:t xml:space="preserve">  },</w:t>
        <w:br/>
        <w:t xml:space="preserve">  {</w:t>
        <w:br/>
        <w:t xml:space="preserve">    id: 3,</w:t>
        <w:br/>
        <w:t xml:space="preserve">    image: "https://retinabd.org/images/doctor/4th.jpg",</w:t>
        <w:br/>
        <w:t xml:space="preserve">    name: "Tasnuva Bashar Tanni (PTE),",</w:t>
        <w:br/>
        <w:t xml:space="preserve">    excerpt:</w:t>
        <w:br/>
        <w:t xml:space="preserve">      "I chose the PTE program to migrate to Australia. I am happy to have scored an 86 overall in PTE. This achievement was only possible because o...",</w:t>
        <w:br/>
        <w:t xml:space="preserve">    href: "#",</w:t>
        <w:br/>
        <w:t xml:space="preserve">  },</w:t>
        <w:br/>
        <w:t xml:space="preserve">  {</w:t>
        <w:br/>
        <w:t xml:space="preserve">    id: 4,</w:t>
        <w:br/>
        <w:t xml:space="preserve">    image:</w:t>
        <w:br/>
        <w:t xml:space="preserve">      "https://images.pexels.com/photos/614810/pexels-photo-614810.jpeg?auto=compress&amp;cs=tinysrgb&amp;w=800",</w:t>
        <w:br/>
        <w:t xml:space="preserve">    name: "Rafid Tahsin Imam (IBA BBA),",</w:t>
        <w:br/>
        <w:t xml:space="preserve">    excerpt:</w:t>
        <w:br/>
        <w:t xml:space="preserve">      "I'm a student of IBA BBA 32nd batch, and I prepared for my admission at Mentors' Kalabagan branch. The instructors were highly supportive, a...",</w:t>
        <w:br/>
        <w:t xml:space="preserve">    href: "#",</w:t>
        <w:br/>
        <w:t xml:space="preserve">  },</w:t>
        <w:br/>
        <w:t>];</w:t>
        <w:br/>
        <w:br/>
        <w:t>const SuccessStories = () =&gt; {</w:t>
        <w:br/>
        <w:t xml:space="preserve">  return (</w:t>
        <w:br/>
        <w:t xml:space="preserve">    &lt;section className="w-full h-full py-14 px-2 sm:px-4 md:px-0 flex flex-col items-center"&gt;</w:t>
        <w:br/>
        <w:t xml:space="preserve">      &lt;div className="max-w-6xl w-full mx-auto"&gt;</w:t>
        <w:br/>
        <w:t xml:space="preserve">        &lt;h2 className="text-2xl md:text-3xl lg:text-4xl font-bold text-center text-black"&gt;</w:t>
        <w:br/>
        <w:t xml:space="preserve">          শিক্ষার্থীদের &lt;span className="text-brand"&gt;অভিমত&lt;/span&gt;</w:t>
        <w:br/>
        <w:t xml:space="preserve">        &lt;/h2&gt;</w:t>
        <w:br/>
        <w:br/>
        <w:t xml:space="preserve">        &lt;div className="grid grid-cols-1 sm:grid-cols-2 lg:grid-cols-4 gap-8 mt-10"&gt;</w:t>
        <w:br/>
        <w:t xml:space="preserve">          {stories.map((s) =&gt; (</w:t>
        <w:br/>
        <w:t xml:space="preserve">            &lt;div</w:t>
        <w:br/>
        <w:t xml:space="preserve">              key={s.id}</w:t>
        <w:br/>
        <w:t xml:space="preserve">              className="flex flex-col bg-white text-card-foreground rounded-2xl shadow-xl p-4"</w:t>
        <w:br/>
        <w:t xml:space="preserve">            &gt;</w:t>
        <w:br/>
        <w:t xml:space="preserve">              &lt;div className="w-full overflow-hidden rounded-2xl shadow-md"&gt;</w:t>
        <w:br/>
        <w:t xml:space="preserve">                &lt;Image</w:t>
        <w:br/>
        <w:t xml:space="preserve">                  src={s.image}</w:t>
        <w:br/>
        <w:t xml:space="preserve">                  alt={s.name}</w:t>
        <w:br/>
        <w:t xml:space="preserve">                  width={420}</w:t>
        <w:br/>
        <w:t xml:space="preserve">                  height={300}</w:t>
        <w:br/>
        <w:t xml:space="preserve">                  className="w-full h-56 object-cover"</w:t>
        <w:br/>
        <w:t xml:space="preserve">                /&gt;</w:t>
        <w:br/>
        <w:t xml:space="preserve">              &lt;/div&gt;</w:t>
        <w:br/>
        <w:br/>
        <w:t xml:space="preserve">              &lt;div className="mt-4"&gt;</w:t>
        <w:br/>
        <w:t xml:space="preserve">                &lt;h3 className="text-brand font-semibold"&gt;{s.name}&lt;/h3&gt;</w:t>
        <w:br/>
        <w:t xml:space="preserve">                &lt;p className="mt-2 text-[15px] leading-7 text-muted-foreground"&gt;</w:t>
        <w:br/>
        <w:t xml:space="preserve">                  {s.excerpt}</w:t>
        <w:br/>
        <w:t xml:space="preserve">                &lt;/p&gt;</w:t>
        <w:br/>
        <w:br/>
        <w:t xml:space="preserve">                &lt;div className="mt-4"&gt;</w:t>
        <w:br/>
        <w:t xml:space="preserve">                  &lt;a</w:t>
        <w:br/>
        <w:t xml:space="preserve">                    href={s.href || "#"}</w:t>
        <w:br/>
        <w:t xml:space="preserve">                    className="inline-block bg-brand hover:bg-brand-emphasis text-brand-foreground font-medium px-4 py-2 rounded-md shadow-sm transition-colors"</w:t>
        <w:br/>
        <w:t xml:space="preserve">                  &gt;</w:t>
        <w:br/>
        <w:t xml:space="preserve">                    Read more</w:t>
        <w:br/>
        <w:t xml:space="preserve">                  &lt;/a&gt;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))}</w:t>
        <w:br/>
        <w:t xml:space="preserve">        &lt;/div&gt;</w:t>
        <w:br/>
        <w:t xml:space="preserve">      &lt;/div&gt;</w:t>
        <w:br/>
        <w:t xml:space="preserve">    &lt;/section&gt;</w:t>
        <w:br/>
        <w:t xml:space="preserve">  );</w:t>
        <w:br/>
        <w:t>};</w:t>
        <w:br/>
        <w:br/>
        <w:t>export default SuccessStories;</w:t>
        <w:br/>
      </w:r>
    </w:p>
    <w:p>
      <w:r>
        <w:rPr>
          <w:b/>
        </w:rPr>
        <w:t># frontend\src\components\theme\ThemeProvider.tsx</w:t>
      </w:r>
    </w:p>
    <w:p>
      <w:r>
        <w:rPr>
          <w:rFonts w:ascii="Consolas" w:hAnsi="Consolas" w:cs="Consolas" w:eastAsia="Consolas"/>
          <w:sz w:val="18"/>
        </w:rPr>
        <w:t>"use client";</w:t>
        <w:br/>
        <w:br/>
        <w:t>import React, { createContext, useCallback, useContext, useEffect, useMemo, useState } from "react";</w:t>
        <w:br/>
        <w:br/>
        <w:t>type ThemeMode = "light" | "dark";</w:t>
        <w:br/>
        <w:t>type ThemePalette =</w:t>
        <w:br/>
        <w:t xml:space="preserve">  | "crimson"</w:t>
        <w:br/>
        <w:t xml:space="preserve">  | "emerald"</w:t>
        <w:br/>
        <w:t xml:space="preserve">  | "sapphire"</w:t>
        <w:br/>
        <w:t xml:space="preserve">  | "amethyst"</w:t>
        <w:br/>
        <w:t xml:space="preserve">  | "fuchsia"</w:t>
        <w:br/>
        <w:t xml:space="preserve">  | "magenta"</w:t>
        <w:br/>
        <w:t xml:space="preserve">  | "pumpkin"</w:t>
        <w:br/>
        <w:t xml:space="preserve">  | "tangerine"</w:t>
        <w:br/>
        <w:t xml:space="preserve">  | "citrus"</w:t>
        <w:br/>
        <w:t xml:space="preserve">  | "lemon"</w:t>
        <w:br/>
        <w:t xml:space="preserve">  | "mint"</w:t>
        <w:br/>
        <w:t xml:space="preserve">  | "teal"</w:t>
        <w:br/>
        <w:t xml:space="preserve">  | "aqua"</w:t>
        <w:br/>
        <w:t xml:space="preserve">  | "sky"</w:t>
        <w:br/>
        <w:t xml:space="preserve">  | "ocean"</w:t>
        <w:br/>
        <w:t xml:space="preserve">  | "indigo"</w:t>
        <w:br/>
        <w:t xml:space="preserve">  | "cobalt"</w:t>
        <w:br/>
        <w:t xml:space="preserve">  | "rose"</w:t>
        <w:br/>
        <w:t xml:space="preserve">  | "bubblegum"</w:t>
        <w:br/>
        <w:t xml:space="preserve">  | "sunset"</w:t>
        <w:br/>
        <w:t xml:space="preserve">  | "peach"</w:t>
        <w:br/>
        <w:t xml:space="preserve">  | "lime"</w:t>
        <w:br/>
        <w:t xml:space="preserve">  | "gold"</w:t>
        <w:br/>
        <w:t xml:space="preserve">  | "ruby"</w:t>
        <w:br/>
        <w:t xml:space="preserve">  | "turquoise";</w:t>
        <w:br/>
        <w:br/>
        <w:t>type ThemeContextValue = {</w:t>
        <w:br/>
        <w:t xml:space="preserve">  mode: ThemeMode;</w:t>
        <w:br/>
        <w:t xml:space="preserve">  palette: ThemePalette;</w:t>
        <w:br/>
        <w:t xml:space="preserve">  setMode: (mode: ThemeMode) =&gt; void;</w:t>
        <w:br/>
        <w:t xml:space="preserve">  setPalette: (palette: ThemePalette) =&gt; void;</w:t>
        <w:br/>
        <w:t xml:space="preserve">  toggleMode: () =&gt; void;</w:t>
        <w:br/>
        <w:t>};</w:t>
        <w:br/>
        <w:br/>
        <w:t>const ThemeContext = createContext&lt;ThemeContextValue | undefined&gt;(undefined);</w:t>
        <w:br/>
        <w:br/>
        <w:t>function getSystemMode(): ThemeMode {</w:t>
        <w:br/>
        <w:t xml:space="preserve">  if (typeof window === "undefined") return "light";</w:t>
        <w:br/>
        <w:t xml:space="preserve">  return window.matchMedia &amp;&amp; window.matchMedia("(prefers-color-scheme: dark)").matches</w:t>
        <w:br/>
        <w:t xml:space="preserve">    ? "dark"</w:t>
        <w:br/>
        <w:t xml:space="preserve">    : "light";</w:t>
        <w:br/>
        <w:t>}</w:t>
        <w:br/>
        <w:br/>
        <w:t>const STORAGE_MODE_KEY = "theme-mode";</w:t>
        <w:br/>
        <w:t>const STORAGE_PALETTE_KEY = "theme-palette";</w:t>
        <w:br/>
        <w:br/>
        <w:t>export function ThemeProvider({ children }: { children: React.ReactNode }) {</w:t>
        <w:br/>
        <w:t xml:space="preserve">  const [mode, setModeState] = useState&lt;ThemeMode&gt;("light");</w:t>
        <w:br/>
        <w:t xml:space="preserve">  const [palette, setPaletteState] = useState&lt;ThemePalette&gt;("crimson");</w:t>
        <w:br/>
        <w:br/>
        <w:t xml:space="preserve">  // Initialize from storage or system</w:t>
        <w:br/>
        <w:t xml:space="preserve">  useEffect(() =&gt; {</w:t>
        <w:br/>
        <w:t xml:space="preserve">    if (typeof window === "undefined") return;</w:t>
        <w:br/>
        <w:t xml:space="preserve">    const storedMode = (localStorage.getItem(STORAGE_MODE_KEY) as ThemeMode | null) ?? getSystemMode();</w:t>
        <w:br/>
        <w:t xml:space="preserve">    const storedPalette = (localStorage.getItem(STORAGE_PALETTE_KEY) as ThemePalette | null) ?? "crimson";</w:t>
        <w:br/>
        <w:t xml:space="preserve">    setModeState(storedMode);</w:t>
        <w:br/>
        <w:t xml:space="preserve">    setPaletteState(storedPalette);</w:t>
        <w:br/>
        <w:t xml:space="preserve">  }, []);</w:t>
        <w:br/>
        <w:br/>
        <w:t xml:space="preserve">  // Apply to document root</w:t>
        <w:br/>
        <w:t xml:space="preserve">  useEffect(() =&gt; {</w:t>
        <w:br/>
        <w:t xml:space="preserve">    if (typeof document === "undefined") return;</w:t>
        <w:br/>
        <w:t xml:space="preserve">    const root = document.documentElement;</w:t>
        <w:br/>
        <w:t xml:space="preserve">    // dark class for neutral tokens</w:t>
        <w:br/>
        <w:t xml:space="preserve">    root.classList.toggle("dark", mode === "dark");</w:t>
        <w:br/>
        <w:t xml:space="preserve">    // palette via data attribute (affects brand tokens)</w:t>
        <w:br/>
        <w:t xml:space="preserve">    root.setAttribute("data-theme", palette);</w:t>
        <w:br/>
        <w:t xml:space="preserve">  }, [mode, palette]);</w:t>
        <w:br/>
        <w:br/>
        <w:t xml:space="preserve">  const setMode = useCallback((next: ThemeMode) =&gt; {</w:t>
        <w:br/>
        <w:t xml:space="preserve">    setModeState(next);</w:t>
        <w:br/>
        <w:t xml:space="preserve">    if (typeof window !== "undefined") localStorage.setItem(STORAGE_MODE_KEY, next);</w:t>
        <w:br/>
        <w:t xml:space="preserve">  }, []);</w:t>
        <w:br/>
        <w:br/>
        <w:t xml:space="preserve">  const setPalette = useCallback((next: ThemePalette) =&gt; {</w:t>
        <w:br/>
        <w:t xml:space="preserve">    setPaletteState(next);</w:t>
        <w:br/>
        <w:t xml:space="preserve">    if (typeof window !== "undefined") localStorage.setItem(STORAGE_PALETTE_KEY, next);</w:t>
        <w:br/>
        <w:t xml:space="preserve">  }, []);</w:t>
        <w:br/>
        <w:br/>
        <w:t xml:space="preserve">  const toggleMode = useCallback(() =&gt; setMode(mode === "light" ? "dark" : "light"), [mode, setMode]);</w:t>
        <w:br/>
        <w:br/>
        <w:t xml:space="preserve">  const value = useMemo(</w:t>
        <w:br/>
        <w:t xml:space="preserve">    () =&gt; ({ mode, palette, setMode, setPalette, toggleMode }),</w:t>
        <w:br/>
        <w:t xml:space="preserve">    [mode, palette, setMode, setPalette, toggleMode]</w:t>
        <w:br/>
        <w:t xml:space="preserve">  );</w:t>
        <w:br/>
        <w:br/>
        <w:t xml:space="preserve">  return &lt;ThemeContext.Provider value={value}&gt;{children}&lt;/ThemeContext.Provider&gt;;</w:t>
        <w:br/>
        <w:t>}</w:t>
        <w:br/>
        <w:br/>
        <w:t>export function useTheme() {</w:t>
        <w:br/>
        <w:t xml:space="preserve">  const ctx = useContext(ThemeContext);</w:t>
        <w:br/>
        <w:t xml:space="preserve">  if (!ctx) throw new Error("useTheme must be used within ThemeProvider");</w:t>
        <w:br/>
        <w:t xml:space="preserve">  return ctx;</w:t>
        <w:br/>
        <w:t>}</w:t>
        <w:br/>
        <w:br/>
        <w:t>// Optional: a simple switcher component to test quickly</w:t>
        <w:br/>
        <w:t>export function ThemeSwitcher() {</w:t>
        <w:br/>
        <w:t xml:space="preserve">  const { mode, toggleMode, palette, setPalette } = useTheme();</w:t>
        <w:br/>
        <w:t xml:space="preserve">  return (</w:t>
        <w:br/>
        <w:t xml:space="preserve">    &lt;div className="flex items-center gap-2 text-sm"&gt;</w:t>
        <w:br/>
        <w:t xml:space="preserve">      &lt;button</w:t>
        <w:br/>
        <w:t xml:space="preserve">        className="px-2 py-1 rounded border bg-card text-foreground"</w:t>
        <w:br/>
        <w:t xml:space="preserve">        onClick={toggleMode}</w:t>
        <w:br/>
        <w:t xml:space="preserve">      &gt;</w:t>
        <w:br/>
        <w:t xml:space="preserve">        Mode: {mode}</w:t>
        <w:br/>
        <w:t xml:space="preserve">      &lt;/button&gt;</w:t>
        <w:br/>
        <w:t xml:space="preserve">      &lt;select</w:t>
        <w:br/>
        <w:t xml:space="preserve">        className="px-2 py-1 rounded border bg-background"</w:t>
        <w:br/>
        <w:t xml:space="preserve">        value={palette}</w:t>
        <w:br/>
        <w:t xml:space="preserve">        onChange={(e) =&gt; setPalette(e.target.value as ThemePalette)}</w:t>
        <w:br/>
        <w:t xml:space="preserve">      &gt;</w:t>
        <w:br/>
        <w:t xml:space="preserve">        {[</w:t>
        <w:br/>
        <w:t xml:space="preserve">          "crimson",</w:t>
        <w:br/>
        <w:t xml:space="preserve">          "emerald",</w:t>
        <w:br/>
        <w:t xml:space="preserve">          "sapphire",</w:t>
        <w:br/>
        <w:t xml:space="preserve">          "amethyst",</w:t>
        <w:br/>
        <w:t xml:space="preserve">          "fuchsia",</w:t>
        <w:br/>
        <w:t xml:space="preserve">          "magenta",</w:t>
        <w:br/>
        <w:t xml:space="preserve">          "pumpkin",</w:t>
        <w:br/>
        <w:t xml:space="preserve">          "tangerine",</w:t>
        <w:br/>
        <w:t xml:space="preserve">          "citrus",</w:t>
        <w:br/>
        <w:t xml:space="preserve">          "lemon",</w:t>
        <w:br/>
        <w:t xml:space="preserve">          "mint",</w:t>
        <w:br/>
        <w:t xml:space="preserve">          "teal",</w:t>
        <w:br/>
        <w:t xml:space="preserve">          "aqua",</w:t>
        <w:br/>
        <w:t xml:space="preserve">          "sky",</w:t>
        <w:br/>
        <w:t xml:space="preserve">          "ocean",</w:t>
        <w:br/>
        <w:t xml:space="preserve">          "indigo",</w:t>
        <w:br/>
        <w:t xml:space="preserve">          "cobalt",</w:t>
        <w:br/>
        <w:t xml:space="preserve">          "rose",</w:t>
        <w:br/>
        <w:t xml:space="preserve">          "bubblegum",</w:t>
        <w:br/>
        <w:t xml:space="preserve">          "sunset",</w:t>
        <w:br/>
        <w:t xml:space="preserve">          "peach",</w:t>
        <w:br/>
        <w:t xml:space="preserve">          "lime",</w:t>
        <w:br/>
        <w:t xml:space="preserve">          "gold",</w:t>
        <w:br/>
        <w:t xml:space="preserve">          "ruby",</w:t>
        <w:br/>
        <w:t xml:space="preserve">          "turquoise",</w:t>
        <w:br/>
        <w:t xml:space="preserve">          "cerulean",</w:t>
        <w:br/>
        <w:t xml:space="preserve">        ].map((p) =&gt; (</w:t>
        <w:br/>
        <w:t xml:space="preserve">          &lt;option key={p} value={p}&gt;</w:t>
        <w:br/>
        <w:t xml:space="preserve">            {p}</w:t>
        <w:br/>
        <w:t xml:space="preserve">          &lt;/option&gt;</w:t>
        <w:br/>
        <w:t xml:space="preserve">        ))}</w:t>
        <w:br/>
        <w:t xml:space="preserve">      &lt;/select&gt;</w:t>
        <w:br/>
        <w:t xml:space="preserve">    &lt;/div&gt;</w:t>
        <w:br/>
        <w:t xml:space="preserve">  );</w:t>
        <w:br/>
        <w:t>}</w:t>
        <w:br/>
      </w:r>
    </w:p>
    <w:p>
      <w:r>
        <w:rPr>
          <w:b/>
        </w:rPr>
        <w:t># frontend\src\components\ui\button.tsx</w:t>
      </w:r>
    </w:p>
    <w:p>
      <w:r>
        <w:rPr>
          <w:rFonts w:ascii="Consolas" w:hAnsi="Consolas" w:cs="Consolas" w:eastAsia="Consolas"/>
          <w:sz w:val="18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buttonVariants = cva(</w:t>
        <w:br/>
        <w:t xml:space="preserve">  "inline-flex items-center justify-center gap-2 whitespace-nowrap rounded-md text-sm font-medium transition-all disabled:pointer-events-none disabled:opacity-50 [&amp;_svg]:pointer-events-none [&amp;_svg:not([class*='size-'])]:size-4 shrink-0 [&amp;_svg]:shrink-0 outline-none focus-visible:border-ring focus-visible:ring-ring/50 focus-visible:ring-[3px] aria-invalid:ring-destructive/20 dark:aria-invalid:ring-destructive/40 aria-invalid:border-destructive",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"bg-primary text-primary-foreground hover:bg-primary/90",</w:t>
        <w:br/>
        <w:t xml:space="preserve">        destructive:</w:t>
        <w:br/>
        <w:t xml:space="preserve">          "bg-destructive text-white hover:bg-destructive/90 focus-visible:ring-destructive/20 dark:focus-visible:ring-destructive/40 dark:bg-destructive/60",</w:t>
        <w:br/>
        <w:t xml:space="preserve">        outline:</w:t>
        <w:br/>
        <w:t xml:space="preserve">          "border bg-background shadow-xs hover:bg-accent hover:text-accent-foreground dark:bg-input/30 dark:border-input dark:hover:bg-input/50",</w:t>
        <w:br/>
        <w:t xml:space="preserve">        secondary:</w:t>
        <w:br/>
        <w:t xml:space="preserve">          "bg-secondary text-secondary-foreground hover:bg-secondary/80",</w:t>
        <w:br/>
        <w:t xml:space="preserve">        ghost:</w:t>
        <w:br/>
        <w:t xml:space="preserve">          "hover:bg-accent hover:text-accent-foreground dark:hover:bg-accent/50",</w:t>
        <w:br/>
        <w:t xml:space="preserve">        link: "text-primary underline-offset-4 hover:underline",</w:t>
        <w:br/>
        <w:t xml:space="preserve">      },</w:t>
        <w:br/>
        <w:t xml:space="preserve">      size: {</w:t>
        <w:br/>
        <w:t xml:space="preserve">        default: "h-9 px-4 py-2 has-[&gt;svg]:px-3",</w:t>
        <w:br/>
        <w:t xml:space="preserve">        sm: "h-8 rounded-md gap-1.5 px-3 has-[&gt;svg]:px-2.5",</w:t>
        <w:br/>
        <w:t xml:space="preserve">        lg: "h-10 rounded-md px-6 has-[&gt;svg]:px-4",</w:t>
        <w:br/>
        <w:t xml:space="preserve">        icon: "size-9",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</w:t>
        <w:br/>
        <w:t>)</w:t>
        <w:br/>
        <w:br/>
        <w:t>function Button({</w:t>
        <w:br/>
        <w:t xml:space="preserve">  className,</w:t>
        <w:br/>
        <w:t xml:space="preserve">  variant,</w:t>
        <w:br/>
        <w:t xml:space="preserve">  size,</w:t>
        <w:br/>
        <w:t xml:space="preserve">  asChild = false,</w:t>
        <w:br/>
        <w:t xml:space="preserve">  ...props</w:t>
        <w:br/>
        <w:t>}: React.ComponentProps&lt;"button"&gt; &amp;</w:t>
        <w:br/>
        <w:t xml:space="preserve">  VariantProps&lt;typeof buttonVariants&gt; &amp; {</w:t>
        <w:br/>
        <w:t xml:space="preserve">    asChild?: boolean</w:t>
        <w:br/>
        <w:t xml:space="preserve">  }) {</w:t>
        <w:br/>
        <w:t xml:space="preserve">  const Comp = asChild ? Slot : "button"</w:t>
        <w:br/>
        <w:br/>
        <w:t xml:space="preserve">  return (</w:t>
        <w:br/>
        <w:t xml:space="preserve">    &lt;Comp</w:t>
        <w:br/>
        <w:t xml:space="preserve">      data-slot="button"</w:t>
        <w:br/>
        <w:t xml:space="preserve">      className={cn(buttonVariants({ variant, size, className }))}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Button, buttonVariants }</w:t>
        <w:br/>
      </w:r>
    </w:p>
    <w:p>
      <w:r>
        <w:rPr>
          <w:b/>
        </w:rPr>
        <w:t># frontend\src\components\ui\carousel.tsx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useEmblaCarousel, {</w:t>
        <w:br/>
        <w:t xml:space="preserve">  type UseEmblaCarouselType,</w:t>
        <w:br/>
        <w:t>} from "embla-carousel-react"</w:t>
        <w:br/>
        <w:t>import { ArrowLeft, ArrowRight } from "lucide-react"</w:t>
        <w:br/>
        <w:br/>
        <w:t>import { cn } from "@/lib/utils"</w:t>
        <w:br/>
        <w:t>import { Button } from "@/components/ui/button"</w:t>
        <w:br/>
        <w:br/>
        <w:t>type CarouselApi = UseEmblaCarouselType[1]</w:t>
        <w:br/>
        <w:t>type UseCarouselParameters = Parameters&lt;typeof useEmblaCarousel&gt;</w:t>
        <w:br/>
        <w:t>type CarouselOptions = UseCarouselParameters[0]</w:t>
        <w:br/>
        <w:t>type CarouselPlugin = UseCarouselParameters[1]</w:t>
        <w:br/>
        <w:br/>
        <w:t>type CarouselProps = {</w:t>
        <w:br/>
        <w:t xml:space="preserve">  opts?: CarouselOptions</w:t>
        <w:br/>
        <w:t xml:space="preserve">  plugins?: CarouselPlugin</w:t>
        <w:br/>
        <w:t xml:space="preserve">  orientation?: "horizontal" | "vertical"</w:t>
        <w:br/>
        <w:t xml:space="preserve">  setApi?: (api: CarouselApi) =&gt; void</w:t>
        <w:br/>
        <w:t>}</w:t>
        <w:br/>
        <w:br/>
        <w:t>type CarouselContextProps = {</w:t>
        <w:br/>
        <w:t xml:space="preserve">  carouselRef: ReturnType&lt;typeof useEmblaCarousel&gt;[0]</w:t>
        <w:br/>
        <w:t xml:space="preserve">  api: ReturnType&lt;typeof useEmblaCarousel&gt;[1]</w:t>
        <w:br/>
        <w:t xml:space="preserve">  scrollPrev: () =&gt; void</w:t>
        <w:br/>
        <w:t xml:space="preserve">  scrollNext: () =&gt; void</w:t>
        <w:br/>
        <w:t xml:space="preserve">  canScrollPrev: boolean</w:t>
        <w:br/>
        <w:t xml:space="preserve">  canScrollNext: boolean</w:t>
        <w:br/>
        <w:t>} &amp; CarouselProps</w:t>
        <w:br/>
        <w:br/>
        <w:t>const CarouselContext = React.createContext&lt;CarouselContextProps | null&gt;(null)</w:t>
        <w:br/>
        <w:br/>
        <w:t>function useCarousel() {</w:t>
        <w:br/>
        <w:t xml:space="preserve">  const context = React.useContext(CarouselContext)</w:t>
        <w:br/>
        <w:br/>
        <w:t xml:space="preserve">  if (!context) {</w:t>
        <w:br/>
        <w:t xml:space="preserve">    throw new Error("useCarousel must be used within a &lt;Carousel /&gt;")</w:t>
        <w:br/>
        <w:t xml:space="preserve">  }</w:t>
        <w:br/>
        <w:br/>
        <w:t xml:space="preserve">  return context</w:t>
        <w:br/>
        <w:t>}</w:t>
        <w:br/>
        <w:br/>
        <w:t>function Carousel({</w:t>
        <w:br/>
        <w:t xml:space="preserve">  orientation = "horizontal",</w:t>
        <w:br/>
        <w:t xml:space="preserve">  opts,</w:t>
        <w:br/>
        <w:t xml:space="preserve">  setApi,</w:t>
        <w:br/>
        <w:t xml:space="preserve">  plugins,</w:t>
        <w:br/>
        <w:t xml:space="preserve">  className,</w:t>
        <w:br/>
        <w:t xml:space="preserve">  children,</w:t>
        <w:br/>
        <w:t xml:space="preserve">  ...props</w:t>
        <w:br/>
        <w:t>}: React.ComponentProps&lt;"div"&gt; &amp; CarouselProps) {</w:t>
        <w:br/>
        <w:t xml:space="preserve">  const [carouselRef, api] = useEmblaCarousel(</w:t>
        <w:br/>
        <w:t xml:space="preserve">    {</w:t>
        <w:br/>
        <w:t xml:space="preserve">      ...opts,</w:t>
        <w:br/>
        <w:t xml:space="preserve">      axis: orientation === "horizontal" ? "x" : "y",</w:t>
        <w:br/>
        <w:t xml:space="preserve">    },</w:t>
        <w:br/>
        <w:t xml:space="preserve">    plugins</w:t>
        <w:br/>
        <w:t xml:space="preserve">  )</w:t>
        <w:br/>
        <w:t xml:space="preserve">  const [canScrollPrev, setCanScrollPrev] = React.useState(false)</w:t>
        <w:br/>
        <w:t xml:space="preserve">  const [canScrollNext, setCanScrollNext] = React.useState(false)</w:t>
        <w:br/>
        <w:br/>
        <w:t xml:space="preserve">  const onSelect = React.useCallback((api: CarouselApi) =&gt; {</w:t>
        <w:br/>
        <w:t xml:space="preserve">    if (!api) return</w:t>
        <w:br/>
        <w:t xml:space="preserve">    setCanScrollPrev(api.canScrollPrev())</w:t>
        <w:br/>
        <w:t xml:space="preserve">    setCanScrollNext(api.canScrollNext())</w:t>
        <w:br/>
        <w:t xml:space="preserve">  }, [])</w:t>
        <w:br/>
        <w:br/>
        <w:t xml:space="preserve">  const scrollPrev = React.useCallback(() =&gt; {</w:t>
        <w:br/>
        <w:t xml:space="preserve">    api?.scrollPrev()</w:t>
        <w:br/>
        <w:t xml:space="preserve">  }, [api])</w:t>
        <w:br/>
        <w:br/>
        <w:t xml:space="preserve">  const scrollNext = React.useCallback(() =&gt; {</w:t>
        <w:br/>
        <w:t xml:space="preserve">    api?.scrollNext()</w:t>
        <w:br/>
        <w:t xml:space="preserve">  }, [api])</w:t>
        <w:br/>
        <w:br/>
        <w:t xml:space="preserve">  const handleKeyDown = React.useCallback(</w:t>
        <w:br/>
        <w:t xml:space="preserve">    (event: React.KeyboardEvent&lt;HTMLDivElement&gt;) =&gt; {</w:t>
        <w:br/>
        <w:t xml:space="preserve">      if (event.key === "ArrowLeft") {</w:t>
        <w:br/>
        <w:t xml:space="preserve">        event.preventDefault()</w:t>
        <w:br/>
        <w:t xml:space="preserve">        scrollPrev()</w:t>
        <w:br/>
        <w:t xml:space="preserve">      } else if (event.key === "ArrowRight") {</w:t>
        <w:br/>
        <w:t xml:space="preserve">        event.preventDefault()</w:t>
        <w:br/>
        <w:t xml:space="preserve">        scrollNext()</w:t>
        <w:br/>
        <w:t xml:space="preserve">      }</w:t>
        <w:br/>
        <w:t xml:space="preserve">    },</w:t>
        <w:br/>
        <w:t xml:space="preserve">    [scrollPrev, scrollNext]</w:t>
        <w:br/>
        <w:t xml:space="preserve">  )</w:t>
        <w:br/>
        <w:br/>
        <w:t xml:space="preserve">  React.useEffect(() =&gt; {</w:t>
        <w:br/>
        <w:t xml:space="preserve">    if (!api || !setApi) return</w:t>
        <w:br/>
        <w:t xml:space="preserve">    setApi(api)</w:t>
        <w:br/>
        <w:t xml:space="preserve">  }, [api, setApi])</w:t>
        <w:br/>
        <w:br/>
        <w:t xml:space="preserve">  React.useEffect(() =&gt; {</w:t>
        <w:br/>
        <w:t xml:space="preserve">    if (!api) return</w:t>
        <w:br/>
        <w:t xml:space="preserve">    onSelect(api)</w:t>
        <w:br/>
        <w:t xml:space="preserve">    api.on("reInit", onSelect)</w:t>
        <w:br/>
        <w:t xml:space="preserve">    api.on("select", onSelect)</w:t>
        <w:br/>
        <w:br/>
        <w:t xml:space="preserve">    return () =&gt; {</w:t>
        <w:br/>
        <w:t xml:space="preserve">      api?.off("select", onSelect)</w:t>
        <w:br/>
        <w:t xml:space="preserve">    }</w:t>
        <w:br/>
        <w:t xml:space="preserve">  }, [api, onSelect])</w:t>
        <w:br/>
        <w:br/>
        <w:t xml:space="preserve">  return (</w:t>
        <w:br/>
        <w:t xml:space="preserve">    &lt;CarouselContext.Provider</w:t>
        <w:br/>
        <w:t xml:space="preserve">      value={{</w:t>
        <w:br/>
        <w:t xml:space="preserve">        carouselRef,</w:t>
        <w:br/>
        <w:t xml:space="preserve">        api: api,</w:t>
        <w:br/>
        <w:t xml:space="preserve">        opts,</w:t>
        <w:br/>
        <w:t xml:space="preserve">        orientation:</w:t>
        <w:br/>
        <w:t xml:space="preserve">          orientation || (opts?.axis === "y" ? "vertical" : "horizontal"),</w:t>
        <w:br/>
        <w:t xml:space="preserve">        scrollPrev,</w:t>
        <w:br/>
        <w:t xml:space="preserve">        scrollNext,</w:t>
        <w:br/>
        <w:t xml:space="preserve">        canScrollPrev,</w:t>
        <w:br/>
        <w:t xml:space="preserve">        canScrollNext,</w:t>
        <w:br/>
        <w:t xml:space="preserve">      }}</w:t>
        <w:br/>
        <w:t xml:space="preserve">    &gt;</w:t>
        <w:br/>
        <w:t xml:space="preserve">      &lt;div</w:t>
        <w:br/>
        <w:t xml:space="preserve">        onKeyDownCapture={handleKeyDown}</w:t>
        <w:br/>
        <w:t xml:space="preserve">        className={cn("relative", className)}</w:t>
        <w:br/>
        <w:t xml:space="preserve">        role="region"</w:t>
        <w:br/>
        <w:t xml:space="preserve">        aria-roledescription="carousel"</w:t>
        <w:br/>
        <w:t xml:space="preserve">        data-slot="carousel"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&lt;/div&gt;</w:t>
        <w:br/>
        <w:t xml:space="preserve">    &lt;/CarouselContext.Provider&gt;</w:t>
        <w:br/>
        <w:t xml:space="preserve">  )</w:t>
        <w:br/>
        <w:t>}</w:t>
        <w:br/>
        <w:br/>
        <w:t>function CarouselContent({ className, ...props }: React.ComponentProps&lt;"div"&gt;) {</w:t>
        <w:br/>
        <w:t xml:space="preserve">  const { carouselRef, orientation } = useCarousel()</w:t>
        <w:br/>
        <w:br/>
        <w:t xml:space="preserve">  return (</w:t>
        <w:br/>
        <w:t xml:space="preserve">    &lt;div</w:t>
        <w:br/>
        <w:t xml:space="preserve">      ref={carouselRef}</w:t>
        <w:br/>
        <w:t xml:space="preserve">      className="overflow-hidden"</w:t>
        <w:br/>
        <w:t xml:space="preserve">      data-slot="carousel-content"</w:t>
        <w:br/>
        <w:t xml:space="preserve">    &gt;</w:t>
        <w:br/>
        <w:t xml:space="preserve">      &lt;div</w:t>
        <w:br/>
        <w:t xml:space="preserve">        className={cn(</w:t>
        <w:br/>
        <w:t xml:space="preserve">          "flex",</w:t>
        <w:br/>
        <w:t xml:space="preserve">          orientation === "horizontal" ? "-ml-4" : "-mt-4 flex-col",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CarouselItem({ className, ...props }: React.ComponentProps&lt;"div"&gt;) {</w:t>
        <w:br/>
        <w:t xml:space="preserve">  const { orientation } = useCarousel()</w:t>
        <w:br/>
        <w:br/>
        <w:t xml:space="preserve">  return (</w:t>
        <w:br/>
        <w:t xml:space="preserve">    &lt;div</w:t>
        <w:br/>
        <w:t xml:space="preserve">      role="group"</w:t>
        <w:br/>
        <w:t xml:space="preserve">      aria-roledescription="slide"</w:t>
        <w:br/>
        <w:t xml:space="preserve">      data-slot="carousel-item"</w:t>
        <w:br/>
        <w:t xml:space="preserve">      className={cn(</w:t>
        <w:br/>
        <w:t xml:space="preserve">        "min-w-0 shrink-0 grow-0 basis-full",</w:t>
        <w:br/>
        <w:t xml:space="preserve">        orientation === "horizontal" ? "pl-4" : "pt-4",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CarouselPrevious({</w:t>
        <w:br/>
        <w:t xml:space="preserve">  className,</w:t>
        <w:br/>
        <w:t xml:space="preserve">  variant = "outline",</w:t>
        <w:br/>
        <w:t xml:space="preserve">  size = "icon",</w:t>
        <w:br/>
        <w:t xml:space="preserve">  ...props</w:t>
        <w:br/>
        <w:t>}: React.ComponentProps&lt;typeof Button&gt;) {</w:t>
        <w:br/>
        <w:t xml:space="preserve">  const { orientation, scrollPrev, canScrollPrev } = useCarousel()</w:t>
        <w:br/>
        <w:br/>
        <w:t xml:space="preserve">  return (</w:t>
        <w:br/>
        <w:t xml:space="preserve">    &lt;Button</w:t>
        <w:br/>
        <w:t xml:space="preserve">      data-slot="carousel-previous"</w:t>
        <w:br/>
        <w:t xml:space="preserve">      variant={variant}</w:t>
        <w:br/>
        <w:t xml:space="preserve">      size={size}</w:t>
        <w:br/>
        <w:t xml:space="preserve">      className={cn(</w:t>
        <w:br/>
        <w:t xml:space="preserve">        "absolute size-8 rounded-full",</w:t>
        <w:br/>
        <w:t xml:space="preserve">        orientation === "horizontal"</w:t>
        <w:br/>
        <w:t xml:space="preserve">          ? "top-1/2 -left-12 -translate-y-1/2"</w:t>
        <w:br/>
        <w:t xml:space="preserve">          : "-top-12 left-1/2 -translate-x-1/2 rotate-90",</w:t>
        <w:br/>
        <w:t xml:space="preserve">        className</w:t>
        <w:br/>
        <w:t xml:space="preserve">      )}</w:t>
        <w:br/>
        <w:t xml:space="preserve">      disabled={!canScrollPrev}</w:t>
        <w:br/>
        <w:t xml:space="preserve">      onClick={scrollPrev}</w:t>
        <w:br/>
        <w:t xml:space="preserve">      {...props}</w:t>
        <w:br/>
        <w:t xml:space="preserve">    &gt;</w:t>
        <w:br/>
        <w:t xml:space="preserve">      &lt;ArrowLeft /&gt;</w:t>
        <w:br/>
        <w:t xml:space="preserve">      &lt;span className="sr-only"&gt;Previous slide&lt;/span&gt;</w:t>
        <w:br/>
        <w:t xml:space="preserve">    &lt;/Button&gt;</w:t>
        <w:br/>
        <w:t xml:space="preserve">  )</w:t>
        <w:br/>
        <w:t>}</w:t>
        <w:br/>
        <w:br/>
        <w:t>function CarouselNext({</w:t>
        <w:br/>
        <w:t xml:space="preserve">  className,</w:t>
        <w:br/>
        <w:t xml:space="preserve">  variant = "outline",</w:t>
        <w:br/>
        <w:t xml:space="preserve">  size = "icon",</w:t>
        <w:br/>
        <w:t xml:space="preserve">  ...props</w:t>
        <w:br/>
        <w:t>}: React.ComponentProps&lt;typeof Button&gt;) {</w:t>
        <w:br/>
        <w:t xml:space="preserve">  const { orientation, scrollNext, canScrollNext } = useCarousel()</w:t>
        <w:br/>
        <w:br/>
        <w:t xml:space="preserve">  return (</w:t>
        <w:br/>
        <w:t xml:space="preserve">    &lt;Button</w:t>
        <w:br/>
        <w:t xml:space="preserve">      data-slot="carousel-next"</w:t>
        <w:br/>
        <w:t xml:space="preserve">      variant={variant}</w:t>
        <w:br/>
        <w:t xml:space="preserve">      size={size}</w:t>
        <w:br/>
        <w:t xml:space="preserve">      className={cn(</w:t>
        <w:br/>
        <w:t xml:space="preserve">        "absolute size-8 rounded-full",</w:t>
        <w:br/>
        <w:t xml:space="preserve">        orientation === "horizontal"</w:t>
        <w:br/>
        <w:t xml:space="preserve">          ? "top-1/2 -right-12 -translate-y-1/2"</w:t>
        <w:br/>
        <w:t xml:space="preserve">          : "-bottom-12 left-1/2 -translate-x-1/2 rotate-90",</w:t>
        <w:br/>
        <w:t xml:space="preserve">        className</w:t>
        <w:br/>
        <w:t xml:space="preserve">      )}</w:t>
        <w:br/>
        <w:t xml:space="preserve">      disabled={!canScrollNext}</w:t>
        <w:br/>
        <w:t xml:space="preserve">      onClick={scrollNext}</w:t>
        <w:br/>
        <w:t xml:space="preserve">      {...props}</w:t>
        <w:br/>
        <w:t xml:space="preserve">    &gt;</w:t>
        <w:br/>
        <w:t xml:space="preserve">      &lt;ArrowRight /&gt;</w:t>
        <w:br/>
        <w:t xml:space="preserve">      &lt;span className="sr-only"&gt;Next slide&lt;/span&gt;</w:t>
        <w:br/>
        <w:t xml:space="preserve">    &lt;/Button&gt;</w:t>
        <w:br/>
        <w:t xml:space="preserve">  )</w:t>
        <w:br/>
        <w:t>}</w:t>
        <w:br/>
        <w:br/>
        <w:t>export {</w:t>
        <w:br/>
        <w:t xml:space="preserve">  type CarouselApi,</w:t>
        <w:br/>
        <w:t xml:space="preserve">  Carousel,</w:t>
        <w:br/>
        <w:t xml:space="preserve">  CarouselContent,</w:t>
        <w:br/>
        <w:t xml:space="preserve">  CarouselItem,</w:t>
        <w:br/>
        <w:t xml:space="preserve">  CarouselPrevious,</w:t>
        <w:br/>
        <w:t xml:space="preserve">  CarouselNext,</w:t>
        <w:br/>
        <w:t>}</w:t>
        <w:br/>
      </w:r>
    </w:p>
    <w:p>
      <w:r>
        <w:rPr>
          <w:b/>
        </w:rPr>
        <w:t># frontend\src\components\ui\dropdown-menu.tsx</w:t>
      </w:r>
    </w:p>
    <w:p>
      <w:r>
        <w:rPr>
          <w:rFonts w:ascii="Consolas" w:hAnsi="Consolas" w:cs="Consolas" w:eastAsia="Consolas"/>
          <w:sz w:val="18"/>
        </w:rPr>
        <w:t>"use client"</w:t>
        <w:br/>
        <w:br/>
        <w:t>import * as React from "react"</w:t>
        <w:br/>
        <w:t>import * as DropdownMenuPrimitive from "@radix-ui/react-dropdown-menu"</w:t>
        <w:br/>
        <w:t>import { CheckIcon, ChevronRightIcon, CircleIcon } from "lucide-react"</w:t>
        <w:br/>
        <w:br/>
        <w:t>import { cn } from "@/lib/utils"</w:t>
        <w:br/>
        <w:br/>
        <w:t>function DropdownMenu({</w:t>
        <w:br/>
        <w:t xml:space="preserve">  ...props</w:t>
        <w:br/>
        <w:t>}: React.ComponentProps&lt;typeof DropdownMenuPrimitive.Root&gt;) {</w:t>
        <w:br/>
        <w:t xml:space="preserve">  return &lt;DropdownMenuPrimitive.Root data-slot="dropdown-menu" {...props} /&gt;</w:t>
        <w:br/>
        <w:t>}</w:t>
        <w:br/>
        <w:br/>
        <w:t>function DropdownMenuPortal({</w:t>
        <w:br/>
        <w:t xml:space="preserve">  ...props</w:t>
        <w:br/>
        <w:t>}: React.ComponentProps&lt;typeof DropdownMenuPrimitive.Portal&gt;) {</w:t>
        <w:br/>
        <w:t xml:space="preserve">  return (</w:t>
        <w:br/>
        <w:t xml:space="preserve">    &lt;DropdownMenuPrimitive.Portal data-slot="dropdown-menu-portal" {...props} /&gt;</w:t>
        <w:br/>
        <w:t xml:space="preserve">  )</w:t>
        <w:br/>
        <w:t>}</w:t>
        <w:br/>
        <w:br/>
        <w:t>function DropdownMenuTrigger({</w:t>
        <w:br/>
        <w:t xml:space="preserve">  ...props</w:t>
        <w:br/>
        <w:t>}: React.ComponentProps&lt;typeof DropdownMenuPrimitive.Trigger&gt;) {</w:t>
        <w:br/>
        <w:t xml:space="preserve">  return (</w:t>
        <w:br/>
        <w:t xml:space="preserve">    &lt;DropdownMenuPrimitive.Trigger</w:t>
        <w:br/>
        <w:t xml:space="preserve">      data-slot="dropdown-menu-trigger"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DropdownMenuContent({</w:t>
        <w:br/>
        <w:t xml:space="preserve">  className,</w:t>
        <w:br/>
        <w:t xml:space="preserve">  sideOffset = 4,</w:t>
        <w:br/>
        <w:t xml:space="preserve">  ...props</w:t>
        <w:br/>
        <w:t>}: React.ComponentProps&lt;typeof DropdownMenuPrimitive.Content&gt;) {</w:t>
        <w:br/>
        <w:t xml:space="preserve">  return (</w:t>
        <w:br/>
        <w:t xml:space="preserve">    &lt;DropdownMenuPrimitive.Portal&gt;</w:t>
        <w:br/>
        <w:t xml:space="preserve">      &lt;DropdownMenuPrimitive.Content</w:t>
        <w:br/>
        <w:t xml:space="preserve">        data-slot="dropdown-menu-content"</w:t>
        <w:br/>
        <w:t xml:space="preserve">        sideOffset={sideOffset}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max-h-(--radix-dropdown-menu-content-available-height) min-w-[8rem] origin-(--radix-dropdown-menu-content-transform-origin) overflow-x-hidden overflow-y-auto rounded-md border p-1 shadow-md",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/&gt;</w:t>
        <w:br/>
        <w:t xml:space="preserve">    &lt;/DropdownMenuPrimitive.Portal&gt;</w:t>
        <w:br/>
        <w:t xml:space="preserve">  )</w:t>
        <w:br/>
        <w:t>}</w:t>
        <w:br/>
        <w:br/>
        <w:t>function DropdownMenuGroup({</w:t>
        <w:br/>
        <w:t xml:space="preserve">  ...props</w:t>
        <w:br/>
        <w:t>}: React.ComponentProps&lt;typeof DropdownMenuPrimitive.Group&gt;) {</w:t>
        <w:br/>
        <w:t xml:space="preserve">  return (</w:t>
        <w:br/>
        <w:t xml:space="preserve">    &lt;DropdownMenuPrimitive.Group data-slot="dropdown-menu-group" {...props} /&gt;</w:t>
        <w:br/>
        <w:t xml:space="preserve">  )</w:t>
        <w:br/>
        <w:t>}</w:t>
        <w:br/>
        <w:br/>
        <w:t>function DropdownMenuItem({</w:t>
        <w:br/>
        <w:t xml:space="preserve">  className,</w:t>
        <w:br/>
        <w:t xml:space="preserve">  inset,</w:t>
        <w:br/>
        <w:t xml:space="preserve">  variant = "default",</w:t>
        <w:br/>
        <w:t xml:space="preserve">  ...props</w:t>
        <w:br/>
        <w:t>}: React.ComponentProps&lt;typeof DropdownMenuPrimitive.Item&gt; &amp; {</w:t>
        <w:br/>
        <w:t xml:space="preserve">  inset?: boolean</w:t>
        <w:br/>
        <w:t xml:space="preserve">  variant?: "default" | "destructive"</w:t>
        <w:br/>
        <w:t>}) {</w:t>
        <w:br/>
        <w:t xml:space="preserve">  return (</w:t>
        <w:br/>
        <w:t xml:space="preserve">    &lt;DropdownMenuPrimitive.Item</w:t>
        <w:br/>
        <w:t xml:space="preserve">      data-slot="dropdown-menu-item"</w:t>
        <w:br/>
        <w:t xml:space="preserve">      data-inset={inset}</w:t>
        <w:br/>
        <w:t xml:space="preserve">      data-variant={variant}</w:t>
        <w:br/>
        <w:t xml:space="preserve">      className={cn(</w:t>
        <w:br/>
        <w:t xml:space="preserve">        "focus:bg-accent focus:text-accent-foreground data-[variant=destructive]:text-destructive data-[variant=destructive]:focus:bg-destructive/10 dark:data-[variant=destructive]:focus:bg-destructive/20 data-[variant=destructive]:focus:text-destructive data-[variant=destructive]:*:[svg]:!text-destructive [&amp;_svg:not([class*='text-'])]:text-muted-foreground relative flex cursor-default items-center gap-2 rounded-sm px-2 py-1.5 text-sm outline-hidden select-none data-[disabled]:pointer-events-none data-[disabled]:opacity-50 data-[inset]:pl-8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DropdownMenuCheckboxItem({</w:t>
        <w:br/>
        <w:t xml:space="preserve">  className,</w:t>
        <w:br/>
        <w:t xml:space="preserve">  children,</w:t>
        <w:br/>
        <w:t xml:space="preserve">  checked,</w:t>
        <w:br/>
        <w:t xml:space="preserve">  ...props</w:t>
        <w:br/>
        <w:t>}: React.ComponentProps&lt;typeof DropdownMenuPrimitive.CheckboxItem&gt;) {</w:t>
        <w:br/>
        <w:t xml:space="preserve">  return (</w:t>
        <w:br/>
        <w:t xml:space="preserve">    &lt;DropdownMenuPrimitive.CheckboxItem</w:t>
        <w:br/>
        <w:t xml:space="preserve">      data-slot="dropdown-menu-checkbox-item"</w:t>
        <w:br/>
        <w:t xml:space="preserve">      className={cn(</w:t>
        <w:br/>
        <w:t xml:space="preserve">        "focus:bg-accent focus:text-accent-foreground relative flex cursor-default items-center gap-2 rounded-sm py-1.5 pr-2 pl-8 text-sm outline-hidden select-none data-[disabled]:pointer-events-none data-[disabled]:opacity-50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checked={checked}</w:t>
        <w:br/>
        <w:t xml:space="preserve">      {...props}</w:t>
        <w:br/>
        <w:t xml:space="preserve">    &gt;</w:t>
        <w:br/>
        <w:t xml:space="preserve">      &lt;span className="pointer-events-none absolute left-2 flex size-3.5 items-center justify-center"&gt;</w:t>
        <w:br/>
        <w:t xml:space="preserve">        &lt;DropdownMenuPrimitive.ItemIndicator&gt;</w:t>
        <w:br/>
        <w:t xml:space="preserve">          &lt;CheckIcon className="size-4" /&gt;</w:t>
        <w:br/>
        <w:t xml:space="preserve">        &lt;/DropdownMenuPrimitive.ItemIndicator&gt;</w:t>
        <w:br/>
        <w:t xml:space="preserve">      &lt;/span&gt;</w:t>
        <w:br/>
        <w:t xml:space="preserve">      {children}</w:t>
        <w:br/>
        <w:t xml:space="preserve">    &lt;/DropdownMenuPrimitive.CheckboxItem&gt;</w:t>
        <w:br/>
        <w:t xml:space="preserve">  )</w:t>
        <w:br/>
        <w:t>}</w:t>
        <w:br/>
        <w:br/>
        <w:t>function DropdownMenuRadioGroup({</w:t>
        <w:br/>
        <w:t xml:space="preserve">  ...props</w:t>
        <w:br/>
        <w:t>}: React.ComponentProps&lt;typeof DropdownMenuPrimitive.RadioGroup&gt;) {</w:t>
        <w:br/>
        <w:t xml:space="preserve">  return (</w:t>
        <w:br/>
        <w:t xml:space="preserve">    &lt;DropdownMenuPrimitive.RadioGroup</w:t>
        <w:br/>
        <w:t xml:space="preserve">      data-slot="dropdown-menu-radio-group"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DropdownMenuRadioItem({</w:t>
        <w:br/>
        <w:t xml:space="preserve">  className,</w:t>
        <w:br/>
        <w:t xml:space="preserve">  children,</w:t>
        <w:br/>
        <w:t xml:space="preserve">  ...props</w:t>
        <w:br/>
        <w:t>}: React.ComponentProps&lt;typeof DropdownMenuPrimitive.RadioItem&gt;) {</w:t>
        <w:br/>
        <w:t xml:space="preserve">  return (</w:t>
        <w:br/>
        <w:t xml:space="preserve">    &lt;DropdownMenuPrimitive.RadioItem</w:t>
        <w:br/>
        <w:t xml:space="preserve">      data-slot="dropdown-menu-radio-item"</w:t>
        <w:br/>
        <w:t xml:space="preserve">      className={cn(</w:t>
        <w:br/>
        <w:t xml:space="preserve">        "focus:bg-accent focus:text-accent-foreground relative flex cursor-default items-center gap-2 rounded-sm py-1.5 pr-2 pl-8 text-sm outline-hidden select-none data-[disabled]:pointer-events-none data-[disabled]:opacity-50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&lt;span className="pointer-events-none absolute left-2 flex size-3.5 items-center justify-center"&gt;</w:t>
        <w:br/>
        <w:t xml:space="preserve">        &lt;DropdownMenuPrimitive.ItemIndicator&gt;</w:t>
        <w:br/>
        <w:t xml:space="preserve">          &lt;CircleIcon className="size-2 fill-current" /&gt;</w:t>
        <w:br/>
        <w:t xml:space="preserve">        &lt;/DropdownMenuPrimitive.ItemIndicator&gt;</w:t>
        <w:br/>
        <w:t xml:space="preserve">      &lt;/span&gt;</w:t>
        <w:br/>
        <w:t xml:space="preserve">      {children}</w:t>
        <w:br/>
        <w:t xml:space="preserve">    &lt;/DropdownMenuPrimitive.RadioItem&gt;</w:t>
        <w:br/>
        <w:t xml:space="preserve">  )</w:t>
        <w:br/>
        <w:t>}</w:t>
        <w:br/>
        <w:br/>
        <w:t>function DropdownMenuLabel({</w:t>
        <w:br/>
        <w:t xml:space="preserve">  className,</w:t>
        <w:br/>
        <w:t xml:space="preserve">  inset,</w:t>
        <w:br/>
        <w:t xml:space="preserve">  ...props</w:t>
        <w:br/>
        <w:t>}: React.ComponentProps&lt;typeof DropdownMenuPrimitive.Label&gt; &amp; {</w:t>
        <w:br/>
        <w:t xml:space="preserve">  inset?: boolean</w:t>
        <w:br/>
        <w:t>}) {</w:t>
        <w:br/>
        <w:t xml:space="preserve">  return (</w:t>
        <w:br/>
        <w:t xml:space="preserve">    &lt;DropdownMenuPrimitive.Label</w:t>
        <w:br/>
        <w:t xml:space="preserve">      data-slot="dropdown-menu-label"</w:t>
        <w:br/>
        <w:t xml:space="preserve">      data-inset={inset}</w:t>
        <w:br/>
        <w:t xml:space="preserve">      className={cn(</w:t>
        <w:br/>
        <w:t xml:space="preserve">        "px-2 py-1.5 text-sm font-medium data-[inset]:pl-8",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DropdownMenuSeparator({</w:t>
        <w:br/>
        <w:t xml:space="preserve">  className,</w:t>
        <w:br/>
        <w:t xml:space="preserve">  ...props</w:t>
        <w:br/>
        <w:t>}: React.ComponentProps&lt;typeof DropdownMenuPrimitive.Separator&gt;) {</w:t>
        <w:br/>
        <w:t xml:space="preserve">  return (</w:t>
        <w:br/>
        <w:t xml:space="preserve">    &lt;DropdownMenuPrimitive.Separator</w:t>
        <w:br/>
        <w:t xml:space="preserve">      data-slot="dropdown-menu-separator"</w:t>
        <w:br/>
        <w:t xml:space="preserve">      className={cn("bg-border -mx-1 my-1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DropdownMenuShortcut({</w:t>
        <w:br/>
        <w:t xml:space="preserve">  className,</w:t>
        <w:br/>
        <w:t xml:space="preserve">  ...props</w:t>
        <w:br/>
        <w:t>}: React.ComponentProps&lt;"span"&gt;) {</w:t>
        <w:br/>
        <w:t xml:space="preserve">  return (</w:t>
        <w:br/>
        <w:t xml:space="preserve">    &lt;span</w:t>
        <w:br/>
        <w:t xml:space="preserve">      data-slot="dropdown-menu-shortcut"</w:t>
        <w:br/>
        <w:t xml:space="preserve">      className={cn(</w:t>
        <w:br/>
        <w:t xml:space="preserve">        "text-muted-foreground ml-auto text-xs tracking-widest",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DropdownMenuSub({</w:t>
        <w:br/>
        <w:t xml:space="preserve">  ...props</w:t>
        <w:br/>
        <w:t>}: React.ComponentProps&lt;typeof DropdownMenuPrimitive.Sub&gt;) {</w:t>
        <w:br/>
        <w:t xml:space="preserve">  return &lt;DropdownMenuPrimitive.Sub data-slot="dropdown-menu-sub" {...props} /&gt;</w:t>
        <w:br/>
        <w:t>}</w:t>
        <w:br/>
        <w:br/>
        <w:t>function DropdownMenuSubTrigger({</w:t>
        <w:br/>
        <w:t xml:space="preserve">  className,</w:t>
        <w:br/>
        <w:t xml:space="preserve">  inset,</w:t>
        <w:br/>
        <w:t xml:space="preserve">  children,</w:t>
        <w:br/>
        <w:t xml:space="preserve">  ...props</w:t>
        <w:br/>
        <w:t>}: React.ComponentProps&lt;typeof DropdownMenuPrimitive.SubTrigger&gt; &amp; {</w:t>
        <w:br/>
        <w:t xml:space="preserve">  inset?: boolean</w:t>
        <w:br/>
        <w:t>}) {</w:t>
        <w:br/>
        <w:t xml:space="preserve">  return (</w:t>
        <w:br/>
        <w:t xml:space="preserve">    &lt;DropdownMenuPrimitive.SubTrigger</w:t>
        <w:br/>
        <w:t xml:space="preserve">      data-slot="dropdown-menu-sub-trigger"</w:t>
        <w:br/>
        <w:t xml:space="preserve">      data-inset={inset}</w:t>
        <w:br/>
        <w:t xml:space="preserve">      className={cn(</w:t>
        <w:br/>
        <w:t xml:space="preserve">        "focus:bg-accent focus:text-accent-foreground data-[state=open]:bg-accent data-[state=open]:text-accent-foreground flex cursor-default items-center rounded-sm px-2 py-1.5 text-sm outline-hidden select-none data-[inset]:pl-8",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&lt;ChevronRightIcon className="ml-auto size-4" /&gt;</w:t>
        <w:br/>
        <w:t xml:space="preserve">    &lt;/DropdownMenuPrimitive.SubTrigger&gt;</w:t>
        <w:br/>
        <w:t xml:space="preserve">  )</w:t>
        <w:br/>
        <w:t>}</w:t>
        <w:br/>
        <w:br/>
        <w:t>function DropdownMenuSubContent({</w:t>
        <w:br/>
        <w:t xml:space="preserve">  className,</w:t>
        <w:br/>
        <w:t xml:space="preserve">  ...props</w:t>
        <w:br/>
        <w:t>}: React.ComponentProps&lt;typeof DropdownMenuPrimitive.SubContent&gt;) {</w:t>
        <w:br/>
        <w:t xml:space="preserve">  return (</w:t>
        <w:br/>
        <w:t xml:space="preserve">    &lt;DropdownMenuPrimitive.SubContent</w:t>
        <w:br/>
        <w:t xml:space="preserve">      data-slot="dropdown-menu-sub-content"</w:t>
        <w:br/>
        <w:t xml:space="preserve">      className={cn(</w:t>
        <w:br/>
        <w:t xml:space="preserve">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z-50 min-w-[8rem] origin-(--radix-dropdown-menu-content-transform-origin) overflow-hidden rounded-md border p-1 shadow-lg",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DropdownMenu,</w:t>
        <w:br/>
        <w:t xml:space="preserve">  DropdownMenuPortal,</w:t>
        <w:br/>
        <w:t xml:space="preserve">  DropdownMenuTrigger,</w:t>
        <w:br/>
        <w:t xml:space="preserve">  DropdownMenuContent,</w:t>
        <w:br/>
        <w:t xml:space="preserve">  DropdownMenuGroup,</w:t>
        <w:br/>
        <w:t xml:space="preserve">  DropdownMenuLabel,</w:t>
        <w:br/>
        <w:t xml:space="preserve">  DropdownMenuItem,</w:t>
        <w:br/>
        <w:t xml:space="preserve">  DropdownMenuCheckboxItem,</w:t>
        <w:br/>
        <w:t xml:space="preserve">  DropdownMenuRadioGroup,</w:t>
        <w:br/>
        <w:t xml:space="preserve">  DropdownMenuRadioItem,</w:t>
        <w:br/>
        <w:t xml:space="preserve">  DropdownMenuSeparator,</w:t>
        <w:br/>
        <w:t xml:space="preserve">  DropdownMenuShortcut,</w:t>
        <w:br/>
        <w:t xml:space="preserve">  DropdownMenuSub,</w:t>
        <w:br/>
        <w:t xml:space="preserve">  DropdownMenuSubTrigger,</w:t>
        <w:br/>
        <w:t xml:space="preserve">  DropdownMenuSubContent,</w:t>
        <w:br/>
        <w:t>}</w:t>
        <w:br/>
      </w:r>
    </w:p>
    <w:p>
      <w:r>
        <w:rPr>
          <w:b/>
        </w:rPr>
        <w:t># frontend\src\lib\utils.ts</w:t>
      </w:r>
    </w:p>
    <w:p>
      <w:r>
        <w:rPr>
          <w:rFonts w:ascii="Consolas" w:hAnsi="Consolas" w:cs="Consolas" w:eastAsia="Consolas"/>
          <w:sz w:val="18"/>
        </w:rPr>
        <w:t>import { clsx, type ClassValue } from "clsx"</w:t>
        <w:br/>
        <w:t>import { twMerge } from "tailwind-merge"</w:t>
        <w:br/>
        <w:br/>
        <w:t>export function cn(...inputs: ClassValue[]) {</w:t>
        <w:br/>
        <w:t xml:space="preserve">  return twMerge(clsx(inputs))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